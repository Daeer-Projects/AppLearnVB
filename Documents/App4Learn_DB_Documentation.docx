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130.xml" ContentType="application/vnd.openxmlformats-officedocument.wordprocessingml.footer+xml"/>
  <Override PartName="/word/header131.xml" ContentType="application/vnd.openxmlformats-officedocument.wordprocessingml.head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footer133.xml" ContentType="application/vnd.openxmlformats-officedocument.wordprocessingml.footer+xml"/>
  <Override PartName="/word/header134.xml" ContentType="application/vnd.openxmlformats-officedocument.wordprocessingml.head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footer136.xml" ContentType="application/vnd.openxmlformats-officedocument.wordprocessingml.footer+xml"/>
  <Override PartName="/word/header137.xml" ContentType="application/vnd.openxmlformats-officedocument.wordprocessingml.header+xml"/>
  <Override PartName="/word/footer137.xml" ContentType="application/vnd.openxmlformats-officedocument.wordprocessingml.footer+xml"/>
  <Override PartName="/word/header138.xml" ContentType="application/vnd.openxmlformats-officedocument.wordprocessingml.head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footer139.xml" ContentType="application/vnd.openxmlformats-officedocument.wordprocessingml.footer+xml"/>
  <Override PartName="/word/header140.xml" ContentType="application/vnd.openxmlformats-officedocument.wordprocessingml.header+xml"/>
  <Override PartName="/word/footer140.xml" ContentType="application/vnd.openxmlformats-officedocument.wordprocessingml.footer+xml"/>
  <Override PartName="/word/header141.xml" ContentType="application/vnd.openxmlformats-officedocument.wordprocessingml.head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footer142.xml" ContentType="application/vnd.openxmlformats-officedocument.wordprocessingml.footer+xml"/>
  <Override PartName="/word/header143.xml" ContentType="application/vnd.openxmlformats-officedocument.wordprocessingml.header+xml"/>
  <Override PartName="/word/footer143.xml" ContentType="application/vnd.openxmlformats-officedocument.wordprocessingml.footer+xml"/>
  <Override PartName="/word/header144.xml" ContentType="application/vnd.openxmlformats-officedocument.wordprocessingml.head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footer145.xml" ContentType="application/vnd.openxmlformats-officedocument.wordprocessingml.footer+xml"/>
  <Override PartName="/word/header146.xml" ContentType="application/vnd.openxmlformats-officedocument.wordprocessingml.header+xml"/>
  <Override PartName="/word/footer146.xml" ContentType="application/vnd.openxmlformats-officedocument.wordprocessingml.footer+xml"/>
  <Override PartName="/word/header147.xml" ContentType="application/vnd.openxmlformats-officedocument.wordprocessingml.head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footer148.xml" ContentType="application/vnd.openxmlformats-officedocument.wordprocessingml.footer+xml"/>
  <Override PartName="/word/header149.xml" ContentType="application/vnd.openxmlformats-officedocument.wordprocessingml.header+xml"/>
  <Override PartName="/word/footer149.xml" ContentType="application/vnd.openxmlformats-officedocument.wordprocessingml.footer+xml"/>
  <Override PartName="/word/header150.xml" ContentType="application/vnd.openxmlformats-officedocument.wordprocessingml.header+xml"/>
  <Override PartName="/word/footer150.xml" ContentType="application/vnd.openxmlformats-officedocument.wordprocessingml.footer+xml"/>
  <Override PartName="/word/header151.xml" ContentType="application/vnd.openxmlformats-officedocument.wordprocessingml.header+xml"/>
  <Override PartName="/word/footer151.xml" ContentType="application/vnd.openxmlformats-officedocument.wordprocessingml.footer+xml"/>
  <Override PartName="/word/header152.xml" ContentType="application/vnd.openxmlformats-officedocument.wordprocessingml.header+xml"/>
  <Override PartName="/word/footer152.xml" ContentType="application/vnd.openxmlformats-officedocument.wordprocessingml.footer+xml"/>
  <Override PartName="/word/header153.xml" ContentType="application/vnd.openxmlformats-officedocument.wordprocessingml.header+xml"/>
  <Override PartName="/word/footer153.xml" ContentType="application/vnd.openxmlformats-officedocument.wordprocessingml.footer+xml"/>
  <Override PartName="/word/header154.xml" ContentType="application/vnd.openxmlformats-officedocument.wordprocessingml.header+xml"/>
  <Override PartName="/word/footer154.xml" ContentType="application/vnd.openxmlformats-officedocument.wordprocessingml.footer+xml"/>
  <Override PartName="/word/header155.xml" ContentType="application/vnd.openxmlformats-officedocument.wordprocessingml.header+xml"/>
  <Override PartName="/word/footer155.xml" ContentType="application/vnd.openxmlformats-officedocument.wordprocessingml.footer+xml"/>
  <Override PartName="/word/header156.xml" ContentType="application/vnd.openxmlformats-officedocument.wordprocessingml.header+xml"/>
  <Override PartName="/word/footer156.xml" ContentType="application/vnd.openxmlformats-officedocument.wordprocessingml.footer+xml"/>
  <Override PartName="/word/header157.xml" ContentType="application/vnd.openxmlformats-officedocument.wordprocessingml.header+xml"/>
  <Override PartName="/word/footer157.xml" ContentType="application/vnd.openxmlformats-officedocument.wordprocessingml.footer+xml"/>
  <Override PartName="/word/header158.xml" ContentType="application/vnd.openxmlformats-officedocument.wordprocessingml.header+xml"/>
  <Override PartName="/word/footer158.xml" ContentType="application/vnd.openxmlformats-officedocument.wordprocessingml.footer+xml"/>
  <Override PartName="/word/header159.xml" ContentType="application/vnd.openxmlformats-officedocument.wordprocessingml.header+xml"/>
  <Override PartName="/word/footer159.xml" ContentType="application/vnd.openxmlformats-officedocument.wordprocessingml.footer+xml"/>
  <Override PartName="/word/header160.xml" ContentType="application/vnd.openxmlformats-officedocument.wordprocessingml.header+xml"/>
  <Override PartName="/word/footer160.xml" ContentType="application/vnd.openxmlformats-officedocument.wordprocessingml.footer+xml"/>
  <Override PartName="/word/header161.xml" ContentType="application/vnd.openxmlformats-officedocument.wordprocessingml.header+xml"/>
  <Override PartName="/word/footer161.xml" ContentType="application/vnd.openxmlformats-officedocument.wordprocessingml.footer+xml"/>
  <Override PartName="/word/header162.xml" ContentType="application/vnd.openxmlformats-officedocument.wordprocessingml.header+xml"/>
  <Override PartName="/word/footer162.xml" ContentType="application/vnd.openxmlformats-officedocument.wordprocessingml.footer+xml"/>
  <Override PartName="/word/header163.xml" ContentType="application/vnd.openxmlformats-officedocument.wordprocessingml.header+xml"/>
  <Override PartName="/word/footer163.xml" ContentType="application/vnd.openxmlformats-officedocument.wordprocessingml.footer+xml"/>
  <Override PartName="/word/header164.xml" ContentType="application/vnd.openxmlformats-officedocument.wordprocessingml.header+xml"/>
  <Override PartName="/word/footer164.xml" ContentType="application/vnd.openxmlformats-officedocument.wordprocessingml.footer+xml"/>
  <Override PartName="/word/header165.xml" ContentType="application/vnd.openxmlformats-officedocument.wordprocessingml.header+xml"/>
  <Override PartName="/word/footer165.xml" ContentType="application/vnd.openxmlformats-officedocument.wordprocessingml.footer+xml"/>
  <Override PartName="/word/header166.xml" ContentType="application/vnd.openxmlformats-officedocument.wordprocessingml.header+xml"/>
  <Override PartName="/word/footer166.xml" ContentType="application/vnd.openxmlformats-officedocument.wordprocessingml.footer+xml"/>
  <Override PartName="/word/header167.xml" ContentType="application/vnd.openxmlformats-officedocument.wordprocessingml.header+xml"/>
  <Override PartName="/word/footer167.xml" ContentType="application/vnd.openxmlformats-officedocument.wordprocessingml.footer+xml"/>
  <Override PartName="/word/header168.xml" ContentType="application/vnd.openxmlformats-officedocument.wordprocessingml.header+xml"/>
  <Override PartName="/word/footer168.xml" ContentType="application/vnd.openxmlformats-officedocument.wordprocessingml.footer+xml"/>
  <Override PartName="/word/header169.xml" ContentType="application/vnd.openxmlformats-officedocument.wordprocessingml.header+xml"/>
  <Override PartName="/word/footer169.xml" ContentType="application/vnd.openxmlformats-officedocument.wordprocessingml.footer+xml"/>
  <Override PartName="/word/header170.xml" ContentType="application/vnd.openxmlformats-officedocument.wordprocessingml.header+xml"/>
  <Override PartName="/word/footer170.xml" ContentType="application/vnd.openxmlformats-officedocument.wordprocessingml.footer+xml"/>
  <Override PartName="/word/header171.xml" ContentType="application/vnd.openxmlformats-officedocument.wordprocessingml.header+xml"/>
  <Override PartName="/word/footer171.xml" ContentType="application/vnd.openxmlformats-officedocument.wordprocessingml.footer+xml"/>
  <Override PartName="/word/header172.xml" ContentType="application/vnd.openxmlformats-officedocument.wordprocessingml.header+xml"/>
  <Override PartName="/word/footer172.xml" ContentType="application/vnd.openxmlformats-officedocument.wordprocessingml.footer+xml"/>
  <Override PartName="/word/header173.xml" ContentType="application/vnd.openxmlformats-officedocument.wordprocessingml.header+xml"/>
  <Override PartName="/word/footer173.xml" ContentType="application/vnd.openxmlformats-officedocument.wordprocessingml.footer+xml"/>
  <Override PartName="/word/header174.xml" ContentType="application/vnd.openxmlformats-officedocument.wordprocessingml.header+xml"/>
  <Override PartName="/word/footer174.xml" ContentType="application/vnd.openxmlformats-officedocument.wordprocessingml.footer+xml"/>
  <Override PartName="/word/header175.xml" ContentType="application/vnd.openxmlformats-officedocument.wordprocessingml.header+xml"/>
  <Override PartName="/word/footer175.xml" ContentType="application/vnd.openxmlformats-officedocument.wordprocessingml.footer+xml"/>
  <Override PartName="/word/header176.xml" ContentType="application/vnd.openxmlformats-officedocument.wordprocessingml.header+xml"/>
  <Override PartName="/word/footer176.xml" ContentType="application/vnd.openxmlformats-officedocument.wordprocessingml.footer+xml"/>
  <Override PartName="/word/header177.xml" ContentType="application/vnd.openxmlformats-officedocument.wordprocessingml.header+xml"/>
  <Override PartName="/word/footer177.xml" ContentType="application/vnd.openxmlformats-officedocument.wordprocessingml.footer+xml"/>
  <Override PartName="/word/header178.xml" ContentType="application/vnd.openxmlformats-officedocument.wordprocessingml.header+xml"/>
  <Override PartName="/word/footer178.xml" ContentType="application/vnd.openxmlformats-officedocument.wordprocessingml.footer+xml"/>
  <Override PartName="/word/header179.xml" ContentType="application/vnd.openxmlformats-officedocument.wordprocessingml.header+xml"/>
  <Override PartName="/word/footer179.xml" ContentType="application/vnd.openxmlformats-officedocument.wordprocessingml.footer+xml"/>
  <Override PartName="/word/header180.xml" ContentType="application/vnd.openxmlformats-officedocument.wordprocessingml.header+xml"/>
  <Override PartName="/word/footer180.xml" ContentType="application/vnd.openxmlformats-officedocument.wordprocessingml.footer+xml"/>
  <Override PartName="/word/header181.xml" ContentType="application/vnd.openxmlformats-officedocument.wordprocessingml.header+xml"/>
  <Override PartName="/word/footer181.xml" ContentType="application/vnd.openxmlformats-officedocument.wordprocessingml.footer+xml"/>
  <Override PartName="/word/header182.xml" ContentType="application/vnd.openxmlformats-officedocument.wordprocessingml.header+xml"/>
  <Override PartName="/word/footer182.xml" ContentType="application/vnd.openxmlformats-officedocument.wordprocessingml.footer+xml"/>
  <Override PartName="/word/header183.xml" ContentType="application/vnd.openxmlformats-officedocument.wordprocessingml.header+xml"/>
  <Override PartName="/word/footer183.xml" ContentType="application/vnd.openxmlformats-officedocument.wordprocessingml.footer+xml"/>
  <Override PartName="/word/header184.xml" ContentType="application/vnd.openxmlformats-officedocument.wordprocessingml.header+xml"/>
  <Override PartName="/word/footer184.xml" ContentType="application/vnd.openxmlformats-officedocument.wordprocessingml.footer+xml"/>
  <Override PartName="/word/header185.xml" ContentType="application/vnd.openxmlformats-officedocument.wordprocessingml.header+xml"/>
  <Override PartName="/word/footer185.xml" ContentType="application/vnd.openxmlformats-officedocument.wordprocessingml.footer+xml"/>
  <Override PartName="/word/header186.xml" ContentType="application/vnd.openxmlformats-officedocument.wordprocessingml.header+xml"/>
  <Override PartName="/word/footer186.xml" ContentType="application/vnd.openxmlformats-officedocument.wordprocessingml.footer+xml"/>
  <Override PartName="/word/header187.xml" ContentType="application/vnd.openxmlformats-officedocument.wordprocessingml.header+xml"/>
  <Override PartName="/word/footer187.xml" ContentType="application/vnd.openxmlformats-officedocument.wordprocessingml.footer+xml"/>
  <Override PartName="/word/header188.xml" ContentType="application/vnd.openxmlformats-officedocument.wordprocessingml.header+xml"/>
  <Override PartName="/word/footer188.xml" ContentType="application/vnd.openxmlformats-officedocument.wordprocessingml.footer+xml"/>
  <Override PartName="/word/header189.xml" ContentType="application/vnd.openxmlformats-officedocument.wordprocessingml.header+xml"/>
  <Override PartName="/word/footer189.xml" ContentType="application/vnd.openxmlformats-officedocument.wordprocessingml.footer+xml"/>
  <Override PartName="/word/header190.xml" ContentType="application/vnd.openxmlformats-officedocument.wordprocessingml.header+xml"/>
  <Override PartName="/word/footer190.xml" ContentType="application/vnd.openxmlformats-officedocument.wordprocessingml.footer+xml"/>
  <Override PartName="/word/header191.xml" ContentType="application/vnd.openxmlformats-officedocument.wordprocessingml.header+xml"/>
  <Override PartName="/word/footer191.xml" ContentType="application/vnd.openxmlformats-officedocument.wordprocessingml.footer+xml"/>
  <Override PartName="/word/header192.xml" ContentType="application/vnd.openxmlformats-officedocument.wordprocessingml.header+xml"/>
  <Override PartName="/word/footer192.xml" ContentType="application/vnd.openxmlformats-officedocument.wordprocessingml.footer+xml"/>
  <Override PartName="/word/header193.xml" ContentType="application/vnd.openxmlformats-officedocument.wordprocessingml.header+xml"/>
  <Override PartName="/word/footer193.xml" ContentType="application/vnd.openxmlformats-officedocument.wordprocessingml.footer+xml"/>
  <Override PartName="/word/header194.xml" ContentType="application/vnd.openxmlformats-officedocument.wordprocessingml.header+xml"/>
  <Override PartName="/word/footer194.xml" ContentType="application/vnd.openxmlformats-officedocument.wordprocessingml.footer+xml"/>
  <Override PartName="/word/header195.xml" ContentType="application/vnd.openxmlformats-officedocument.wordprocessingml.header+xml"/>
  <Override PartName="/word/footer195.xml" ContentType="application/vnd.openxmlformats-officedocument.wordprocessingml.footer+xml"/>
  <Override PartName="/word/header196.xml" ContentType="application/vnd.openxmlformats-officedocument.wordprocessingml.header+xml"/>
  <Override PartName="/word/footer196.xml" ContentType="application/vnd.openxmlformats-officedocument.wordprocessingml.footer+xml"/>
  <Override PartName="/word/header197.xml" ContentType="application/vnd.openxmlformats-officedocument.wordprocessingml.header+xml"/>
  <Override PartName="/word/footer197.xml" ContentType="application/vnd.openxmlformats-officedocument.wordprocessingml.footer+xml"/>
  <Override PartName="/word/header198.xml" ContentType="application/vnd.openxmlformats-officedocument.wordprocessingml.header+xml"/>
  <Override PartName="/word/footer198.xml" ContentType="application/vnd.openxmlformats-officedocument.wordprocessingml.footer+xml"/>
  <Override PartName="/word/header199.xml" ContentType="application/vnd.openxmlformats-officedocument.wordprocessingml.header+xml"/>
  <Override PartName="/word/footer199.xml" ContentType="application/vnd.openxmlformats-officedocument.wordprocessingml.footer+xml"/>
  <Override PartName="/word/header200.xml" ContentType="application/vnd.openxmlformats-officedocument.wordprocessingml.header+xml"/>
  <Override PartName="/word/footer200.xml" ContentType="application/vnd.openxmlformats-officedocument.wordprocessingml.footer+xml"/>
  <Override PartName="/word/header201.xml" ContentType="application/vnd.openxmlformats-officedocument.wordprocessingml.header+xml"/>
  <Override PartName="/word/footer201.xml" ContentType="application/vnd.openxmlformats-officedocument.wordprocessingml.footer+xml"/>
  <Override PartName="/word/header202.xml" ContentType="application/vnd.openxmlformats-officedocument.wordprocessingml.header+xml"/>
  <Override PartName="/word/footer202.xml" ContentType="application/vnd.openxmlformats-officedocument.wordprocessingml.footer+xml"/>
  <Override PartName="/word/header203.xml" ContentType="application/vnd.openxmlformats-officedocument.wordprocessingml.header+xml"/>
  <Override PartName="/word/footer203.xml" ContentType="application/vnd.openxmlformats-officedocument.wordprocessingml.footer+xml"/>
  <Override PartName="/word/header204.xml" ContentType="application/vnd.openxmlformats-officedocument.wordprocessingml.header+xml"/>
  <Override PartName="/word/footer204.xml" ContentType="application/vnd.openxmlformats-officedocument.wordprocessingml.footer+xml"/>
  <Override PartName="/word/header205.xml" ContentType="application/vnd.openxmlformats-officedocument.wordprocessingml.header+xml"/>
  <Override PartName="/word/footer205.xml" ContentType="application/vnd.openxmlformats-officedocument.wordprocessingml.footer+xml"/>
  <Override PartName="/word/header206.xml" ContentType="application/vnd.openxmlformats-officedocument.wordprocessingml.header+xml"/>
  <Override PartName="/word/footer206.xml" ContentType="application/vnd.openxmlformats-officedocument.wordprocessingml.footer+xml"/>
  <Override PartName="/word/header207.xml" ContentType="application/vnd.openxmlformats-officedocument.wordprocessingml.header+xml"/>
  <Override PartName="/word/footer207.xml" ContentType="application/vnd.openxmlformats-officedocument.wordprocessingml.footer+xml"/>
  <Override PartName="/word/header208.xml" ContentType="application/vnd.openxmlformats-officedocument.wordprocessingml.header+xml"/>
  <Override PartName="/word/footer208.xml" ContentType="application/vnd.openxmlformats-officedocument.wordprocessingml.footer+xml"/>
  <Override PartName="/word/header209.xml" ContentType="application/vnd.openxmlformats-officedocument.wordprocessingml.header+xml"/>
  <Override PartName="/word/footer209.xml" ContentType="application/vnd.openxmlformats-officedocument.wordprocessingml.footer+xml"/>
  <Override PartName="/word/header210.xml" ContentType="application/vnd.openxmlformats-officedocument.wordprocessingml.header+xml"/>
  <Override PartName="/word/footer210.xml" ContentType="application/vnd.openxmlformats-officedocument.wordprocessingml.footer+xml"/>
  <Override PartName="/word/header211.xml" ContentType="application/vnd.openxmlformats-officedocument.wordprocessingml.header+xml"/>
  <Override PartName="/word/footer211.xml" ContentType="application/vnd.openxmlformats-officedocument.wordprocessingml.footer+xml"/>
  <Override PartName="/word/header212.xml" ContentType="application/vnd.openxmlformats-officedocument.wordprocessingml.header+xml"/>
  <Override PartName="/word/footer212.xml" ContentType="application/vnd.openxmlformats-officedocument.wordprocessingml.footer+xml"/>
  <Override PartName="/word/header213.xml" ContentType="application/vnd.openxmlformats-officedocument.wordprocessingml.header+xml"/>
  <Override PartName="/word/footer213.xml" ContentType="application/vnd.openxmlformats-officedocument.wordprocessingml.footer+xml"/>
  <Override PartName="/word/header214.xml" ContentType="application/vnd.openxmlformats-officedocument.wordprocessingml.header+xml"/>
  <Override PartName="/word/footer214.xml" ContentType="application/vnd.openxmlformats-officedocument.wordprocessingml.footer+xml"/>
  <Override PartName="/word/header215.xml" ContentType="application/vnd.openxmlformats-officedocument.wordprocessingml.header+xml"/>
  <Override PartName="/word/footer215.xml" ContentType="application/vnd.openxmlformats-officedocument.wordprocessingml.footer+xml"/>
  <Override PartName="/word/header216.xml" ContentType="application/vnd.openxmlformats-officedocument.wordprocessingml.header+xml"/>
  <Override PartName="/word/footer216.xml" ContentType="application/vnd.openxmlformats-officedocument.wordprocessingml.footer+xml"/>
  <Override PartName="/word/header217.xml" ContentType="application/vnd.openxmlformats-officedocument.wordprocessingml.header+xml"/>
  <Override PartName="/word/footer217.xml" ContentType="application/vnd.openxmlformats-officedocument.wordprocessingml.footer+xml"/>
  <Override PartName="/word/header218.xml" ContentType="application/vnd.openxmlformats-officedocument.wordprocessingml.header+xml"/>
  <Override PartName="/word/footer218.xml" ContentType="application/vnd.openxmlformats-officedocument.wordprocessingml.footer+xml"/>
  <Override PartName="/word/header219.xml" ContentType="application/vnd.openxmlformats-officedocument.wordprocessingml.header+xml"/>
  <Override PartName="/word/footer219.xml" ContentType="application/vnd.openxmlformats-officedocument.wordprocessingml.footer+xml"/>
  <Override PartName="/word/header220.xml" ContentType="application/vnd.openxmlformats-officedocument.wordprocessingml.header+xml"/>
  <Override PartName="/word/footer220.xml" ContentType="application/vnd.openxmlformats-officedocument.wordprocessingml.footer+xml"/>
  <Override PartName="/word/header221.xml" ContentType="application/vnd.openxmlformats-officedocument.wordprocessingml.header+xml"/>
  <Override PartName="/word/footer221.xml" ContentType="application/vnd.openxmlformats-officedocument.wordprocessingml.footer+xml"/>
  <Override PartName="/word/header222.xml" ContentType="application/vnd.openxmlformats-officedocument.wordprocessingml.header+xml"/>
  <Override PartName="/word/footer222.xml" ContentType="application/vnd.openxmlformats-officedocument.wordprocessingml.footer+xml"/>
  <Override PartName="/word/header223.xml" ContentType="application/vnd.openxmlformats-officedocument.wordprocessingml.header+xml"/>
  <Override PartName="/word/footer223.xml" ContentType="application/vnd.openxmlformats-officedocument.wordprocessingml.footer+xml"/>
  <Override PartName="/word/header224.xml" ContentType="application/vnd.openxmlformats-officedocument.wordprocessingml.header+xml"/>
  <Override PartName="/word/footer224.xml" ContentType="application/vnd.openxmlformats-officedocument.wordprocessingml.footer+xml"/>
  <Override PartName="/word/header225.xml" ContentType="application/vnd.openxmlformats-officedocument.wordprocessingml.header+xml"/>
  <Override PartName="/word/footer225.xml" ContentType="application/vnd.openxmlformats-officedocument.wordprocessingml.footer+xml"/>
  <Override PartName="/word/header226.xml" ContentType="application/vnd.openxmlformats-officedocument.wordprocessingml.header+xml"/>
  <Override PartName="/word/footer226.xml" ContentType="application/vnd.openxmlformats-officedocument.wordprocessingml.footer+xml"/>
  <Override PartName="/word/header227.xml" ContentType="application/vnd.openxmlformats-officedocument.wordprocessingml.header+xml"/>
  <Override PartName="/word/footer227.xml" ContentType="application/vnd.openxmlformats-officedocument.wordprocessingml.footer+xml"/>
  <Override PartName="/word/header228.xml" ContentType="application/vnd.openxmlformats-officedocument.wordprocessingml.header+xml"/>
  <Override PartName="/word/footer228.xml" ContentType="application/vnd.openxmlformats-officedocument.wordprocessingml.footer+xml"/>
  <Override PartName="/word/header229.xml" ContentType="application/vnd.openxmlformats-officedocument.wordprocessingml.header+xml"/>
  <Override PartName="/word/footer229.xml" ContentType="application/vnd.openxmlformats-officedocument.wordprocessingml.footer+xml"/>
  <Override PartName="/word/header230.xml" ContentType="application/vnd.openxmlformats-officedocument.wordprocessingml.header+xml"/>
  <Override PartName="/word/footer230.xml" ContentType="application/vnd.openxmlformats-officedocument.wordprocessingml.footer+xml"/>
  <Override PartName="/word/header231.xml" ContentType="application/vnd.openxmlformats-officedocument.wordprocessingml.header+xml"/>
  <Override PartName="/word/footer231.xml" ContentType="application/vnd.openxmlformats-officedocument.wordprocessingml.footer+xml"/>
  <Override PartName="/word/header232.xml" ContentType="application/vnd.openxmlformats-officedocument.wordprocessingml.header+xml"/>
  <Override PartName="/word/footer232.xml" ContentType="application/vnd.openxmlformats-officedocument.wordprocessingml.footer+xml"/>
  <Override PartName="/word/header233.xml" ContentType="application/vnd.openxmlformats-officedocument.wordprocessingml.header+xml"/>
  <Override PartName="/word/footer233.xml" ContentType="application/vnd.openxmlformats-officedocument.wordprocessingml.footer+xml"/>
  <Override PartName="/word/header234.xml" ContentType="application/vnd.openxmlformats-officedocument.wordprocessingml.header+xml"/>
  <Override PartName="/word/footer234.xml" ContentType="application/vnd.openxmlformats-officedocument.wordprocessingml.footer+xml"/>
  <Override PartName="/word/header235.xml" ContentType="application/vnd.openxmlformats-officedocument.wordprocessingml.header+xml"/>
  <Override PartName="/word/footer235.xml" ContentType="application/vnd.openxmlformats-officedocument.wordprocessingml.footer+xml"/>
  <Override PartName="/word/header236.xml" ContentType="application/vnd.openxmlformats-officedocument.wordprocessingml.header+xml"/>
  <Override PartName="/word/footer236.xml" ContentType="application/vnd.openxmlformats-officedocument.wordprocessingml.footer+xml"/>
  <Override PartName="/word/header237.xml" ContentType="application/vnd.openxmlformats-officedocument.wordprocessingml.header+xml"/>
  <Override PartName="/word/footer237.xml" ContentType="application/vnd.openxmlformats-officedocument.wordprocessingml.footer+xml"/>
  <Override PartName="/word/header238.xml" ContentType="application/vnd.openxmlformats-officedocument.wordprocessingml.header+xml"/>
  <Override PartName="/word/footer238.xml" ContentType="application/vnd.openxmlformats-officedocument.wordprocessingml.footer+xml"/>
  <Override PartName="/word/header239.xml" ContentType="application/vnd.openxmlformats-officedocument.wordprocessingml.header+xml"/>
  <Override PartName="/word/footer239.xml" ContentType="application/vnd.openxmlformats-officedocument.wordprocessingml.footer+xml"/>
  <Override PartName="/word/header240.xml" ContentType="application/vnd.openxmlformats-officedocument.wordprocessingml.header+xml"/>
  <Override PartName="/word/footer240.xml" ContentType="application/vnd.openxmlformats-officedocument.wordprocessingml.footer+xml"/>
  <Override PartName="/word/header241.xml" ContentType="application/vnd.openxmlformats-officedocument.wordprocessingml.header+xml"/>
  <Override PartName="/word/footer241.xml" ContentType="application/vnd.openxmlformats-officedocument.wordprocessingml.footer+xml"/>
  <Override PartName="/word/header242.xml" ContentType="application/vnd.openxmlformats-officedocument.wordprocessingml.header+xml"/>
  <Override PartName="/word/footer242.xml" ContentType="application/vnd.openxmlformats-officedocument.wordprocessingml.footer+xml"/>
  <Override PartName="/word/header243.xml" ContentType="application/vnd.openxmlformats-officedocument.wordprocessingml.header+xml"/>
  <Override PartName="/word/footer243.xml" ContentType="application/vnd.openxmlformats-officedocument.wordprocessingml.footer+xml"/>
  <Override PartName="/word/header244.xml" ContentType="application/vnd.openxmlformats-officedocument.wordprocessingml.header+xml"/>
  <Override PartName="/word/footer244.xml" ContentType="application/vnd.openxmlformats-officedocument.wordprocessingml.footer+xml"/>
  <Override PartName="/word/header245.xml" ContentType="application/vnd.openxmlformats-officedocument.wordprocessingml.header+xml"/>
  <Override PartName="/word/footer245.xml" ContentType="application/vnd.openxmlformats-officedocument.wordprocessingml.footer+xml"/>
  <Override PartName="/word/header246.xml" ContentType="application/vnd.openxmlformats-officedocument.wordprocessingml.header+xml"/>
  <Override PartName="/word/footer246.xml" ContentType="application/vnd.openxmlformats-officedocument.wordprocessingml.footer+xml"/>
  <Override PartName="/word/header247.xml" ContentType="application/vnd.openxmlformats-officedocument.wordprocessingml.header+xml"/>
  <Override PartName="/word/footer247.xml" ContentType="application/vnd.openxmlformats-officedocument.wordprocessingml.footer+xml"/>
  <Override PartName="/word/header248.xml" ContentType="application/vnd.openxmlformats-officedocument.wordprocessingml.header+xml"/>
  <Override PartName="/word/footer248.xml" ContentType="application/vnd.openxmlformats-officedocument.wordprocessingml.footer+xml"/>
  <Override PartName="/word/header249.xml" ContentType="application/vnd.openxmlformats-officedocument.wordprocessingml.header+xml"/>
  <Override PartName="/word/footer249.xml" ContentType="application/vnd.openxmlformats-officedocument.wordprocessingml.footer+xml"/>
  <Override PartName="/word/header250.xml" ContentType="application/vnd.openxmlformats-officedocument.wordprocessingml.header+xml"/>
  <Override PartName="/word/footer250.xml" ContentType="application/vnd.openxmlformats-officedocument.wordprocessingml.footer+xml"/>
  <Override PartName="/word/header251.xml" ContentType="application/vnd.openxmlformats-officedocument.wordprocessingml.header+xml"/>
  <Override PartName="/word/footer251.xml" ContentType="application/vnd.openxmlformats-officedocument.wordprocessingml.footer+xml"/>
  <Override PartName="/word/header252.xml" ContentType="application/vnd.openxmlformats-officedocument.wordprocessingml.header+xml"/>
  <Override PartName="/word/footer252.xml" ContentType="application/vnd.openxmlformats-officedocument.wordprocessingml.footer+xml"/>
  <Override PartName="/word/header253.xml" ContentType="application/vnd.openxmlformats-officedocument.wordprocessingml.header+xml"/>
  <Override PartName="/word/footer253.xml" ContentType="application/vnd.openxmlformats-officedocument.wordprocessingml.footer+xml"/>
  <Override PartName="/word/header254.xml" ContentType="application/vnd.openxmlformats-officedocument.wordprocessingml.header+xml"/>
  <Override PartName="/word/footer254.xml" ContentType="application/vnd.openxmlformats-officedocument.wordprocessingml.footer+xml"/>
  <Override PartName="/word/header255.xml" ContentType="application/vnd.openxmlformats-officedocument.wordprocessingml.header+xml"/>
  <Override PartName="/word/footer255.xml" ContentType="application/vnd.openxmlformats-officedocument.wordprocessingml.footer+xml"/>
  <Override PartName="/word/header256.xml" ContentType="application/vnd.openxmlformats-officedocument.wordprocessingml.header+xml"/>
  <Override PartName="/word/footer256.xml" ContentType="application/vnd.openxmlformats-officedocument.wordprocessingml.footer+xml"/>
  <Override PartName="/word/header257.xml" ContentType="application/vnd.openxmlformats-officedocument.wordprocessingml.header+xml"/>
  <Override PartName="/word/footer257.xml" ContentType="application/vnd.openxmlformats-officedocument.wordprocessingml.footer+xml"/>
  <Override PartName="/word/header258.xml" ContentType="application/vnd.openxmlformats-officedocument.wordprocessingml.header+xml"/>
  <Override PartName="/word/footer258.xml" ContentType="application/vnd.openxmlformats-officedocument.wordprocessingml.footer+xml"/>
  <Override PartName="/word/header259.xml" ContentType="application/vnd.openxmlformats-officedocument.wordprocessingml.header+xml"/>
  <Override PartName="/word/footer259.xml" ContentType="application/vnd.openxmlformats-officedocument.wordprocessingml.footer+xml"/>
  <Override PartName="/word/header260.xml" ContentType="application/vnd.openxmlformats-officedocument.wordprocessingml.header+xml"/>
  <Override PartName="/word/footer260.xml" ContentType="application/vnd.openxmlformats-officedocument.wordprocessingml.footer+xml"/>
  <Override PartName="/word/header261.xml" ContentType="application/vnd.openxmlformats-officedocument.wordprocessingml.header+xml"/>
  <Override PartName="/word/footer261.xml" ContentType="application/vnd.openxmlformats-officedocument.wordprocessingml.footer+xml"/>
  <Override PartName="/word/header262.xml" ContentType="application/vnd.openxmlformats-officedocument.wordprocessingml.header+xml"/>
  <Override PartName="/word/footer262.xml" ContentType="application/vnd.openxmlformats-officedocument.wordprocessingml.footer+xml"/>
  <Override PartName="/word/header263.xml" ContentType="application/vnd.openxmlformats-officedocument.wordprocessingml.header+xml"/>
  <Override PartName="/word/footer263.xml" ContentType="application/vnd.openxmlformats-officedocument.wordprocessingml.footer+xml"/>
  <Override PartName="/word/header264.xml" ContentType="application/vnd.openxmlformats-officedocument.wordprocessingml.header+xml"/>
  <Override PartName="/word/footer264.xml" ContentType="application/vnd.openxmlformats-officedocument.wordprocessingml.footer+xml"/>
  <Override PartName="/word/header265.xml" ContentType="application/vnd.openxmlformats-officedocument.wordprocessingml.header+xml"/>
  <Override PartName="/word/footer265.xml" ContentType="application/vnd.openxmlformats-officedocument.wordprocessingml.footer+xml"/>
  <Override PartName="/word/header266.xml" ContentType="application/vnd.openxmlformats-officedocument.wordprocessingml.header+xml"/>
  <Override PartName="/word/footer266.xml" ContentType="application/vnd.openxmlformats-officedocument.wordprocessingml.footer+xml"/>
  <Override PartName="/word/header267.xml" ContentType="application/vnd.openxmlformats-officedocument.wordprocessingml.header+xml"/>
  <Override PartName="/word/footer267.xml" ContentType="application/vnd.openxmlformats-officedocument.wordprocessingml.footer+xml"/>
  <Override PartName="/word/header268.xml" ContentType="application/vnd.openxmlformats-officedocument.wordprocessingml.header+xml"/>
  <Override PartName="/word/footer268.xml" ContentType="application/vnd.openxmlformats-officedocument.wordprocessingml.footer+xml"/>
  <Override PartName="/word/header269.xml" ContentType="application/vnd.openxmlformats-officedocument.wordprocessingml.header+xml"/>
  <Override PartName="/word/footer269.xml" ContentType="application/vnd.openxmlformats-officedocument.wordprocessingml.footer+xml"/>
  <Override PartName="/word/header270.xml" ContentType="application/vnd.openxmlformats-officedocument.wordprocessingml.header+xml"/>
  <Override PartName="/word/footer270.xml" ContentType="application/vnd.openxmlformats-officedocument.wordprocessingml.footer+xml"/>
  <Override PartName="/word/header271.xml" ContentType="application/vnd.openxmlformats-officedocument.wordprocessingml.header+xml"/>
  <Override PartName="/word/footer271.xml" ContentType="application/vnd.openxmlformats-officedocument.wordprocessingml.footer+xml"/>
  <Override PartName="/word/header272.xml" ContentType="application/vnd.openxmlformats-officedocument.wordprocessingml.header+xml"/>
  <Override PartName="/word/footer272.xml" ContentType="application/vnd.openxmlformats-officedocument.wordprocessingml.footer+xml"/>
  <Override PartName="/word/header273.xml" ContentType="application/vnd.openxmlformats-officedocument.wordprocessingml.header+xml"/>
  <Override PartName="/word/footer273.xml" ContentType="application/vnd.openxmlformats-officedocument.wordprocessingml.footer+xml"/>
  <Override PartName="/word/header274.xml" ContentType="application/vnd.openxmlformats-officedocument.wordprocessingml.header+xml"/>
  <Override PartName="/word/footer274.xml" ContentType="application/vnd.openxmlformats-officedocument.wordprocessingml.footer+xml"/>
  <Override PartName="/word/header275.xml" ContentType="application/vnd.openxmlformats-officedocument.wordprocessingml.header+xml"/>
  <Override PartName="/word/footer275.xml" ContentType="application/vnd.openxmlformats-officedocument.wordprocessingml.footer+xml"/>
  <Override PartName="/word/header276.xml" ContentType="application/vnd.openxmlformats-officedocument.wordprocessingml.header+xml"/>
  <Override PartName="/word/footer276.xml" ContentType="application/vnd.openxmlformats-officedocument.wordprocessingml.footer+xml"/>
  <Override PartName="/word/header277.xml" ContentType="application/vnd.openxmlformats-officedocument.wordprocessingml.header+xml"/>
  <Override PartName="/word/footer277.xml" ContentType="application/vnd.openxmlformats-officedocument.wordprocessingml.footer+xml"/>
  <Override PartName="/word/header278.xml" ContentType="application/vnd.openxmlformats-officedocument.wordprocessingml.header+xml"/>
  <Override PartName="/word/footer278.xml" ContentType="application/vnd.openxmlformats-officedocument.wordprocessingml.footer+xml"/>
  <Override PartName="/word/header279.xml" ContentType="application/vnd.openxmlformats-officedocument.wordprocessingml.header+xml"/>
  <Override PartName="/word/footer279.xml" ContentType="application/vnd.openxmlformats-officedocument.wordprocessingml.footer+xml"/>
  <Override PartName="/word/header280.xml" ContentType="application/vnd.openxmlformats-officedocument.wordprocessingml.header+xml"/>
  <Override PartName="/word/footer280.xml" ContentType="application/vnd.openxmlformats-officedocument.wordprocessingml.footer+xml"/>
  <Override PartName="/word/header281.xml" ContentType="application/vnd.openxmlformats-officedocument.wordprocessingml.header+xml"/>
  <Override PartName="/word/footer281.xml" ContentType="application/vnd.openxmlformats-officedocument.wordprocessingml.footer+xml"/>
  <Override PartName="/word/header282.xml" ContentType="application/vnd.openxmlformats-officedocument.wordprocessingml.header+xml"/>
  <Override PartName="/word/footer282.xml" ContentType="application/vnd.openxmlformats-officedocument.wordprocessingml.footer+xml"/>
  <Override PartName="/word/header283.xml" ContentType="application/vnd.openxmlformats-officedocument.wordprocessingml.header+xml"/>
  <Override PartName="/word/footer283.xml" ContentType="application/vnd.openxmlformats-officedocument.wordprocessingml.footer+xml"/>
  <Override PartName="/word/header284.xml" ContentType="application/vnd.openxmlformats-officedocument.wordprocessingml.header+xml"/>
  <Override PartName="/word/footer284.xml" ContentType="application/vnd.openxmlformats-officedocument.wordprocessingml.footer+xml"/>
  <Override PartName="/word/header285.xml" ContentType="application/vnd.openxmlformats-officedocument.wordprocessingml.header+xml"/>
  <Override PartName="/word/footer28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B629B5">
      <w:pPr>
        <w:pStyle w:val="MainTitle"/>
      </w:pPr>
      <w:r>
        <w:t>Documentation</w:t>
      </w:r>
    </w:p>
    <w:p w:rsidR="00A77B3E" w:rsidRDefault="00B629B5">
      <w:pPr>
        <w:pStyle w:val="SubTitle"/>
      </w:pPr>
      <w:r>
        <w:t>App4Learn</w:t>
      </w:r>
    </w:p>
    <w:p w:rsidR="00A77B3E" w:rsidRDefault="00B629B5"/>
    <w:p w:rsidR="00A77B3E" w:rsidRDefault="00B629B5"/>
    <w:p w:rsidR="00A77B3E" w:rsidRDefault="00B629B5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66"/>
        <w:gridCol w:w="7040"/>
      </w:tblGrid>
      <w:tr w:rsidR="004261C3">
        <w:tc>
          <w:tcPr>
            <w:tcW w:w="0" w:type="auto"/>
          </w:tcPr>
          <w:p w:rsidR="00A77B3E" w:rsidRDefault="00B629B5">
            <w:r>
              <w:rPr>
                <w:rStyle w:val="CoverPageProperty"/>
              </w:rPr>
              <w:t>Server</w:t>
            </w:r>
          </w:p>
        </w:tc>
        <w:tc>
          <w:tcPr>
            <w:tcW w:w="0" w:type="auto"/>
          </w:tcPr>
          <w:p w:rsidR="00A77B3E" w:rsidRDefault="003C23B5">
            <w:r>
              <w:t>JimKirk</w:t>
            </w:r>
          </w:p>
        </w:tc>
      </w:tr>
      <w:tr w:rsidR="004261C3">
        <w:tc>
          <w:tcPr>
            <w:tcW w:w="0" w:type="auto"/>
          </w:tcPr>
          <w:p w:rsidR="00A77B3E" w:rsidRDefault="00B629B5">
            <w:r>
              <w:rPr>
                <w:rStyle w:val="CoverPageProperty"/>
              </w:rPr>
              <w:t>Author</w:t>
            </w:r>
          </w:p>
        </w:tc>
        <w:tc>
          <w:tcPr>
            <w:tcW w:w="0" w:type="auto"/>
          </w:tcPr>
          <w:p w:rsidR="00A77B3E" w:rsidRDefault="003C23B5">
            <w:r>
              <w:t xml:space="preserve">Amber </w:t>
            </w:r>
            <w:r w:rsidR="00B629B5">
              <w:t>Clark</w:t>
            </w:r>
          </w:p>
        </w:tc>
      </w:tr>
      <w:tr w:rsidR="004261C3">
        <w:tc>
          <w:tcPr>
            <w:tcW w:w="0" w:type="auto"/>
          </w:tcPr>
          <w:p w:rsidR="00A77B3E" w:rsidRDefault="00B629B5">
            <w:r>
              <w:rPr>
                <w:rStyle w:val="CoverPageProperty"/>
              </w:rPr>
              <w:t>Created</w:t>
            </w:r>
          </w:p>
        </w:tc>
        <w:tc>
          <w:tcPr>
            <w:tcW w:w="0" w:type="auto"/>
          </w:tcPr>
          <w:p w:rsidR="00A77B3E" w:rsidRDefault="00B629B5">
            <w:r>
              <w:t>13 April 2015 22:17</w:t>
            </w:r>
          </w:p>
        </w:tc>
      </w:tr>
      <w:tr w:rsidR="004261C3">
        <w:tc>
          <w:tcPr>
            <w:tcW w:w="0" w:type="auto"/>
          </w:tcPr>
          <w:p w:rsidR="00A77B3E" w:rsidRDefault="00B629B5">
            <w:r>
              <w:rPr>
                <w:rStyle w:val="CoverPageProperty"/>
              </w:rPr>
              <w:t>File Path</w:t>
            </w:r>
          </w:p>
        </w:tc>
        <w:tc>
          <w:tcPr>
            <w:tcW w:w="0" w:type="auto"/>
          </w:tcPr>
          <w:p w:rsidR="00A77B3E" w:rsidRDefault="00B629B5">
            <w:r>
              <w:t>C:\Projects\applearnvb\Documents\App4Learn_DB_Documentation.docx</w:t>
            </w:r>
          </w:p>
        </w:tc>
      </w:tr>
    </w:tbl>
    <w:p w:rsidR="00A77B3E" w:rsidRDefault="00B629B5"/>
    <w:p w:rsidR="00A77B3E" w:rsidRDefault="00B629B5"/>
    <w:p w:rsidR="00A77B3E" w:rsidRDefault="00B629B5">
      <w:pPr>
        <w:pStyle w:val="Heading1"/>
      </w:pPr>
      <w:r>
        <w:br w:type="page"/>
      </w:r>
      <w:bookmarkStart w:id="0" w:name="_Toc256000000"/>
      <w:r>
        <w:lastRenderedPageBreak/>
        <w:t>Table of Contents</w:t>
      </w:r>
      <w:bookmarkEnd w:id="0"/>
    </w:p>
    <w:p w:rsidR="004261C3" w:rsidRDefault="00B629B5">
      <w:pPr>
        <w:pStyle w:val="TOC1"/>
        <w:tabs>
          <w:tab w:val="right" w:leader="dot" w:pos="8296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>TOC \h \z \u</w:instrText>
      </w:r>
      <w:r>
        <w:fldChar w:fldCharType="separate"/>
      </w:r>
      <w:hyperlink w:anchor="_Toc256000000" w:history="1">
        <w:r>
          <w:rPr>
            <w:rStyle w:val="Hyperlink"/>
          </w:rPr>
          <w:t>Table of Contents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_Toc256000000 \h </w:instrText>
        </w:r>
        <w:r>
          <w:fldChar w:fldCharType="separate"/>
        </w:r>
        <w:r>
          <w:rPr>
            <w:rStyle w:val="Hyperlink"/>
          </w:rPr>
          <w:t>2</w:t>
        </w:r>
        <w:r>
          <w:fldChar w:fldCharType="end"/>
        </w:r>
      </w:hyperlink>
    </w:p>
    <w:p w:rsidR="004261C3" w:rsidRDefault="00B629B5">
      <w:pPr>
        <w:pStyle w:val="TOC2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1" w:history="1">
        <w:r w:rsidR="003C23B5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pt;height:12pt">
              <v:imagedata r:id="rId7" o:title=""/>
            </v:shape>
          </w:pict>
        </w:r>
        <w:r>
          <w:rPr>
            <w:rStyle w:val="Hyperlink"/>
          </w:rPr>
          <w:t xml:space="preserve"> B3VZJY1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_Toc256000001 \h </w:instrText>
        </w:r>
        <w:r>
          <w:fldChar w:fldCharType="separate"/>
        </w:r>
        <w:r>
          <w:rPr>
            <w:rStyle w:val="Hyperlink"/>
          </w:rPr>
          <w:t>10</w:t>
        </w:r>
        <w:r>
          <w:fldChar w:fldCharType="end"/>
        </w:r>
      </w:hyperlink>
    </w:p>
    <w:p w:rsidR="004261C3" w:rsidRDefault="00B629B5">
      <w:pPr>
        <w:pStyle w:val="TOC3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2" w:history="1">
        <w:r w:rsidR="003C23B5">
          <w:pict>
            <v:shape id="_x0000_i1026" type="#_x0000_t75" style="width:12pt;height:12pt">
              <v:imagedata r:id="rId8" o:title=""/>
            </v:shape>
          </w:pict>
        </w:r>
        <w:r>
          <w:rPr>
            <w:rStyle w:val="Hyperlink"/>
          </w:rPr>
          <w:t xml:space="preserve"> User databases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_Toc256000002 \h </w:instrText>
        </w:r>
        <w:r>
          <w:fldChar w:fldCharType="separate"/>
        </w:r>
        <w:r>
          <w:rPr>
            <w:rStyle w:val="Hyperlink"/>
          </w:rPr>
          <w:t>12</w:t>
        </w:r>
        <w:r>
          <w:fldChar w:fldCharType="end"/>
        </w:r>
      </w:hyperlink>
    </w:p>
    <w:p w:rsidR="004261C3" w:rsidRDefault="00B629B5">
      <w:pPr>
        <w:pStyle w:val="TOC4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3" w:history="1">
        <w:r w:rsidR="003C23B5">
          <w:pict>
            <v:shape id="_x0000_i1027" type="#_x0000_t75" style="width:12pt;height:12pt">
              <v:imagedata r:id="rId9" o:title=""/>
            </v:shape>
          </w:pict>
        </w:r>
        <w:r>
          <w:rPr>
            <w:rStyle w:val="Hyperlink"/>
          </w:rPr>
          <w:t xml:space="preserve"> App4Learn Database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_Toc256000003 \h </w:instrText>
        </w:r>
        <w:r>
          <w:fldChar w:fldCharType="separate"/>
        </w:r>
        <w:r>
          <w:rPr>
            <w:rStyle w:val="Hyperlink"/>
          </w:rPr>
          <w:t>13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4" w:history="1">
        <w:r w:rsidR="003C23B5">
          <w:pict>
            <v:shape id="_x0000_i1028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Tables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_Toc256000004 \h </w:instrText>
        </w:r>
        <w:r>
          <w:fldChar w:fldCharType="separate"/>
        </w:r>
        <w:r>
          <w:rPr>
            <w:rStyle w:val="Hyperlink"/>
          </w:rPr>
          <w:t>16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5" w:history="1">
        <w:r w:rsidR="003C23B5">
          <w:pict>
            <v:shape id="_x0000_i1029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[curriculum].[tbl</w:t>
        </w:r>
        <w:r>
          <w:rPr>
            <w:rStyle w:val="Hyperlink"/>
          </w:rPr>
          <w:softHyphen/>
          <w:t>Curriculum]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_Toc256000005 \h </w:instrText>
        </w:r>
        <w:r>
          <w:fldChar w:fldCharType="separate"/>
        </w:r>
        <w:r>
          <w:rPr>
            <w:rStyle w:val="Hyperlink"/>
          </w:rPr>
          <w:t>17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6" w:history="1">
        <w:r w:rsidR="003C23B5">
          <w:pict>
            <v:shape id="_x0000_i1030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[curriculum].[tbl</w:t>
        </w:r>
        <w:r>
          <w:rPr>
            <w:rStyle w:val="Hyperlink"/>
          </w:rPr>
          <w:softHyphen/>
          <w:t>Explanation]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_Toc256000006 \h </w:instrText>
        </w:r>
        <w:r>
          <w:fldChar w:fldCharType="separate"/>
        </w:r>
        <w:r>
          <w:rPr>
            <w:rStyle w:val="Hyperlink"/>
          </w:rPr>
          <w:t>19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7" w:history="1">
        <w:r w:rsidR="003C23B5">
          <w:pict>
            <v:shape id="_x0000_i1031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[curriculum].[tbl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_Toc256000007 \h </w:instrText>
        </w:r>
        <w:r>
          <w:fldChar w:fldCharType="separate"/>
        </w:r>
        <w:r>
          <w:rPr>
            <w:rStyle w:val="Hyperlink"/>
          </w:rPr>
          <w:t>21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8" w:history="1">
        <w:r w:rsidR="003C23B5">
          <w:pict>
            <v:shape id="_x0000_i1032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[curriculum].[tbl</w:t>
        </w:r>
        <w:r>
          <w:rPr>
            <w:rStyle w:val="Hyperlink"/>
          </w:rPr>
          <w:softHyphen/>
          <w:t>Subject]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_Toc256000008 \h </w:instrText>
        </w:r>
        <w:r>
          <w:fldChar w:fldCharType="separate"/>
        </w:r>
        <w:r>
          <w:rPr>
            <w:rStyle w:val="Hyperlink"/>
          </w:rPr>
          <w:t>23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09" w:history="1">
        <w:r w:rsidR="003C23B5">
          <w:pict>
            <v:shape id="_x0000_i1033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[questions].[tbl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Stage]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_Toc256000009 \h </w:instrText>
        </w:r>
        <w:r>
          <w:fldChar w:fldCharType="separate"/>
        </w:r>
        <w:r>
          <w:rPr>
            <w:rStyle w:val="Hyperlink"/>
          </w:rPr>
          <w:t>25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0" w:history="1">
        <w:r w:rsidR="003C23B5">
          <w:pict>
            <v:shape id="_x0000_i1034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[questions].[tbl</w:t>
        </w:r>
        <w:r>
          <w:rPr>
            <w:rStyle w:val="Hyperlink"/>
          </w:rPr>
          <w:softHyphen/>
          <w:t>Q</w:t>
        </w:r>
        <w:r>
          <w:rPr>
            <w:rStyle w:val="Hyperlink"/>
          </w:rPr>
          <w:t>uestion]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_Toc256000010 \h </w:instrText>
        </w:r>
        <w:r>
          <w:fldChar w:fldCharType="separate"/>
        </w:r>
        <w:r>
          <w:rPr>
            <w:rStyle w:val="Hyperlink"/>
          </w:rPr>
          <w:t>27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1" w:history="1">
        <w:r w:rsidR="003C23B5">
          <w:pict>
            <v:shape id="_x0000_i1035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SQLt].[Capture</w:t>
        </w:r>
        <w:r>
          <w:rPr>
            <w:rStyle w:val="Hyperlink"/>
          </w:rPr>
          <w:softHyphen/>
          <w:t>Output</w:t>
        </w:r>
        <w:r>
          <w:rPr>
            <w:rStyle w:val="Hyperlink"/>
          </w:rPr>
          <w:softHyphen/>
          <w:t>Log]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_Toc256000011 \h </w:instrText>
        </w:r>
        <w:r>
          <w:fldChar w:fldCharType="separate"/>
        </w:r>
        <w:r>
          <w:rPr>
            <w:rStyle w:val="Hyperlink"/>
          </w:rPr>
          <w:t>30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2" w:history="1">
        <w:r w:rsidR="003C23B5">
          <w:pict>
            <v:shape id="_x0000_i1036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Expect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_Toc256000012 \h </w:instrText>
        </w:r>
        <w:r>
          <w:fldChar w:fldCharType="separate"/>
        </w:r>
        <w:r>
          <w:rPr>
            <w:rStyle w:val="Hyperlink"/>
          </w:rPr>
          <w:t>31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3" w:history="1">
        <w:r>
          <w:pict>
            <v:shape id="_x0000_i1037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Null</w:t>
        </w:r>
        <w:r>
          <w:rPr>
            <w:rStyle w:val="Hyperlink"/>
          </w:rPr>
          <w:softHyphen/>
          <w:t>Cell</w:t>
        </w:r>
        <w:r>
          <w:rPr>
            <w:rStyle w:val="Hyperlink"/>
          </w:rPr>
          <w:softHyphen/>
          <w:t>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</w:instrText>
        </w:r>
        <w:r>
          <w:rPr>
            <w:rStyle w:val="Hyperlink"/>
          </w:rPr>
          <w:instrText xml:space="preserve">EF _Toc256000013 \h </w:instrText>
        </w:r>
        <w:r>
          <w:fldChar w:fldCharType="separate"/>
        </w:r>
        <w:r>
          <w:rPr>
            <w:rStyle w:val="Hyperlink"/>
          </w:rPr>
          <w:t>32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4" w:history="1">
        <w:r>
          <w:pict>
            <v:shape id="_x0000_i1038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Renamed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Log]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_Toc256000014 \h </w:instrText>
        </w:r>
        <w:r>
          <w:fldChar w:fldCharType="separate"/>
        </w:r>
        <w:r>
          <w:rPr>
            <w:rStyle w:val="Hyperlink"/>
          </w:rPr>
          <w:t>33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5" w:history="1">
        <w:r>
          <w:pict>
            <v:shape id="_x0000_i1039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SQLt].[Run_</w:t>
        </w:r>
        <w:r>
          <w:rPr>
            <w:rStyle w:val="Hyperlink"/>
          </w:rPr>
          <w:softHyphen/>
          <w:t>Last</w:t>
        </w:r>
        <w:r>
          <w:rPr>
            <w:rStyle w:val="Hyperlink"/>
          </w:rPr>
          <w:softHyphen/>
          <w:t>Execution]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_Toc256000015 \h </w:instrText>
        </w:r>
        <w:r>
          <w:fldChar w:fldCharType="separate"/>
        </w:r>
        <w:r>
          <w:rPr>
            <w:rStyle w:val="Hyperlink"/>
          </w:rPr>
          <w:t>34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6" w:history="1">
        <w:r>
          <w:pict>
            <v:shape id="_x0000_i1040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SQLt].[Test</w:t>
        </w:r>
        <w:r>
          <w:rPr>
            <w:rStyle w:val="Hyperlink"/>
          </w:rPr>
          <w:softHyphen/>
          <w:t>Message]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_Toc256000016 \h </w:instrText>
        </w:r>
        <w:r>
          <w:fldChar w:fldCharType="separate"/>
        </w:r>
        <w:r>
          <w:rPr>
            <w:rStyle w:val="Hyperlink"/>
          </w:rPr>
          <w:t>35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7" w:history="1">
        <w:r>
          <w:pict>
            <v:shape id="_x0000_i1041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SQLt].[Test</w:t>
        </w:r>
        <w:r>
          <w:rPr>
            <w:rStyle w:val="Hyperlink"/>
          </w:rPr>
          <w:softHyphen/>
          <w:t>Result]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_Toc256000017 \h </w:instrText>
        </w:r>
        <w:r>
          <w:fldChar w:fldCharType="separate"/>
        </w:r>
        <w:r>
          <w:rPr>
            <w:rStyle w:val="Hyperlink"/>
          </w:rPr>
          <w:t>36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8" w:history="1">
        <w:r>
          <w:pict>
            <v:shape id="_x0000_i1042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[users].[tbl</w:t>
        </w:r>
        <w:r>
          <w:rPr>
            <w:rStyle w:val="Hyperlink"/>
          </w:rPr>
          <w:softHyphen/>
          <w:t>Log</w:t>
        </w:r>
        <w:r>
          <w:rPr>
            <w:rStyle w:val="Hyperlink"/>
          </w:rPr>
          <w:softHyphen/>
          <w:t>In]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</w:instrText>
        </w:r>
        <w:r>
          <w:rPr>
            <w:rStyle w:val="Hyperlink"/>
          </w:rPr>
          <w:instrText xml:space="preserve">REF _Toc256000018 \h </w:instrText>
        </w:r>
        <w:r>
          <w:fldChar w:fldCharType="separate"/>
        </w:r>
        <w:r>
          <w:rPr>
            <w:rStyle w:val="Hyperlink"/>
          </w:rPr>
          <w:t>38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19" w:history="1">
        <w:r>
          <w:pict>
            <v:shape id="_x0000_i1043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[users].[tbl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Log]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_Toc256000019 \h </w:instrText>
        </w:r>
        <w:r>
          <w:fldChar w:fldCharType="separate"/>
        </w:r>
        <w:r>
          <w:rPr>
            <w:rStyle w:val="Hyperlink"/>
          </w:rPr>
          <w:t>40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0" w:history="1">
        <w:r>
          <w:pict>
            <v:shape id="_x0000_i1044" type="#_x0000_t75" style="width:12pt;height:12pt">
              <v:imagedata r:id="rId10" o:title=""/>
            </v:shape>
          </w:pict>
        </w:r>
        <w:r>
          <w:rPr>
            <w:rStyle w:val="Hyperlink"/>
          </w:rPr>
          <w:t xml:space="preserve"> [users].[tbl</w:t>
        </w:r>
        <w:r>
          <w:rPr>
            <w:rStyle w:val="Hyperlink"/>
          </w:rPr>
          <w:softHyphen/>
          <w:t>User]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_Toc256000020 \h </w:instrText>
        </w:r>
        <w:r>
          <w:fldChar w:fldCharType="separate"/>
        </w:r>
        <w:r>
          <w:rPr>
            <w:rStyle w:val="Hyperlink"/>
          </w:rPr>
          <w:t>43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1" w:history="1">
        <w:r>
          <w:pict>
            <v:shape id="_x0000_i1045" type="#_x0000_t75" style="width:12pt;height:12pt">
              <v:imagedata r:id="rId11" o:title=""/>
            </v:shape>
          </w:pict>
        </w:r>
        <w:r>
          <w:rPr>
            <w:rStyle w:val="Hyperlink"/>
          </w:rPr>
          <w:t xml:space="preserve"> Views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_Toc256000021 \h </w:instrText>
        </w:r>
        <w:r>
          <w:fldChar w:fldCharType="separate"/>
        </w:r>
        <w:r>
          <w:rPr>
            <w:rStyle w:val="Hyperlink"/>
          </w:rPr>
          <w:t>45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2" w:history="1">
        <w:r>
          <w:pict>
            <v:shape id="_x0000_i1046" type="#_x0000_t75" style="width:12pt;height:12pt">
              <v:imagedata r:id="rId11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SQLt].[Test</w:t>
        </w:r>
        <w:r>
          <w:rPr>
            <w:rStyle w:val="Hyperlink"/>
          </w:rPr>
          <w:softHyphen/>
          <w:t>Classes]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_Toc256000022 \h </w:instrText>
        </w:r>
        <w:r>
          <w:fldChar w:fldCharType="separate"/>
        </w:r>
        <w:r>
          <w:rPr>
            <w:rStyle w:val="Hyperlink"/>
          </w:rPr>
          <w:t>46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3" w:history="1">
        <w:r>
          <w:pict>
            <v:shape id="_x0000_i1047" type="#_x0000_t75" style="width:12pt;height:12pt">
              <v:imagedata r:id="rId11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SQLt].[Tests]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_Toc256000023 \h </w:instrText>
        </w:r>
        <w:r>
          <w:fldChar w:fldCharType="separate"/>
        </w:r>
        <w:r>
          <w:rPr>
            <w:rStyle w:val="Hyperlink"/>
          </w:rPr>
          <w:t>47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4" w:history="1">
        <w:r>
          <w:pict>
            <v:shape id="_x0000_i104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Stored P</w:t>
        </w:r>
        <w:r>
          <w:rPr>
            <w:rStyle w:val="Hyperlink"/>
          </w:rPr>
          <w:t>rocedures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_Toc256000024 \h </w:instrText>
        </w:r>
        <w:r>
          <w:fldChar w:fldCharType="separate"/>
        </w:r>
        <w:r>
          <w:rPr>
            <w:rStyle w:val="Hyperlink"/>
          </w:rPr>
          <w:t>48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5" w:history="1">
        <w:r>
          <w:pict>
            <v:shape id="_x0000_i104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Explanation</w:t>
        </w:r>
        <w:r>
          <w:rPr>
            <w:rStyle w:val="Hyperlink"/>
          </w:rPr>
          <w:softHyphen/>
          <w:t>Details]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_Toc256000025 \h </w:instrText>
        </w:r>
        <w:r>
          <w:fldChar w:fldCharType="separate"/>
        </w:r>
        <w:r>
          <w:rPr>
            <w:rStyle w:val="Hyperlink"/>
          </w:rPr>
          <w:t>54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6" w:history="1">
        <w:r>
          <w:pict>
            <v:shape id="_x0000_i105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Curriculum]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_Toc256000026 \h </w:instrText>
        </w:r>
        <w:r>
          <w:fldChar w:fldCharType="separate"/>
        </w:r>
        <w:r>
          <w:rPr>
            <w:rStyle w:val="Hyperlink"/>
          </w:rPr>
          <w:t>56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7" w:history="1">
        <w:r>
          <w:pict>
            <v:shape id="_x0000_i105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_Toc256000027 \h </w:instrText>
        </w:r>
        <w:r>
          <w:fldChar w:fldCharType="separate"/>
        </w:r>
        <w:r>
          <w:rPr>
            <w:rStyle w:val="Hyperlink"/>
          </w:rPr>
          <w:t>58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8" w:history="1">
        <w:r>
          <w:pict>
            <v:shape id="_x0000_i105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</w:t>
        </w:r>
        <w:r>
          <w:rPr>
            <w:rStyle w:val="Hyperlink"/>
          </w:rPr>
          <w:t>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_Toc256000028 \h </w:instrText>
        </w:r>
        <w:r>
          <w:fldChar w:fldCharType="separate"/>
        </w:r>
        <w:r>
          <w:rPr>
            <w:rStyle w:val="Hyperlink"/>
          </w:rPr>
          <w:t>60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29" w:history="1">
        <w:r>
          <w:pict>
            <v:shape id="_x0000_i105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Curriculum]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_Toc256000029 \h </w:instrText>
        </w:r>
        <w:r>
          <w:fldChar w:fldCharType="separate"/>
        </w:r>
        <w:r>
          <w:rPr>
            <w:rStyle w:val="Hyperlink"/>
          </w:rPr>
          <w:t>62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0" w:history="1">
        <w:r>
          <w:pict>
            <v:shape id="_x0000_i105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_Toc256000030 \h </w:instrText>
        </w:r>
        <w:r>
          <w:fldChar w:fldCharType="separate"/>
        </w:r>
        <w:r>
          <w:rPr>
            <w:rStyle w:val="Hyperlink"/>
          </w:rPr>
          <w:t>63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1" w:history="1">
        <w:r>
          <w:pict>
            <v:shape id="_x0000_i105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_Toc256000031 \h </w:instrText>
        </w:r>
        <w:r>
          <w:fldChar w:fldCharType="separate"/>
        </w:r>
        <w:r>
          <w:rPr>
            <w:rStyle w:val="Hyperlink"/>
          </w:rPr>
          <w:t>64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2" w:history="1">
        <w:r>
          <w:pict>
            <v:shape id="_x0000_i105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Subjects]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_Toc256000032 \h </w:instrText>
        </w:r>
        <w:r>
          <w:fldChar w:fldCharType="separate"/>
        </w:r>
        <w:r>
          <w:rPr>
            <w:rStyle w:val="Hyperlink"/>
          </w:rPr>
          <w:t>65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3" w:history="1">
        <w:r>
          <w:pict>
            <v:shape id="_x0000_i105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Curriculum]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_Toc256000033 \h </w:instrText>
        </w:r>
        <w:r>
          <w:fldChar w:fldCharType="separate"/>
        </w:r>
        <w:r>
          <w:rPr>
            <w:rStyle w:val="Hyperlink"/>
          </w:rPr>
          <w:t>66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4" w:history="1">
        <w:r>
          <w:pict>
            <v:shape id="_x0000_i105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Explanation]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_Toc256000034 \h </w:instrText>
        </w:r>
        <w:r>
          <w:fldChar w:fldCharType="separate"/>
        </w:r>
        <w:r>
          <w:rPr>
            <w:rStyle w:val="Hyperlink"/>
          </w:rPr>
          <w:t>68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5" w:history="1">
        <w:r>
          <w:pict>
            <v:shape id="_x0000_i105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_Toc256000035 \h </w:instrText>
        </w:r>
        <w:r>
          <w:fldChar w:fldCharType="separate"/>
        </w:r>
        <w:r>
          <w:rPr>
            <w:rStyle w:val="Hyperlink"/>
          </w:rPr>
          <w:t>70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6" w:history="1">
        <w:r>
          <w:pict>
            <v:shape id="_x0000_i106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[curriculum].[Insert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Subject]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_Toc256000036 \h </w:instrText>
        </w:r>
        <w:r>
          <w:fldChar w:fldCharType="separate"/>
        </w:r>
        <w:r>
          <w:rPr>
            <w:rStyle w:val="Hyperlink"/>
          </w:rPr>
          <w:t>72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7" w:history="1">
        <w:r>
          <w:pict>
            <v:shape id="_x0000_i106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[Database</w:t>
        </w:r>
        <w:r>
          <w:rPr>
            <w:rStyle w:val="Hyperlink"/>
          </w:rPr>
          <w:softHyphen/>
          <w:t>Integrity</w:t>
        </w:r>
        <w:r>
          <w:rPr>
            <w:rStyle w:val="Hyperlink"/>
          </w:rPr>
          <w:softHyphen/>
          <w:t>Checks].[test Procedures</w:t>
        </w:r>
        <w:r>
          <w:rPr>
            <w:rStyle w:val="Hyperlink"/>
          </w:rPr>
          <w:softHyphen/>
          <w:t>Have</w:t>
        </w:r>
        <w:r>
          <w:rPr>
            <w:rStyle w:val="Hyperlink"/>
          </w:rPr>
          <w:softHyphen/>
          <w:t>No</w:t>
        </w:r>
        <w:r>
          <w:rPr>
            <w:rStyle w:val="Hyperlink"/>
          </w:rPr>
          <w:softHyphen/>
          <w:t>Exception</w:t>
        </w:r>
        <w:r>
          <w:rPr>
            <w:rStyle w:val="Hyperlink"/>
          </w:rPr>
          <w:softHyphen/>
          <w:t>Tests]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_Toc256000037 \h </w:instrText>
        </w:r>
        <w:r>
          <w:fldChar w:fldCharType="separate"/>
        </w:r>
        <w:r>
          <w:rPr>
            <w:rStyle w:val="Hyperlink"/>
          </w:rPr>
          <w:t>74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8" w:history="1">
        <w:r>
          <w:pict>
            <v:shape id="_x0000_i106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Explanation</w:t>
        </w:r>
        <w:r>
          <w:rPr>
            <w:rStyle w:val="Hyperlink"/>
          </w:rPr>
          <w:softHyphen/>
          <w:t>Details].[test Returns</w:t>
        </w:r>
        <w:r>
          <w:rPr>
            <w:rStyle w:val="Hyperlink"/>
          </w:rPr>
          <w:softHyphen/>
          <w:t>Correct</w:t>
        </w:r>
        <w:r>
          <w:rPr>
            <w:rStyle w:val="Hyperlink"/>
          </w:rPr>
          <w:softHyphen/>
          <w:t>Explanation]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_Toc256000038 \h </w:instrText>
        </w:r>
        <w:r>
          <w:fldChar w:fldCharType="separate"/>
        </w:r>
        <w:r>
          <w:rPr>
            <w:rStyle w:val="Hyperlink"/>
          </w:rPr>
          <w:t>76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39" w:history="1">
        <w:r>
          <w:pict>
            <v:shape id="_x0000_i106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</w:t>
        </w:r>
        <w:r>
          <w:rPr>
            <w:rStyle w:val="Hyperlink"/>
          </w:rPr>
          <w:t>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Curriculum].[Setup]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_Toc256000039 \h </w:instrText>
        </w:r>
        <w:r>
          <w:fldChar w:fldCharType="separate"/>
        </w:r>
        <w:r>
          <w:rPr>
            <w:rStyle w:val="Hyperlink"/>
          </w:rPr>
          <w:t>79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0" w:history="1">
        <w:r>
          <w:pict>
            <v:shape id="_x0000_i106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Curriculum].[test Returns</w:t>
        </w:r>
        <w:r>
          <w:rPr>
            <w:rStyle w:val="Hyperlink"/>
          </w:rPr>
          <w:softHyphen/>
          <w:t>Correct</w:t>
        </w:r>
        <w:r>
          <w:rPr>
            <w:rStyle w:val="Hyperlink"/>
          </w:rPr>
          <w:softHyphen/>
          <w:t>List]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</w:instrText>
        </w:r>
        <w:r>
          <w:rPr>
            <w:rStyle w:val="Hyperlink"/>
          </w:rPr>
          <w:instrText xml:space="preserve">40 \h </w:instrText>
        </w:r>
        <w:r>
          <w:fldChar w:fldCharType="separate"/>
        </w:r>
        <w:r>
          <w:rPr>
            <w:rStyle w:val="Hyperlink"/>
          </w:rPr>
          <w:t>81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1" w:history="1">
        <w:r>
          <w:pict>
            <v:shape id="_x0000_i106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Curriculum].[test Returns</w:t>
        </w:r>
        <w:r>
          <w:rPr>
            <w:rStyle w:val="Hyperlink"/>
          </w:rPr>
          <w:softHyphen/>
          <w:t>Nothing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Zero</w:t>
        </w:r>
        <w:r>
          <w:rPr>
            <w:rStyle w:val="Hyperlink"/>
          </w:rPr>
          <w:softHyphen/>
          <w:t>Passed</w:t>
        </w:r>
        <w:r>
          <w:rPr>
            <w:rStyle w:val="Hyperlink"/>
          </w:rPr>
          <w:softHyphen/>
          <w:t>In]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_Toc256000041 \h </w:instrText>
        </w:r>
        <w:r>
          <w:fldChar w:fldCharType="separate"/>
        </w:r>
        <w:r>
          <w:rPr>
            <w:rStyle w:val="Hyperlink"/>
          </w:rPr>
          <w:t>83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2" w:history="1">
        <w:r>
          <w:pict>
            <v:shape id="_x0000_i106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Curriculum].[test Returns</w:t>
        </w:r>
        <w:r>
          <w:rPr>
            <w:rStyle w:val="Hyperlink"/>
          </w:rPr>
          <w:softHyphen/>
          <w:t>Wrong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Wrong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_Toc256000042 \h </w:instrText>
        </w:r>
        <w:r>
          <w:fldChar w:fldCharType="separate"/>
        </w:r>
        <w:r>
          <w:rPr>
            <w:rStyle w:val="Hyperlink"/>
          </w:rPr>
          <w:t>85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3" w:history="1">
        <w:r>
          <w:pict>
            <v:shape id="_x0000_i106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Subject].[Setup]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_Toc256000043 \h </w:instrText>
        </w:r>
        <w:r>
          <w:fldChar w:fldCharType="separate"/>
        </w:r>
        <w:r>
          <w:rPr>
            <w:rStyle w:val="Hyperlink"/>
          </w:rPr>
          <w:t>87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4" w:history="1">
        <w:r>
          <w:pict>
            <v:shape id="_x0000_i106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</w:t>
        </w:r>
        <w:r>
          <w:rPr>
            <w:rStyle w:val="Hyperlink"/>
          </w:rPr>
          <w:t>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Subject].[test Returns</w:t>
        </w:r>
        <w:r>
          <w:rPr>
            <w:rStyle w:val="Hyperlink"/>
          </w:rPr>
          <w:softHyphen/>
          <w:t>Correct</w:t>
        </w:r>
        <w:r>
          <w:rPr>
            <w:rStyle w:val="Hyperlink"/>
          </w:rPr>
          <w:softHyphen/>
          <w:t>List]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_Toc256000044 \h </w:instrText>
        </w:r>
        <w:r>
          <w:fldChar w:fldCharType="separate"/>
        </w:r>
        <w:r>
          <w:rPr>
            <w:rStyle w:val="Hyperlink"/>
          </w:rPr>
          <w:t>89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5" w:history="1">
        <w:r>
          <w:pict>
            <v:shape id="_x0000_i106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Subject].[test Returns</w:t>
        </w:r>
        <w:r>
          <w:rPr>
            <w:rStyle w:val="Hyperlink"/>
          </w:rPr>
          <w:softHyphen/>
          <w:t>Nothing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Zero</w:t>
        </w:r>
        <w:r>
          <w:rPr>
            <w:rStyle w:val="Hyperlink"/>
          </w:rPr>
          <w:softHyphen/>
          <w:t>Passed</w:t>
        </w:r>
        <w:r>
          <w:rPr>
            <w:rStyle w:val="Hyperlink"/>
          </w:rPr>
          <w:softHyphen/>
          <w:t>In]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_Toc256000045 \h </w:instrText>
        </w:r>
        <w:r>
          <w:fldChar w:fldCharType="separate"/>
        </w:r>
        <w:r>
          <w:rPr>
            <w:rStyle w:val="Hyperlink"/>
          </w:rPr>
          <w:t>91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6" w:history="1">
        <w:r>
          <w:pict>
            <v:shape id="_x0000_i107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Subject].[test Returns</w:t>
        </w:r>
        <w:r>
          <w:rPr>
            <w:rStyle w:val="Hyperlink"/>
          </w:rPr>
          <w:softHyphen/>
          <w:t>Wrong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Wrong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_Toc256000046 \h </w:instrText>
        </w:r>
        <w:r>
          <w:fldChar w:fldCharType="separate"/>
        </w:r>
        <w:r>
          <w:rPr>
            <w:rStyle w:val="Hyperlink"/>
          </w:rPr>
          <w:t>93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7" w:history="1">
        <w:r>
          <w:pict>
            <v:shape id="_x0000_i107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Ids].[Setup]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_Toc256000047 \h </w:instrText>
        </w:r>
        <w:r>
          <w:fldChar w:fldCharType="separate"/>
        </w:r>
        <w:r>
          <w:rPr>
            <w:rStyle w:val="Hyperlink"/>
          </w:rPr>
          <w:t>95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8" w:history="1">
        <w:r>
          <w:pict>
            <v:shape id="_x0000_i107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Ids].[test Returns</w:t>
        </w:r>
        <w:r>
          <w:rPr>
            <w:rStyle w:val="Hyperlink"/>
          </w:rPr>
          <w:softHyphen/>
          <w:t>Valid</w:t>
        </w:r>
        <w:r>
          <w:rPr>
            <w:rStyle w:val="Hyperlink"/>
          </w:rPr>
          <w:softHyphen/>
          <w:t>List]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_Toc256000048 \h </w:instrText>
        </w:r>
        <w:r>
          <w:fldChar w:fldCharType="separate"/>
        </w:r>
        <w:r>
          <w:rPr>
            <w:rStyle w:val="Hyperlink"/>
          </w:rPr>
          <w:t>99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49" w:history="1">
        <w:r>
          <w:pict>
            <v:shape id="_x0000_i107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Ids].[te</w:t>
        </w:r>
        <w:r>
          <w:rPr>
            <w:rStyle w:val="Hyperlink"/>
          </w:rPr>
          <w:t>st Returns</w:t>
        </w:r>
        <w:r>
          <w:rPr>
            <w:rStyle w:val="Hyperlink"/>
          </w:rPr>
          <w:softHyphen/>
          <w:t>Zero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Nothing</w:t>
        </w:r>
        <w:r>
          <w:rPr>
            <w:rStyle w:val="Hyperlink"/>
          </w:rPr>
          <w:softHyphen/>
          <w:t>Found]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_Toc256000049 \h </w:instrText>
        </w:r>
        <w:r>
          <w:fldChar w:fldCharType="separate"/>
        </w:r>
        <w:r>
          <w:rPr>
            <w:rStyle w:val="Hyperlink"/>
          </w:rPr>
          <w:t>101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0" w:history="1">
        <w:r>
          <w:pict>
            <v:shape id="_x0000_i107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Demo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softHyphen/>
          <w:t>List].[Setup]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_Toc256000050 \h </w:instrText>
        </w:r>
        <w:r>
          <w:fldChar w:fldCharType="separate"/>
        </w:r>
        <w:r>
          <w:rPr>
            <w:rStyle w:val="Hyperlink"/>
          </w:rPr>
          <w:t>103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1" w:history="1">
        <w:r>
          <w:pict>
            <v:shape id="_x0000_i107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Demo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softHyphen/>
          <w:t>List].[test 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Steps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Returned</w:t>
        </w:r>
        <w:r>
          <w:rPr>
            <w:rStyle w:val="Hyperlink"/>
          </w:rPr>
          <w:softHyphen/>
          <w:t>In</w:t>
        </w:r>
        <w:r>
          <w:rPr>
            <w:rStyle w:val="Hyperlink"/>
          </w:rPr>
          <w:softHyphen/>
          <w:t>Assending</w:t>
        </w:r>
        <w:r>
          <w:rPr>
            <w:rStyle w:val="Hyperlink"/>
          </w:rPr>
          <w:softHyphen/>
          <w:t>Order]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_Toc256000051 \h </w:instrText>
        </w:r>
        <w:r>
          <w:fldChar w:fldCharType="separate"/>
        </w:r>
        <w:r>
          <w:rPr>
            <w:rStyle w:val="Hyperlink"/>
          </w:rPr>
          <w:t>106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2" w:history="1">
        <w:r>
          <w:pict>
            <v:shape id="_x0000_i107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Demo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softHyphen/>
          <w:t>List].[test 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Steps</w:t>
        </w:r>
        <w:r>
          <w:rPr>
            <w:rStyle w:val="Hyperlink"/>
          </w:rPr>
          <w:softHyphen/>
          <w:t>Returns</w:t>
        </w:r>
        <w:r>
          <w:rPr>
            <w:rStyle w:val="Hyperlink"/>
          </w:rPr>
          <w:softHyphen/>
          <w:t>Empty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No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Found]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_Toc256000052 \h </w:instrText>
        </w:r>
        <w:r>
          <w:fldChar w:fldCharType="separate"/>
        </w:r>
        <w:r>
          <w:rPr>
            <w:rStyle w:val="Hyperlink"/>
          </w:rPr>
          <w:t>108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3" w:history="1">
        <w:r>
          <w:pict>
            <v:shape id="_x0000_i107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Curriculum].[test Check</w:t>
        </w:r>
        <w:r>
          <w:rPr>
            <w:rStyle w:val="Hyperlink"/>
          </w:rPr>
          <w:softHyphen/>
          <w:t>IDReturned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Latest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_Toc256000053 \h </w:instrText>
        </w:r>
        <w:r>
          <w:fldChar w:fldCharType="separate"/>
        </w:r>
        <w:r>
          <w:rPr>
            <w:rStyle w:val="Hyperlink"/>
          </w:rPr>
          <w:t>110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4" w:history="1">
        <w:r>
          <w:pict>
            <v:shape id="_x0000_i107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 xml:space="preserve">Curriculum].[test </w:t>
        </w:r>
        <w:r>
          <w:rPr>
            <w:rStyle w:val="Hyperlink"/>
          </w:rPr>
          <w:t>Check</w:t>
        </w:r>
        <w:r>
          <w:rPr>
            <w:rStyle w:val="Hyperlink"/>
          </w:rPr>
          <w:softHyphen/>
          <w:t>Row</w:t>
        </w:r>
        <w:r>
          <w:rPr>
            <w:rStyle w:val="Hyperlink"/>
          </w:rPr>
          <w:softHyphen/>
          <w:t>Count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Increased]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_Toc256000054 \h </w:instrText>
        </w:r>
        <w:r>
          <w:fldChar w:fldCharType="separate"/>
        </w:r>
        <w:r>
          <w:rPr>
            <w:rStyle w:val="Hyperlink"/>
          </w:rPr>
          <w:t>112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5" w:history="1">
        <w:r>
          <w:pict>
            <v:shape id="_x0000_i107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Step].[Setup]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_Toc256000055 \h </w:instrText>
        </w:r>
        <w:r>
          <w:fldChar w:fldCharType="separate"/>
        </w:r>
        <w:r>
          <w:rPr>
            <w:rStyle w:val="Hyperlink"/>
          </w:rPr>
          <w:t>114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6" w:history="1">
        <w:r>
          <w:pict>
            <v:shape id="_x0000_i108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Step].[test Check</w:t>
        </w:r>
        <w:r>
          <w:rPr>
            <w:rStyle w:val="Hyperlink"/>
          </w:rPr>
          <w:softHyphen/>
          <w:t>Exception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Thrown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Invalid</w:t>
        </w:r>
        <w:r>
          <w:rPr>
            <w:rStyle w:val="Hyperlink"/>
          </w:rPr>
          <w:softHyphen/>
          <w:t>Type</w:t>
        </w:r>
        <w:r>
          <w:rPr>
            <w:rStyle w:val="Hyperlink"/>
          </w:rPr>
          <w:softHyphen/>
          <w:t>Passed</w:t>
        </w:r>
        <w:r>
          <w:rPr>
            <w:rStyle w:val="Hyperlink"/>
          </w:rPr>
          <w:softHyphen/>
          <w:t>In]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_Toc256000056 \h </w:instrText>
        </w:r>
        <w:r>
          <w:fldChar w:fldCharType="separate"/>
        </w:r>
        <w:r>
          <w:rPr>
            <w:rStyle w:val="Hyperlink"/>
          </w:rPr>
          <w:t>116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7" w:history="1">
        <w:r>
          <w:pict>
            <v:shape id="_x0000_i108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Step].[test Check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Inserted</w:t>
        </w:r>
        <w:r>
          <w:rPr>
            <w:rStyle w:val="Hyperlink"/>
          </w:rPr>
          <w:softHyphen/>
          <w:t>Correctly]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_Toc256000057 \h </w:instrText>
        </w:r>
        <w:r>
          <w:fldChar w:fldCharType="separate"/>
        </w:r>
        <w:r>
          <w:rPr>
            <w:rStyle w:val="Hyperlink"/>
          </w:rPr>
          <w:t>118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8" w:history="1">
        <w:r>
          <w:pict>
            <v:shape id="_x0000_i108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</w:t>
        </w:r>
        <w:r>
          <w:rPr>
            <w:rStyle w:val="Hyperlink"/>
          </w:rPr>
          <w:t>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Explanation].[test Check</w:t>
        </w:r>
        <w:r>
          <w:rPr>
            <w:rStyle w:val="Hyperlink"/>
          </w:rPr>
          <w:softHyphen/>
          <w:t>IDReturned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Latest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_Toc256000058 \h </w:instrText>
        </w:r>
        <w:r>
          <w:fldChar w:fldCharType="separate"/>
        </w:r>
        <w:r>
          <w:rPr>
            <w:rStyle w:val="Hyperlink"/>
          </w:rPr>
          <w:t>120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59" w:history="1">
        <w:r>
          <w:pict>
            <v:shape id="_x0000_i108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Explanation].[test Check</w:t>
        </w:r>
        <w:r>
          <w:rPr>
            <w:rStyle w:val="Hyperlink"/>
          </w:rPr>
          <w:softHyphen/>
          <w:t>Row</w:t>
        </w:r>
        <w:r>
          <w:rPr>
            <w:rStyle w:val="Hyperlink"/>
          </w:rPr>
          <w:softHyphen/>
          <w:t>Count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Increased]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</w:instrText>
        </w:r>
        <w:r>
          <w:rPr>
            <w:rStyle w:val="Hyperlink"/>
          </w:rPr>
          <w:instrText xml:space="preserve">F _Toc256000059 \h </w:instrText>
        </w:r>
        <w:r>
          <w:fldChar w:fldCharType="separate"/>
        </w:r>
        <w:r>
          <w:rPr>
            <w:rStyle w:val="Hyperlink"/>
          </w:rPr>
          <w:t>123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0" w:history="1">
        <w:r>
          <w:pict>
            <v:shape id="_x0000_i108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Stage].[test Check</w:t>
        </w:r>
        <w:r>
          <w:rPr>
            <w:rStyle w:val="Hyperlink"/>
          </w:rPr>
          <w:softHyphen/>
          <w:t>IDReturned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Latest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_Toc256000060 \h </w:instrText>
        </w:r>
        <w:r>
          <w:fldChar w:fldCharType="separate"/>
        </w:r>
        <w:r>
          <w:rPr>
            <w:rStyle w:val="Hyperlink"/>
          </w:rPr>
          <w:t>125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1" w:history="1">
        <w:r>
          <w:pict>
            <v:shape id="_x0000_i108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Stage].[test Check</w:t>
        </w:r>
        <w:r>
          <w:rPr>
            <w:rStyle w:val="Hyperlink"/>
          </w:rPr>
          <w:softHyphen/>
          <w:t>Row</w:t>
        </w:r>
        <w:r>
          <w:rPr>
            <w:rStyle w:val="Hyperlink"/>
          </w:rPr>
          <w:softHyphen/>
          <w:t>Count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Increased]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_Toc256000061 \h </w:instrText>
        </w:r>
        <w:r>
          <w:fldChar w:fldCharType="separate"/>
        </w:r>
        <w:r>
          <w:rPr>
            <w:rStyle w:val="Hyperlink"/>
          </w:rPr>
          <w:t>127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2" w:history="1">
        <w:r>
          <w:pict>
            <v:shape id="_x0000_i108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</w:t>
        </w:r>
        <w:r>
          <w:rPr>
            <w:rStyle w:val="Hyperlink"/>
          </w:rPr>
          <w:t>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Question].[test Check</w:t>
        </w:r>
        <w:r>
          <w:rPr>
            <w:rStyle w:val="Hyperlink"/>
          </w:rPr>
          <w:softHyphen/>
          <w:t>Exception</w:t>
        </w:r>
        <w:r>
          <w:rPr>
            <w:rStyle w:val="Hyperlink"/>
          </w:rPr>
          <w:softHyphen/>
          <w:t>Thrown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Invalid</w:t>
        </w:r>
        <w:r>
          <w:rPr>
            <w:rStyle w:val="Hyperlink"/>
          </w:rPr>
          <w:softHyphen/>
          <w:t>Type</w:t>
        </w:r>
        <w:r>
          <w:rPr>
            <w:rStyle w:val="Hyperlink"/>
          </w:rPr>
          <w:softHyphen/>
          <w:t>Passed</w:t>
        </w:r>
        <w:r>
          <w:rPr>
            <w:rStyle w:val="Hyperlink"/>
          </w:rPr>
          <w:softHyphen/>
          <w:t>In]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_Toc256000062 \h </w:instrText>
        </w:r>
        <w:r>
          <w:fldChar w:fldCharType="separate"/>
        </w:r>
        <w:r>
          <w:rPr>
            <w:rStyle w:val="Hyperlink"/>
          </w:rPr>
          <w:t>129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3" w:history="1">
        <w:r>
          <w:pict>
            <v:shape id="_x0000_i108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Question].[test Check</w:t>
        </w:r>
        <w:r>
          <w:rPr>
            <w:rStyle w:val="Hyperlink"/>
          </w:rPr>
          <w:softHyphen/>
          <w:t>IDReturned</w:t>
        </w:r>
        <w:r>
          <w:rPr>
            <w:rStyle w:val="Hyperlink"/>
          </w:rPr>
          <w:softHyphen/>
          <w:t>I</w:t>
        </w:r>
        <w:r>
          <w:rPr>
            <w:rStyle w:val="Hyperlink"/>
          </w:rPr>
          <w:t>s</w:t>
        </w:r>
        <w:r>
          <w:rPr>
            <w:rStyle w:val="Hyperlink"/>
          </w:rPr>
          <w:softHyphen/>
          <w:t>Latest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_Toc256000063 \h </w:instrText>
        </w:r>
        <w:r>
          <w:fldChar w:fldCharType="separate"/>
        </w:r>
        <w:r>
          <w:rPr>
            <w:rStyle w:val="Hyperlink"/>
          </w:rPr>
          <w:t>131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4" w:history="1">
        <w:r>
          <w:pict>
            <v:shape id="_x0000_i108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Question].[test Check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Inserted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NULLSearch</w:t>
        </w:r>
        <w:r>
          <w:rPr>
            <w:rStyle w:val="Hyperlink"/>
          </w:rPr>
          <w:softHyphen/>
          <w:t>String]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_Toc256000064 \h </w:instrText>
        </w:r>
        <w:r>
          <w:fldChar w:fldCharType="separate"/>
        </w:r>
        <w:r>
          <w:rPr>
            <w:rStyle w:val="Hyperlink"/>
          </w:rPr>
          <w:t>135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5" w:history="1">
        <w:r>
          <w:pict>
            <v:shape id="_x0000_i108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Question].[test Check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Inserted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NULLWeb</w:t>
        </w:r>
        <w:r>
          <w:rPr>
            <w:rStyle w:val="Hyperlink"/>
          </w:rPr>
          <w:softHyphen/>
          <w:t>Address]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_Toc256000065 \h </w:instrText>
        </w:r>
        <w:r>
          <w:fldChar w:fldCharType="separate"/>
        </w:r>
        <w:r>
          <w:rPr>
            <w:rStyle w:val="Hyperlink"/>
          </w:rPr>
          <w:t>137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6" w:history="1">
        <w:r>
          <w:pict>
            <v:shape id="_x0000_i109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Question].[test Check</w:t>
        </w:r>
        <w:r>
          <w:rPr>
            <w:rStyle w:val="Hyperlink"/>
          </w:rPr>
          <w:softHyphen/>
          <w:t>Row</w:t>
        </w:r>
        <w:r>
          <w:rPr>
            <w:rStyle w:val="Hyperlink"/>
          </w:rPr>
          <w:softHyphen/>
          <w:t>Count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Increased]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_Toc256000066 \h </w:instrText>
        </w:r>
        <w:r>
          <w:fldChar w:fldCharType="separate"/>
        </w:r>
        <w:r>
          <w:rPr>
            <w:rStyle w:val="Hyperlink"/>
          </w:rPr>
          <w:t>139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7" w:history="1">
        <w:r>
          <w:pict>
            <v:shape id="_x0000_i109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Subjec</w:t>
        </w:r>
        <w:r>
          <w:rPr>
            <w:rStyle w:val="Hyperlink"/>
          </w:rPr>
          <w:t>t].[test Check</w:t>
        </w:r>
        <w:r>
          <w:rPr>
            <w:rStyle w:val="Hyperlink"/>
          </w:rPr>
          <w:softHyphen/>
          <w:t>IDReturned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Latest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_Toc256000067 \h </w:instrText>
        </w:r>
        <w:r>
          <w:fldChar w:fldCharType="separate"/>
        </w:r>
        <w:r>
          <w:rPr>
            <w:rStyle w:val="Hyperlink"/>
          </w:rPr>
          <w:t>142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8" w:history="1">
        <w:r>
          <w:pict>
            <v:shape id="_x0000_i109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Subject].[test Check</w:t>
        </w:r>
        <w:r>
          <w:rPr>
            <w:rStyle w:val="Hyperlink"/>
          </w:rPr>
          <w:softHyphen/>
          <w:t>Row</w:t>
        </w:r>
        <w:r>
          <w:rPr>
            <w:rStyle w:val="Hyperlink"/>
          </w:rPr>
          <w:softHyphen/>
          <w:t>Count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Increased]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_Toc256000068 \h </w:instrText>
        </w:r>
        <w:r>
          <w:fldChar w:fldCharType="separate"/>
        </w:r>
        <w:r>
          <w:rPr>
            <w:rStyle w:val="Hyperlink"/>
          </w:rPr>
          <w:t>1</w:t>
        </w:r>
        <w:r>
          <w:rPr>
            <w:rStyle w:val="Hyperlink"/>
          </w:rPr>
          <w:t>44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69" w:history="1">
        <w:r>
          <w:pict>
            <v:shape id="_x0000_i109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Check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User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Available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_Toc256000069 \h </w:instrText>
        </w:r>
        <w:r>
          <w:fldChar w:fldCharType="separate"/>
        </w:r>
        <w:r>
          <w:rPr>
            <w:rStyle w:val="Hyperlink"/>
          </w:rPr>
          <w:t>146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0" w:history="1">
        <w:r>
          <w:pict>
            <v:shape id="_x0000_i109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Check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User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</w:t>
        </w:r>
        <w:r>
          <w:rPr>
            <w:rStyle w:val="Hyperlink"/>
          </w:rPr>
          <w:softHyphen/>
          <w:t>Database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_Toc256000070 \h </w:instrText>
        </w:r>
        <w:r>
          <w:fldChar w:fldCharType="separate"/>
        </w:r>
        <w:r>
          <w:rPr>
            <w:rStyle w:val="Hyperlink"/>
          </w:rPr>
          <w:t>148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1" w:history="1">
        <w:r>
          <w:pict>
            <v:shape id="_x0000_i109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Create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User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_Toc256000071 \h </w:instrText>
        </w:r>
        <w:r>
          <w:fldChar w:fldCharType="separate"/>
        </w:r>
        <w:r>
          <w:rPr>
            <w:rStyle w:val="Hyperlink"/>
          </w:rPr>
          <w:t>150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2" w:history="1">
        <w:r>
          <w:pict>
            <v:shape id="_x0000_i109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Explanation</w:t>
        </w:r>
        <w:r>
          <w:rPr>
            <w:rStyle w:val="Hyperlink"/>
          </w:rPr>
          <w:softHyphen/>
          <w:t>Details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_Toc256000072 \h </w:instrText>
        </w:r>
        <w:r>
          <w:fldChar w:fldCharType="separate"/>
        </w:r>
        <w:r>
          <w:rPr>
            <w:rStyle w:val="Hyperlink"/>
          </w:rPr>
          <w:t>152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3" w:history="1">
        <w:r>
          <w:pict>
            <v:shape id="_x0000_i109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Curriculum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_Toc256000073 \h </w:instrText>
        </w:r>
        <w:r>
          <w:fldChar w:fldCharType="separate"/>
        </w:r>
        <w:r>
          <w:rPr>
            <w:rStyle w:val="Hyperlink"/>
          </w:rPr>
          <w:t>154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4" w:history="1">
        <w:r>
          <w:pict>
            <v:shape id="_x0000_i109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</w:t>
        </w:r>
        <w:r>
          <w:rPr>
            <w:rStyle w:val="Hyperlink"/>
          </w:rPr>
          <w:t>xceptions].[test 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_Toc256000074 \h </w:instrText>
        </w:r>
        <w:r>
          <w:fldChar w:fldCharType="separate"/>
        </w:r>
        <w:r>
          <w:rPr>
            <w:rStyle w:val="Hyperlink"/>
          </w:rPr>
          <w:t>156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5" w:history="1">
        <w:r>
          <w:pict>
            <v:shape id="_x0000_i109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</w:t>
        </w:r>
        <w:r>
          <w:rPr>
            <w:rStyle w:val="Hyperlink"/>
          </w:rPr>
          <w:t>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_Toc256000075 \h </w:instrText>
        </w:r>
        <w:r>
          <w:fldChar w:fldCharType="separate"/>
        </w:r>
        <w:r>
          <w:rPr>
            <w:rStyle w:val="Hyperlink"/>
          </w:rPr>
          <w:t>158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6" w:history="1">
        <w:r>
          <w:pict>
            <v:shape id="_x0000_i110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Immitation</w:t>
        </w:r>
        <w:r>
          <w:rPr>
            <w:rStyle w:val="Hyperlink"/>
          </w:rPr>
          <w:softHyphen/>
          <w:t>Steps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_Toc256000076 \h </w:instrText>
        </w:r>
        <w:r>
          <w:fldChar w:fldCharType="separate"/>
        </w:r>
        <w:r>
          <w:rPr>
            <w:rStyle w:val="Hyperlink"/>
          </w:rPr>
          <w:t>160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7" w:history="1">
        <w:r>
          <w:pict>
            <v:shape id="_x0000_i110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Curriculum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_Toc256000077 \h </w:instrText>
        </w:r>
        <w:r>
          <w:fldChar w:fldCharType="separate"/>
        </w:r>
        <w:r>
          <w:rPr>
            <w:rStyle w:val="Hyperlink"/>
          </w:rPr>
          <w:t>162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8" w:history="1">
        <w:r>
          <w:pict>
            <v:shape id="_x0000_i110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_Toc256000078 \h </w:instrText>
        </w:r>
        <w:r>
          <w:fldChar w:fldCharType="separate"/>
        </w:r>
        <w:r>
          <w:rPr>
            <w:rStyle w:val="Hyperlink"/>
          </w:rPr>
          <w:t>164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79" w:history="1">
        <w:r>
          <w:pict>
            <v:shape id="_x0000_i110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_Toc256000079 \h </w:instrText>
        </w:r>
        <w:r>
          <w:fldChar w:fldCharType="separate"/>
        </w:r>
        <w:r>
          <w:rPr>
            <w:rStyle w:val="Hyperlink"/>
          </w:rPr>
          <w:t>166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0" w:history="1">
        <w:r>
          <w:pict>
            <v:shape id="_x0000_i110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Ids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_Toc256000080 \h </w:instrText>
        </w:r>
        <w:r>
          <w:fldChar w:fldCharType="separate"/>
        </w:r>
        <w:r>
          <w:rPr>
            <w:rStyle w:val="Hyperlink"/>
          </w:rPr>
          <w:t>168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1" w:history="1">
        <w:r>
          <w:pict>
            <v:shape id="_x0000_i110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Subjects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_Toc256000081 \h </w:instrText>
        </w:r>
        <w:r>
          <w:fldChar w:fldCharType="separate"/>
        </w:r>
        <w:r>
          <w:rPr>
            <w:rStyle w:val="Hyperlink"/>
          </w:rPr>
          <w:t>171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2" w:history="1">
        <w:r>
          <w:pict>
            <v:shape id="_x0000_i110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</w:t>
        </w:r>
        <w:r>
          <w:rPr>
            <w:rStyle w:val="Hyperlink"/>
          </w:rPr>
          <w:t>ons].[test 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Demo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softHyphen/>
          <w:t>List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_Toc256000082 \h </w:instrText>
        </w:r>
        <w:r>
          <w:fldChar w:fldCharType="separate"/>
        </w:r>
        <w:r>
          <w:rPr>
            <w:rStyle w:val="Hyperlink"/>
          </w:rPr>
          <w:t>173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3" w:history="1">
        <w:r>
          <w:pict>
            <v:shape id="_x0000_i110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</w:r>
        <w:r>
          <w:rPr>
            <w:rStyle w:val="Hyperlink"/>
          </w:rPr>
          <w:t>Explanation</w:t>
        </w:r>
        <w:r>
          <w:rPr>
            <w:rStyle w:val="Hyperlink"/>
          </w:rPr>
          <w:softHyphen/>
          <w:t>Details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_Toc256000083 \h </w:instrText>
        </w:r>
        <w:r>
          <w:fldChar w:fldCharType="separate"/>
        </w:r>
        <w:r>
          <w:rPr>
            <w:rStyle w:val="Hyperlink"/>
          </w:rPr>
          <w:t>175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4" w:history="1">
        <w:r>
          <w:pict>
            <v:shape id="_x0000_i110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Get</w:t>
        </w:r>
        <w:r>
          <w:rPr>
            <w:rStyle w:val="Hyperlink"/>
          </w:rPr>
          <w:softHyphen/>
          <w:t>User</w:t>
        </w:r>
        <w:r>
          <w:rPr>
            <w:rStyle w:val="Hyperlink"/>
          </w:rPr>
          <w:softHyphen/>
          <w:t>Details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</w:instrText>
        </w:r>
        <w:r>
          <w:rPr>
            <w:rStyle w:val="Hyperlink"/>
          </w:rPr>
          <w:instrText xml:space="preserve">000084 \h </w:instrText>
        </w:r>
        <w:r>
          <w:fldChar w:fldCharType="separate"/>
        </w:r>
        <w:r>
          <w:rPr>
            <w:rStyle w:val="Hyperlink"/>
          </w:rPr>
          <w:t>177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5" w:history="1">
        <w:r>
          <w:pict>
            <v:shape id="_x0000_i110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Curriculum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_Toc256000085 \h </w:instrText>
        </w:r>
        <w:r>
          <w:fldChar w:fldCharType="separate"/>
        </w:r>
        <w:r>
          <w:rPr>
            <w:rStyle w:val="Hyperlink"/>
          </w:rPr>
          <w:t>179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6" w:history="1">
        <w:r>
          <w:pict>
            <v:shape id="_x0000_i111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Step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_Toc256000086 \h </w:instrText>
        </w:r>
        <w:r>
          <w:fldChar w:fldCharType="separate"/>
        </w:r>
        <w:r>
          <w:rPr>
            <w:rStyle w:val="Hyperlink"/>
          </w:rPr>
          <w:t>181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7" w:history="1">
        <w:r>
          <w:pict>
            <v:shape id="_x0000_i111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Explanation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_Toc256000087 \h </w:instrText>
        </w:r>
        <w:r>
          <w:fldChar w:fldCharType="separate"/>
        </w:r>
        <w:r>
          <w:rPr>
            <w:rStyle w:val="Hyperlink"/>
          </w:rPr>
          <w:t>183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8" w:history="1">
        <w:r>
          <w:pict>
            <v:shape id="_x0000_i111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_Toc256000088 \h </w:instrText>
        </w:r>
        <w:r>
          <w:fldChar w:fldCharType="separate"/>
        </w:r>
        <w:r>
          <w:rPr>
            <w:rStyle w:val="Hyperlink"/>
          </w:rPr>
          <w:t>185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89" w:history="1">
        <w:r>
          <w:pict>
            <v:shape id="_x0000_i111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_Toc256000089 \h </w:instrText>
        </w:r>
        <w:r>
          <w:fldChar w:fldCharType="separate"/>
        </w:r>
        <w:r>
          <w:rPr>
            <w:rStyle w:val="Hyperlink"/>
          </w:rPr>
          <w:t>187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0" w:history="1">
        <w:r>
          <w:pict>
            <v:shape id="_x0000_i111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</w:t>
        </w:r>
        <w:r>
          <w:rPr>
            <w:rStyle w:val="Hyperlink"/>
          </w:rPr>
          <w:t>.[test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Subject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_Toc256000090 \h </w:instrText>
        </w:r>
        <w:r>
          <w:fldChar w:fldCharType="separate"/>
        </w:r>
        <w:r>
          <w:rPr>
            <w:rStyle w:val="Hyperlink"/>
          </w:rPr>
          <w:t>189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1" w:history="1">
        <w:r>
          <w:pict>
            <v:shape id="_x0000_i111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Test</w:t>
        </w:r>
        <w:r>
          <w:rPr>
            <w:rStyle w:val="Hyperlink"/>
          </w:rPr>
          <w:softHyphen/>
          <w:t>Connection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</w:instrText>
        </w:r>
        <w:r>
          <w:rPr>
            <w:rStyle w:val="Hyperlink"/>
          </w:rPr>
          <w:instrText xml:space="preserve">oc256000091 \h </w:instrText>
        </w:r>
        <w:r>
          <w:fldChar w:fldCharType="separate"/>
        </w:r>
        <w:r>
          <w:rPr>
            <w:rStyle w:val="Hyperlink"/>
          </w:rPr>
          <w:t>191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2" w:history="1">
        <w:r>
          <w:pict>
            <v:shape id="_x0000_i111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Exceptions].[test Validate</w:t>
        </w:r>
        <w:r>
          <w:rPr>
            <w:rStyle w:val="Hyperlink"/>
          </w:rPr>
          <w:softHyphen/>
          <w:t>User 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_Toc256000092 \h </w:instrText>
        </w:r>
        <w:r>
          <w:fldChar w:fldCharType="separate"/>
        </w:r>
        <w:r>
          <w:rPr>
            <w:rStyle w:val="Hyperlink"/>
          </w:rPr>
          <w:t>193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3" w:history="1">
        <w:r>
          <w:pict>
            <v:shape id="_x0000_i111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[questions].[Get</w:t>
        </w:r>
        <w:r>
          <w:rPr>
            <w:rStyle w:val="Hyperlink"/>
          </w:rPr>
          <w:softHyphen/>
          <w:t>Immitation</w:t>
        </w:r>
        <w:r>
          <w:rPr>
            <w:rStyle w:val="Hyperlink"/>
          </w:rPr>
          <w:softHyphen/>
          <w:t>Steps]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_Toc256000093 \h </w:instrText>
        </w:r>
        <w:r>
          <w:fldChar w:fldCharType="separate"/>
        </w:r>
        <w:r>
          <w:rPr>
            <w:rStyle w:val="Hyperlink"/>
          </w:rPr>
          <w:t>195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4" w:history="1">
        <w:r>
          <w:pict>
            <v:shape id="_x0000_i111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[questions].[Get</w:t>
        </w:r>
        <w:r>
          <w:rPr>
            <w:rStyle w:val="Hyperlink"/>
          </w:rPr>
          <w:softHyphen/>
        </w:r>
        <w:r>
          <w:rPr>
            <w:rStyle w:val="Hyperlink"/>
          </w:rPr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Ids]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_Toc256000094 \h </w:instrText>
        </w:r>
        <w:r>
          <w:fldChar w:fldCharType="separate"/>
        </w:r>
        <w:r>
          <w:rPr>
            <w:rStyle w:val="Hyperlink"/>
          </w:rPr>
          <w:t>197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5" w:history="1">
        <w:r>
          <w:pict>
            <v:shape id="_x0000_i111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[questions].[Get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Demo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softHyphen/>
          <w:t>List]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_Toc256000095 \h </w:instrText>
        </w:r>
        <w:r>
          <w:fldChar w:fldCharType="separate"/>
        </w:r>
        <w:r>
          <w:rPr>
            <w:rStyle w:val="Hyperlink"/>
          </w:rPr>
          <w:t>199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6" w:history="1">
        <w:r>
          <w:pict>
            <v:shape id="_x0000_i112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[questions].[Get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Explanation</w:t>
        </w:r>
        <w:r>
          <w:rPr>
            <w:rStyle w:val="Hyperlink"/>
          </w:rPr>
          <w:softHyphen/>
          <w:t>Details]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_Toc256000096 \h </w:instrText>
        </w:r>
        <w:r>
          <w:fldChar w:fldCharType="separate"/>
        </w:r>
        <w:r>
          <w:rPr>
            <w:rStyle w:val="Hyperlink"/>
          </w:rPr>
          <w:t>201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7" w:history="1">
        <w:r>
          <w:pict>
            <v:shape id="_x0000_i112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[questions].[Insert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Step]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_Toc256000097 \h </w:instrText>
        </w:r>
        <w:r>
          <w:fldChar w:fldCharType="separate"/>
        </w:r>
        <w:r>
          <w:rPr>
            <w:rStyle w:val="Hyperlink"/>
          </w:rPr>
          <w:t>203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8" w:history="1">
        <w:r>
          <w:pict>
            <v:shape id="_x0000_i112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[questions].[Insert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_Toc256000098 \h </w:instrText>
        </w:r>
        <w:r>
          <w:fldChar w:fldCharType="separate"/>
        </w:r>
        <w:r>
          <w:rPr>
            <w:rStyle w:val="Hyperlink"/>
          </w:rPr>
          <w:t>205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099" w:history="1">
        <w:r>
          <w:pict>
            <v:shape id="_x0000_i112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Ad hoc distributed queries]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_Toc256000099 \h </w:instrText>
        </w:r>
        <w:r>
          <w:fldChar w:fldCharType="separate"/>
        </w:r>
        <w:r>
          <w:rPr>
            <w:rStyle w:val="Hyperlink"/>
          </w:rPr>
          <w:t>208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0" w:history="1">
        <w:r>
          <w:pict>
            <v:shape id="_x0000_i112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Auto close]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_Toc256000100 \h </w:instrText>
        </w:r>
        <w:r>
          <w:fldChar w:fldCharType="separate"/>
        </w:r>
        <w:r>
          <w:rPr>
            <w:rStyle w:val="Hyperlink"/>
          </w:rPr>
          <w:t>209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1" w:history="1">
        <w:r>
          <w:pict>
            <v:shape id="_x0000_i112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Auto create statistics]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_Toc256000101 \h </w:instrText>
        </w:r>
        <w:r>
          <w:fldChar w:fldCharType="separate"/>
        </w:r>
        <w:r>
          <w:rPr>
            <w:rStyle w:val="Hyperlink"/>
          </w:rPr>
          <w:t>210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2" w:history="1">
        <w:r>
          <w:pict>
            <v:shape id="_x0000_i112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Auto Shrink]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_Toc256000102 \h </w:instrText>
        </w:r>
        <w:r>
          <w:fldChar w:fldCharType="separate"/>
        </w:r>
        <w:r>
          <w:rPr>
            <w:rStyle w:val="Hyperlink"/>
          </w:rPr>
          <w:t>211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3" w:history="1">
        <w:r>
          <w:pict>
            <v:shape id="_x0000_i112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Auto update statistics]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_Toc256000103 \h </w:instrText>
        </w:r>
        <w:r>
          <w:fldChar w:fldCharType="separate"/>
        </w:r>
        <w:r>
          <w:rPr>
            <w:rStyle w:val="Hyperlink"/>
          </w:rPr>
          <w:t>212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4" w:history="1">
        <w:r>
          <w:pict>
            <v:shape id="_x0000_i112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Buffer cache hit ratio]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_Toc256000104 \h </w:instrText>
        </w:r>
        <w:r>
          <w:fldChar w:fldCharType="separate"/>
        </w:r>
        <w:r>
          <w:rPr>
            <w:rStyle w:val="Hyperlink"/>
          </w:rPr>
          <w:t>213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5" w:history="1">
        <w:r>
          <w:pict>
            <v:shape id="_x0000_i112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Column collation does not match database default]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</w:instrText>
        </w:r>
        <w:r>
          <w:rPr>
            <w:rStyle w:val="Hyperlink"/>
          </w:rPr>
          <w:instrText xml:space="preserve">GEREF _Toc256000105 \h </w:instrText>
        </w:r>
        <w:r>
          <w:fldChar w:fldCharType="separate"/>
        </w:r>
        <w:r>
          <w:rPr>
            <w:rStyle w:val="Hyperlink"/>
          </w:rPr>
          <w:t>215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6" w:history="1">
        <w:r>
          <w:pict>
            <v:shape id="_x0000_i113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Column data types (Numeric vs. Int)]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_Toc256000106 \h </w:instrText>
        </w:r>
        <w:r>
          <w:fldChar w:fldCharType="separate"/>
        </w:r>
        <w:r>
          <w:rPr>
            <w:rStyle w:val="Hyperlink"/>
          </w:rPr>
          <w:t>217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7" w:history="1">
        <w:r>
          <w:pict>
            <v:shape id="_x0000_i113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Column Name Problems]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_Toc256000107 \h </w:instrText>
        </w:r>
        <w:r>
          <w:fldChar w:fldCharType="separate"/>
        </w:r>
        <w:r>
          <w:rPr>
            <w:rStyle w:val="Hyperlink"/>
          </w:rPr>
          <w:t>219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8" w:history="1">
        <w:r>
          <w:pict>
            <v:shape id="_x0000_i113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Columns of da</w:t>
        </w:r>
        <w:r>
          <w:rPr>
            <w:rStyle w:val="Hyperlink"/>
          </w:rPr>
          <w:t>ta type Text/n</w:t>
        </w:r>
        <w:r>
          <w:rPr>
            <w:rStyle w:val="Hyperlink"/>
          </w:rPr>
          <w:softHyphen/>
          <w:t>Text]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_Toc256000108 \h </w:instrText>
        </w:r>
        <w:r>
          <w:fldChar w:fldCharType="separate"/>
        </w:r>
        <w:r>
          <w:rPr>
            <w:rStyle w:val="Hyperlink"/>
          </w:rPr>
          <w:t>221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09" w:history="1">
        <w:r>
          <w:pict>
            <v:shape id="_x0000_i113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Columns with float data type]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_Toc256000109 \h </w:instrText>
        </w:r>
        <w:r>
          <w:fldChar w:fldCharType="separate"/>
        </w:r>
        <w:r>
          <w:rPr>
            <w:rStyle w:val="Hyperlink"/>
          </w:rPr>
          <w:t>223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0" w:history="1">
        <w:r>
          <w:pict>
            <v:shape id="_x0000_i113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Columns with image data type]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_Toc256000110 \h </w:instrText>
        </w:r>
        <w:r>
          <w:fldChar w:fldCharType="separate"/>
        </w:r>
        <w:r>
          <w:rPr>
            <w:rStyle w:val="Hyperlink"/>
          </w:rPr>
          <w:t>225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1" w:history="1">
        <w:r>
          <w:pict>
            <v:shape id="_x0000_i113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Compatibility Level]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_Toc256000111 \h </w:instrText>
        </w:r>
        <w:r>
          <w:fldChar w:fldCharType="separate"/>
        </w:r>
        <w:r>
          <w:rPr>
            <w:rStyle w:val="Hyperlink"/>
          </w:rPr>
          <w:t>227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2" w:history="1">
        <w:r>
          <w:pict>
            <v:shape id="_x0000_i113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Database collation]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_Toc256000112 \h </w:instrText>
        </w:r>
        <w:r>
          <w:fldChar w:fldCharType="separate"/>
        </w:r>
        <w:r>
          <w:rPr>
            <w:rStyle w:val="Hyperlink"/>
          </w:rPr>
          <w:t>229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3" w:history="1">
        <w:r>
          <w:pict>
            <v:shape id="_x0000_i113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Database Mail]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_Toc256000113 \h </w:instrText>
        </w:r>
        <w:r>
          <w:fldChar w:fldCharType="separate"/>
        </w:r>
        <w:r>
          <w:rPr>
            <w:rStyle w:val="Hyperlink"/>
          </w:rPr>
          <w:t>231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4" w:history="1">
        <w:r>
          <w:pict>
            <v:shape id="_x0000_i113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Decimal Size Problem]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_Toc256000114 \h </w:instrText>
        </w:r>
        <w:r>
          <w:fldChar w:fldCharType="separate"/>
        </w:r>
        <w:r>
          <w:rPr>
            <w:rStyle w:val="Hyperlink"/>
          </w:rPr>
          <w:t>233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5" w:history="1">
        <w:r>
          <w:pict>
            <v:shape id="_x0000_i113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Forwarded Records]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_Toc256000115 \h </w:instrText>
        </w:r>
        <w:r>
          <w:fldChar w:fldCharType="separate"/>
        </w:r>
        <w:r>
          <w:rPr>
            <w:rStyle w:val="Hyperlink"/>
          </w:rPr>
          <w:t>235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6" w:history="1">
        <w:r>
          <w:pict>
            <v:shape id="_x0000_i114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Fragmented Indexes]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_Toc256000116 \h </w:instrText>
        </w:r>
        <w:r>
          <w:fldChar w:fldCharType="separate"/>
        </w:r>
        <w:r>
          <w:rPr>
            <w:rStyle w:val="Hyperlink"/>
          </w:rPr>
          <w:t>237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7" w:history="1">
        <w:r>
          <w:pict>
            <v:shape id="_x0000_i114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Login Language]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_Toc256000117 \h </w:instrText>
        </w:r>
        <w:r>
          <w:fldChar w:fldCharType="separate"/>
        </w:r>
        <w:r>
          <w:rPr>
            <w:rStyle w:val="Hyperlink"/>
          </w:rPr>
          <w:t>239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8" w:history="1">
        <w:r>
          <w:pict>
            <v:shape id="_x0000_i114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Missing Foreign Key Indexes]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_Toc256000118 \h </w:instrText>
        </w:r>
        <w:r>
          <w:fldChar w:fldCharType="separate"/>
        </w:r>
        <w:r>
          <w:rPr>
            <w:rStyle w:val="Hyperlink"/>
          </w:rPr>
          <w:t>241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19" w:history="1">
        <w:r>
          <w:pict>
            <v:shape id="_x0000_i114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Missing Foreign Keys]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</w:instrText>
        </w:r>
        <w:r>
          <w:rPr>
            <w:rStyle w:val="Hyperlink"/>
          </w:rPr>
          <w:instrText xml:space="preserve">oc256000119 \h </w:instrText>
        </w:r>
        <w:r>
          <w:fldChar w:fldCharType="separate"/>
        </w:r>
        <w:r>
          <w:rPr>
            <w:rStyle w:val="Hyperlink"/>
          </w:rPr>
          <w:t>244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0" w:history="1">
        <w:r>
          <w:pict>
            <v:shape id="_x0000_i114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Ole Automation Procedures]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_Toc256000120 \h </w:instrText>
        </w:r>
        <w:r>
          <w:fldChar w:fldCharType="separate"/>
        </w:r>
        <w:r>
          <w:rPr>
            <w:rStyle w:val="Hyperlink"/>
          </w:rPr>
          <w:t>246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1" w:history="1">
        <w:r>
          <w:pict>
            <v:shape id="_x0000_i114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Orphaned Users]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_Toc256000121 \h </w:instrText>
        </w:r>
        <w:r>
          <w:fldChar w:fldCharType="separate"/>
        </w:r>
        <w:r>
          <w:rPr>
            <w:rStyle w:val="Hyperlink"/>
          </w:rPr>
          <w:t>248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2" w:history="1">
        <w:r>
          <w:pict>
            <v:shape id="_x0000_i114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Page life expectancy]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</w:instrText>
        </w:r>
        <w:r>
          <w:rPr>
            <w:rStyle w:val="Hyperlink"/>
          </w:rPr>
          <w:instrText xml:space="preserve">6000122 \h </w:instrText>
        </w:r>
        <w:r>
          <w:fldChar w:fldCharType="separate"/>
        </w:r>
        <w:r>
          <w:rPr>
            <w:rStyle w:val="Hyperlink"/>
          </w:rPr>
          <w:t>250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3" w:history="1">
        <w:r>
          <w:pict>
            <v:shape id="_x0000_i114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Procedures Named SP_]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_Toc256000123 \h </w:instrText>
        </w:r>
        <w:r>
          <w:fldChar w:fldCharType="separate"/>
        </w:r>
        <w:r>
          <w:rPr>
            <w:rStyle w:val="Hyperlink"/>
          </w:rPr>
          <w:t>252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4" w:history="1">
        <w:r>
          <w:pict>
            <v:shape id="_x0000_i114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Procedures that call undocumented procedures]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_Toc256000124 \h </w:instrText>
        </w:r>
        <w:r>
          <w:fldChar w:fldCharType="separate"/>
        </w:r>
        <w:r>
          <w:rPr>
            <w:rStyle w:val="Hyperlink"/>
          </w:rPr>
          <w:t>254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5" w:history="1">
        <w:r>
          <w:pict>
            <v:shape id="_x0000_i114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Procedures usin</w:t>
        </w:r>
        <w:r>
          <w:rPr>
            <w:rStyle w:val="Hyperlink"/>
          </w:rPr>
          <w:t>g dynamic SQL without sp_executesql]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_Toc256000125 \h </w:instrText>
        </w:r>
        <w:r>
          <w:fldChar w:fldCharType="separate"/>
        </w:r>
        <w:r>
          <w:rPr>
            <w:rStyle w:val="Hyperlink"/>
          </w:rPr>
          <w:t>257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6" w:history="1">
        <w:r>
          <w:pict>
            <v:shape id="_x0000_i115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Procedures with @@Identity]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_Toc256000126 \h </w:instrText>
        </w:r>
        <w:r>
          <w:fldChar w:fldCharType="separate"/>
        </w:r>
        <w:r>
          <w:rPr>
            <w:rStyle w:val="Hyperlink"/>
          </w:rPr>
          <w:t>259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7" w:history="1">
        <w:r>
          <w:pict>
            <v:shape id="_x0000_i115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Procedures With SET ROWCOUNT]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_Toc256000127 \h </w:instrText>
        </w:r>
        <w:r>
          <w:fldChar w:fldCharType="separate"/>
        </w:r>
        <w:r>
          <w:rPr>
            <w:rStyle w:val="Hyperlink"/>
          </w:rPr>
          <w:t>261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8" w:history="1">
        <w:r>
          <w:pict>
            <v:shape id="_x0000_i115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Procedures without SET NOCOUNT 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_Toc256000128 \h </w:instrText>
        </w:r>
        <w:r>
          <w:fldChar w:fldCharType="separate"/>
        </w:r>
        <w:r>
          <w:rPr>
            <w:rStyle w:val="Hyperlink"/>
          </w:rPr>
          <w:t>263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29" w:history="1">
        <w:r>
          <w:pict>
            <v:shape id="_x0000_i115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Service Account]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</w:instrText>
        </w:r>
        <w:r>
          <w:rPr>
            <w:rStyle w:val="Hyperlink"/>
          </w:rPr>
          <w:instrText xml:space="preserve">29 \h </w:instrText>
        </w:r>
        <w:r>
          <w:fldChar w:fldCharType="separate"/>
        </w:r>
        <w:r>
          <w:rPr>
            <w:rStyle w:val="Hyperlink"/>
          </w:rPr>
          <w:t>265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0" w:history="1">
        <w:r>
          <w:pict>
            <v:shape id="_x0000_i115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Table name problems]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_Toc256000130 \h </w:instrText>
        </w:r>
        <w:r>
          <w:fldChar w:fldCharType="separate"/>
        </w:r>
        <w:r>
          <w:rPr>
            <w:rStyle w:val="Hyperlink"/>
          </w:rPr>
          <w:t>267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1" w:history="1">
        <w:r>
          <w:pict>
            <v:shape id="_x0000_i115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Tables without a primary key]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_Toc256000131 \h </w:instrText>
        </w:r>
        <w:r>
          <w:fldChar w:fldCharType="separate"/>
        </w:r>
        <w:r>
          <w:rPr>
            <w:rStyle w:val="Hyperlink"/>
          </w:rPr>
          <w:t>269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2" w:history="1">
        <w:r>
          <w:pict>
            <v:shape id="_x0000_i115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Unique</w:t>
        </w:r>
        <w:r>
          <w:rPr>
            <w:rStyle w:val="Hyperlink"/>
          </w:rPr>
          <w:softHyphen/>
          <w:t>Identifier with New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</w:instrText>
        </w:r>
        <w:r>
          <w:rPr>
            <w:rStyle w:val="Hyperlink"/>
          </w:rPr>
          <w:instrText xml:space="preserve"> _Toc256000132 \h </w:instrText>
        </w:r>
        <w:r>
          <w:fldChar w:fldCharType="separate"/>
        </w:r>
        <w:r>
          <w:rPr>
            <w:rStyle w:val="Hyperlink"/>
          </w:rPr>
          <w:t>271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3" w:history="1">
        <w:r>
          <w:pict>
            <v:shape id="_x0000_i115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Unnamed Constraints]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_Toc256000133 \h </w:instrText>
        </w:r>
        <w:r>
          <w:fldChar w:fldCharType="separate"/>
        </w:r>
        <w:r>
          <w:rPr>
            <w:rStyle w:val="Hyperlink"/>
          </w:rPr>
          <w:t>273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4" w:history="1">
        <w:r>
          <w:pict>
            <v:shape id="_x0000_i115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User Aliases]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_Toc256000134 \h </w:instrText>
        </w:r>
        <w:r>
          <w:fldChar w:fldCharType="separate"/>
        </w:r>
        <w:r>
          <w:rPr>
            <w:rStyle w:val="Hyperlink"/>
          </w:rPr>
          <w:t>275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5" w:history="1">
        <w:r>
          <w:pict>
            <v:shape id="_x0000_i115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Views with order by]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_Toc256000135</w:instrText>
        </w:r>
        <w:r>
          <w:rPr>
            <w:rStyle w:val="Hyperlink"/>
          </w:rPr>
          <w:instrText xml:space="preserve"> \h </w:instrText>
        </w:r>
        <w:r>
          <w:fldChar w:fldCharType="separate"/>
        </w:r>
        <w:r>
          <w:rPr>
            <w:rStyle w:val="Hyperlink"/>
          </w:rPr>
          <w:t>276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6" w:history="1">
        <w:r>
          <w:pict>
            <v:shape id="_x0000_i116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Wide 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_Toc256000136 \h </w:instrText>
        </w:r>
        <w:r>
          <w:fldChar w:fldCharType="separate"/>
        </w:r>
        <w:r>
          <w:rPr>
            <w:rStyle w:val="Hyperlink"/>
          </w:rPr>
          <w:t>278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7" w:history="1">
        <w:r>
          <w:pict>
            <v:shape id="_x0000_i116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[SQLCop].[test xp_cmdshell is enabled]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_Toc256000137 \h </w:instrText>
        </w:r>
        <w:r>
          <w:fldChar w:fldCharType="separate"/>
        </w:r>
        <w:r>
          <w:rPr>
            <w:rStyle w:val="Hyperlink"/>
          </w:rPr>
          <w:t>280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8" w:history="1">
        <w:r>
          <w:pict>
            <v:shape id="_x0000_i116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SQLt].[Apply</w:t>
        </w:r>
        <w:r>
          <w:rPr>
            <w:rStyle w:val="Hyperlink"/>
          </w:rPr>
          <w:softHyphen/>
          <w:t>Constraint]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_Toc256000138 \h </w:instrText>
        </w:r>
        <w:r>
          <w:fldChar w:fldCharType="separate"/>
        </w:r>
        <w:r>
          <w:rPr>
            <w:rStyle w:val="Hyperlink"/>
          </w:rPr>
          <w:t>282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39" w:history="1">
        <w:r>
          <w:pict>
            <v:shape id="_x0000_i116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SQLt].[Apply</w:t>
        </w:r>
        <w:r>
          <w:rPr>
            <w:rStyle w:val="Hyperlink"/>
          </w:rPr>
          <w:softHyphen/>
          <w:t>Trigger]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_Toc256000139 \h </w:instrText>
        </w:r>
        <w:r>
          <w:fldChar w:fldCharType="separate"/>
        </w:r>
        <w:r>
          <w:rPr>
            <w:rStyle w:val="Hyperlink"/>
          </w:rPr>
          <w:t>284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0" w:history="1">
        <w:r>
          <w:pict>
            <v:shape id="_x0000_i116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</w:t>
        </w:r>
        <w:r>
          <w:rPr>
            <w:rStyle w:val="Hyperlink"/>
          </w:rPr>
          <w:t>.[Assert</w:t>
        </w:r>
        <w:r>
          <w:rPr>
            <w:rStyle w:val="Hyperlink"/>
          </w:rPr>
          <w:softHyphen/>
          <w:t>Empty</w:t>
        </w:r>
        <w:r>
          <w:rPr>
            <w:rStyle w:val="Hyperlink"/>
          </w:rPr>
          <w:softHyphen/>
          <w:t>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_Toc256000140 \h </w:instrText>
        </w:r>
        <w:r>
          <w:fldChar w:fldCharType="separate"/>
        </w:r>
        <w:r>
          <w:rPr>
            <w:rStyle w:val="Hyperlink"/>
          </w:rPr>
          <w:t>286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1" w:history="1">
        <w:r>
          <w:pict>
            <v:shape id="_x0000_i116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Equals]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_Toc256000141 \h </w:instrText>
        </w:r>
        <w:r>
          <w:fldChar w:fldCharType="separate"/>
        </w:r>
        <w:r>
          <w:rPr>
            <w:rStyle w:val="Hyperlink"/>
          </w:rPr>
          <w:t>288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2" w:history="1">
        <w:r>
          <w:pict>
            <v:shape id="_x0000_i116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Equals</w:t>
        </w:r>
        <w:r>
          <w:rPr>
            <w:rStyle w:val="Hyperlink"/>
          </w:rPr>
          <w:softHyphen/>
          <w:t>String]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_Toc256000142 \h </w:instrText>
        </w:r>
        <w:r>
          <w:fldChar w:fldCharType="separate"/>
        </w:r>
        <w:r>
          <w:rPr>
            <w:rStyle w:val="Hyperlink"/>
          </w:rPr>
          <w:t>290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3" w:history="1">
        <w:r>
          <w:pict>
            <v:shape id="_x0000_i116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Equals</w:t>
        </w:r>
        <w:r>
          <w:rPr>
            <w:rStyle w:val="Hyperlink"/>
          </w:rPr>
          <w:softHyphen/>
          <w:t>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_Toc256000143 \h </w:instrText>
        </w:r>
        <w:r>
          <w:fldChar w:fldCharType="separate"/>
        </w:r>
        <w:r>
          <w:rPr>
            <w:rStyle w:val="Hyperlink"/>
          </w:rPr>
          <w:t>291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4" w:history="1">
        <w:r>
          <w:pict>
            <v:shape id="_x0000_i116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Like]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_Toc256000144 \h </w:instrText>
        </w:r>
        <w:r>
          <w:fldChar w:fldCharType="separate"/>
        </w:r>
        <w:r>
          <w:rPr>
            <w:rStyle w:val="Hyperlink"/>
          </w:rPr>
          <w:t>293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5" w:history="1">
        <w:r>
          <w:pict>
            <v:shape id="_x0000_i116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Equals]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_Toc256000145 \h </w:instrText>
        </w:r>
        <w:r>
          <w:fldChar w:fldCharType="separate"/>
        </w:r>
        <w:r>
          <w:rPr>
            <w:rStyle w:val="Hyperlink"/>
          </w:rPr>
          <w:t>294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6" w:history="1">
        <w:r>
          <w:pict>
            <v:shape id="_x0000_i117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Exists]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_Toc256000146 \h </w:instrText>
        </w:r>
        <w:r>
          <w:fldChar w:fldCharType="separate"/>
        </w:r>
        <w:r>
          <w:rPr>
            <w:rStyle w:val="Hyperlink"/>
          </w:rPr>
          <w:t>296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7" w:history="1">
        <w:r>
          <w:pict>
            <v:shape id="_x0000_i117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SQLt].[Assert</w:t>
        </w:r>
        <w:r>
          <w:rPr>
            <w:rStyle w:val="Hyperlink"/>
          </w:rPr>
          <w:softHyphen/>
          <w:t>Resul</w:t>
        </w:r>
        <w:r>
          <w:rPr>
            <w:rStyle w:val="Hyperlink"/>
          </w:rPr>
          <w:t>t</w:t>
        </w:r>
        <w:r>
          <w:rPr>
            <w:rStyle w:val="Hyperlink"/>
          </w:rPr>
          <w:softHyphen/>
          <w:t>Sets</w:t>
        </w:r>
        <w:r>
          <w:rPr>
            <w:rStyle w:val="Hyperlink"/>
          </w:rPr>
          <w:softHyphen/>
          <w:t>Have</w:t>
        </w:r>
        <w:r>
          <w:rPr>
            <w:rStyle w:val="Hyperlink"/>
          </w:rPr>
          <w:softHyphen/>
          <w:t>Same</w:t>
        </w:r>
        <w:r>
          <w:rPr>
            <w:rStyle w:val="Hyperlink"/>
          </w:rPr>
          <w:softHyphen/>
          <w:t>Meta</w:t>
        </w:r>
        <w:r>
          <w:rPr>
            <w:rStyle w:val="Hyperlink"/>
          </w:rPr>
          <w:softHyphen/>
          <w:t>Data]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_Toc256000147 \h </w:instrText>
        </w:r>
        <w:r>
          <w:fldChar w:fldCharType="separate"/>
        </w:r>
        <w:r>
          <w:rPr>
            <w:rStyle w:val="Hyperlink"/>
          </w:rPr>
          <w:t>298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8" w:history="1">
        <w:r>
          <w:pict>
            <v:shape id="_x0000_i117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SQLt].[Capture</w:t>
        </w:r>
        <w:r>
          <w:rPr>
            <w:rStyle w:val="Hyperlink"/>
          </w:rPr>
          <w:softHyphen/>
          <w:t>Output]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_Toc256000148 \h </w:instrText>
        </w:r>
        <w:r>
          <w:fldChar w:fldCharType="separate"/>
        </w:r>
        <w:r>
          <w:rPr>
            <w:rStyle w:val="Hyperlink"/>
          </w:rPr>
          <w:t>299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49" w:history="1">
        <w:r>
          <w:pict>
            <v:shape id="_x0000_i117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SQLt].[Default</w:t>
        </w:r>
        <w:r>
          <w:rPr>
            <w:rStyle w:val="Hyperlink"/>
          </w:rPr>
          <w:softHyphen/>
          <w:t>Result</w:t>
        </w:r>
        <w:r>
          <w:rPr>
            <w:rStyle w:val="Hyperlink"/>
          </w:rPr>
          <w:softHyphen/>
          <w:t>Formatter]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_Toc256000149 \h </w:instrText>
        </w:r>
        <w:r>
          <w:fldChar w:fldCharType="separate"/>
        </w:r>
        <w:r>
          <w:rPr>
            <w:rStyle w:val="Hyperlink"/>
          </w:rPr>
          <w:t>300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0" w:history="1">
        <w:r>
          <w:pict>
            <v:shape id="_x0000_i117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SQLt].[Drop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_Toc256000150 \h </w:instrText>
        </w:r>
        <w:r>
          <w:fldChar w:fldCharType="separate"/>
        </w:r>
        <w:r>
          <w:rPr>
            <w:rStyle w:val="Hyperlink"/>
          </w:rPr>
          <w:t>302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1" w:history="1">
        <w:r>
          <w:pict>
            <v:shape id="_x0000_i117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SQLt].[Expect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_Toc256000151 \h </w:instrText>
        </w:r>
        <w:r>
          <w:fldChar w:fldCharType="separate"/>
        </w:r>
        <w:r>
          <w:rPr>
            <w:rStyle w:val="Hyperlink"/>
          </w:rPr>
          <w:t>304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2" w:history="1">
        <w:r>
          <w:pict>
            <v:shape id="_x0000_i117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SQLt].[Expect</w:t>
        </w:r>
        <w:r>
          <w:rPr>
            <w:rStyle w:val="Hyperlink"/>
          </w:rPr>
          <w:softHyphen/>
          <w:t>No</w:t>
        </w:r>
        <w:r>
          <w:rPr>
            <w:rStyle w:val="Hyperlink"/>
          </w:rPr>
          <w:softHyphen/>
          <w:t>Exception]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_Toc256000152 \h </w:instrText>
        </w:r>
        <w:r>
          <w:fldChar w:fldCharType="separate"/>
        </w:r>
        <w:r>
          <w:rPr>
            <w:rStyle w:val="Hyperlink"/>
          </w:rPr>
          <w:t>306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3" w:history="1">
        <w:r>
          <w:pict>
            <v:shape id="_x0000_i117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SQLt].[Fail]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_Toc256000153 \h </w:instrText>
        </w:r>
        <w:r>
          <w:fldChar w:fldCharType="separate"/>
        </w:r>
        <w:r>
          <w:rPr>
            <w:rStyle w:val="Hyperlink"/>
          </w:rPr>
          <w:t>308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4" w:history="1">
        <w:r>
          <w:pict>
            <v:shape id="_x0000_i117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SQLt].[Fake</w:t>
        </w:r>
        <w:r>
          <w:rPr>
            <w:rStyle w:val="Hyperlink"/>
          </w:rPr>
          <w:softHyphen/>
          <w:t>Function]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_Toc256000154 \h </w:instrText>
        </w:r>
        <w:r>
          <w:fldChar w:fldCharType="separate"/>
        </w:r>
        <w:r>
          <w:rPr>
            <w:rStyle w:val="Hyperlink"/>
          </w:rPr>
          <w:t>311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5" w:history="1">
        <w:r>
          <w:pict>
            <v:shape id="_x0000_i117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</w:t>
        </w:r>
        <w:r>
          <w:rPr>
            <w:rStyle w:val="Hyperlink"/>
          </w:rPr>
          <w:t>t].[Fake</w:t>
        </w:r>
        <w:r>
          <w:rPr>
            <w:rStyle w:val="Hyperlink"/>
          </w:rPr>
          <w:softHyphen/>
          <w:t>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_Toc256000155 \h </w:instrText>
        </w:r>
        <w:r>
          <w:fldChar w:fldCharType="separate"/>
        </w:r>
        <w:r>
          <w:rPr>
            <w:rStyle w:val="Hyperlink"/>
          </w:rPr>
          <w:t>313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6" w:history="1">
        <w:r>
          <w:pict>
            <v:shape id="_x0000_i118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SQLt].[Get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Tran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_Toc256000156 \h </w:instrText>
        </w:r>
        <w:r>
          <w:fldChar w:fldCharType="separate"/>
        </w:r>
        <w:r>
          <w:rPr>
            <w:rStyle w:val="Hyperlink"/>
          </w:rPr>
          <w:t>315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7" w:history="1">
        <w:r>
          <w:pict>
            <v:shape id="_x0000_i118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SQLt].[Log</w:t>
        </w:r>
        <w:r>
          <w:rPr>
            <w:rStyle w:val="Hyperlink"/>
          </w:rPr>
          <w:softHyphen/>
          <w:t>Captured</w:t>
        </w:r>
        <w:r>
          <w:rPr>
            <w:rStyle w:val="Hyperlink"/>
          </w:rPr>
          <w:softHyphen/>
          <w:t>Output]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_Toc256000157 \h </w:instrText>
        </w:r>
        <w:r>
          <w:fldChar w:fldCharType="separate"/>
        </w:r>
        <w:r>
          <w:rPr>
            <w:rStyle w:val="Hyperlink"/>
          </w:rPr>
          <w:t>316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8" w:history="1">
        <w:r>
          <w:pict>
            <v:shape id="_x0000_i118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SQLt].[New</w:t>
        </w:r>
        <w:r>
          <w:rPr>
            <w:rStyle w:val="Hyperlink"/>
          </w:rPr>
          <w:softHyphen/>
          <w:t>Connection]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_Toc256000158 \h </w:instrText>
        </w:r>
        <w:r>
          <w:fldChar w:fldCharType="separate"/>
        </w:r>
        <w:r>
          <w:rPr>
            <w:rStyle w:val="Hyperlink"/>
          </w:rPr>
          <w:t>317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59" w:history="1">
        <w:r>
          <w:pict>
            <v:shape id="_x0000_i118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SQLt].[New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_Toc256000159 \h </w:instrText>
        </w:r>
        <w:r>
          <w:fldChar w:fldCharType="separate"/>
        </w:r>
        <w:r>
          <w:rPr>
            <w:rStyle w:val="Hyperlink"/>
          </w:rPr>
          <w:t>318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0" w:history="1">
        <w:r>
          <w:pict>
            <v:shape id="_x0000_i118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SQLt].[Null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Result</w:t>
        </w:r>
        <w:r>
          <w:rPr>
            <w:rStyle w:val="Hyperlink"/>
          </w:rPr>
          <w:softHyphen/>
          <w:t>Formatter]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_Toc256000160 \h </w:instrText>
        </w:r>
        <w:r>
          <w:fldChar w:fldCharType="separate"/>
        </w:r>
        <w:r>
          <w:rPr>
            <w:rStyle w:val="Hyperlink"/>
          </w:rPr>
          <w:t>320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1" w:history="1">
        <w:r>
          <w:pict>
            <v:shape id="_x0000_i118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Apply</w:t>
        </w:r>
        <w:r>
          <w:rPr>
            <w:rStyle w:val="Hyperlink"/>
          </w:rPr>
          <w:softHyphen/>
          <w:t>Check</w:t>
        </w:r>
        <w:r>
          <w:rPr>
            <w:rStyle w:val="Hyperlink"/>
          </w:rPr>
          <w:softHyphen/>
          <w:t>Constraint]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</w:instrText>
        </w:r>
        <w:r>
          <w:rPr>
            <w:rStyle w:val="Hyperlink"/>
          </w:rPr>
          <w:instrText xml:space="preserve">_Toc256000161 \h </w:instrText>
        </w:r>
        <w:r>
          <w:fldChar w:fldCharType="separate"/>
        </w:r>
        <w:r>
          <w:rPr>
            <w:rStyle w:val="Hyperlink"/>
          </w:rPr>
          <w:t>321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2" w:history="1">
        <w:r>
          <w:pict>
            <v:shape id="_x0000_i118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Apply</w:t>
        </w:r>
        <w:r>
          <w:rPr>
            <w:rStyle w:val="Hyperlink"/>
          </w:rPr>
          <w:softHyphen/>
          <w:t>Foreign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Constraint]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_Toc256000162 \h </w:instrText>
        </w:r>
        <w:r>
          <w:fldChar w:fldCharType="separate"/>
        </w:r>
        <w:r>
          <w:rPr>
            <w:rStyle w:val="Hyperlink"/>
          </w:rPr>
          <w:t>322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3" w:history="1">
        <w:r>
          <w:pict>
            <v:shape id="_x0000_i118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Clean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Result]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_Toc256000163 \h </w:instrText>
        </w:r>
        <w:r>
          <w:fldChar w:fldCharType="separate"/>
        </w:r>
        <w:r>
          <w:rPr>
            <w:rStyle w:val="Hyperlink"/>
          </w:rPr>
          <w:t>324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4" w:history="1">
        <w:r>
          <w:pict>
            <v:shape id="_x0000_i118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Compare</w:t>
        </w:r>
        <w:r>
          <w:rPr>
            <w:rStyle w:val="Hyperlink"/>
          </w:rPr>
          <w:softHyphen/>
          <w:t>Tables]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instrText xml:space="preserve">PAGEREF _Toc256000164 \h </w:instrText>
        </w:r>
        <w:r>
          <w:fldChar w:fldCharType="separate"/>
        </w:r>
        <w:r>
          <w:rPr>
            <w:rStyle w:val="Hyperlink"/>
          </w:rPr>
          <w:t>325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5" w:history="1">
        <w:r>
          <w:pict>
            <v:shape id="_x0000_i118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Compare</w:t>
        </w:r>
        <w:r>
          <w:rPr>
            <w:rStyle w:val="Hyperlink"/>
          </w:rPr>
          <w:softHyphen/>
          <w:t>Tables</w:t>
        </w:r>
        <w:r>
          <w:rPr>
            <w:rStyle w:val="Hyperlink"/>
          </w:rPr>
          <w:softHyphen/>
          <w:t>Fail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Unequal</w:t>
        </w:r>
        <w:r>
          <w:rPr>
            <w:rStyle w:val="Hyperlink"/>
          </w:rPr>
          <w:softHyphen/>
          <w:t>Rows</w:t>
        </w:r>
        <w:r>
          <w:rPr>
            <w:rStyle w:val="Hyperlink"/>
          </w:rPr>
          <w:softHyphen/>
          <w:t>Exists]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_Toc256000165 \h </w:instrText>
        </w:r>
        <w:r>
          <w:fldChar w:fldCharType="separate"/>
        </w:r>
        <w:r>
          <w:rPr>
            <w:rStyle w:val="Hyperlink"/>
          </w:rPr>
          <w:t>327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6" w:history="1">
        <w:r>
          <w:pict>
            <v:shape id="_x0000_i119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Create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Function]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_Toc256000166 \h </w:instrText>
        </w:r>
        <w:r>
          <w:fldChar w:fldCharType="separate"/>
        </w:r>
        <w:r>
          <w:rPr>
            <w:rStyle w:val="Hyperlink"/>
          </w:rPr>
          <w:t>329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7" w:history="1">
        <w:r>
          <w:pict>
            <v:shape id="_x0000_i119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Create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_Toc256000167 \h </w:instrText>
        </w:r>
        <w:r>
          <w:fldChar w:fldCharType="separate"/>
        </w:r>
        <w:r>
          <w:rPr>
            <w:rStyle w:val="Hyperlink"/>
          </w:rPr>
          <w:t>331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8" w:history="1">
        <w:r>
          <w:pict>
            <v:shape id="_x0000_i119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Create</w:t>
        </w:r>
        <w:r>
          <w:rPr>
            <w:rStyle w:val="Hyperlink"/>
          </w:rPr>
          <w:softHyphen/>
          <w:t>Procedure</w:t>
        </w:r>
        <w:r>
          <w:rPr>
            <w:rStyle w:val="Hyperlink"/>
          </w:rPr>
          <w:softHyphen/>
          <w:t>Spy]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_Toc256000168 \h </w:instrText>
        </w:r>
        <w:r>
          <w:fldChar w:fldCharType="separate"/>
        </w:r>
        <w:r>
          <w:rPr>
            <w:rStyle w:val="Hyperlink"/>
          </w:rPr>
          <w:t>333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69" w:history="1">
        <w:r>
          <w:pict>
            <v:shape id="_x0000_i119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Create</w:t>
        </w:r>
        <w:r>
          <w:rPr>
            <w:rStyle w:val="Hyperlink"/>
          </w:rPr>
          <w:softHyphen/>
          <w:t>Result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For</w:t>
        </w:r>
        <w:r>
          <w:rPr>
            <w:rStyle w:val="Hyperlink"/>
          </w:rPr>
          <w:softHyphen/>
          <w:t>Compare</w:t>
        </w:r>
        <w:r>
          <w:rPr>
            <w:rStyle w:val="Hyperlink"/>
          </w:rPr>
          <w:softHyphen/>
          <w:t>Tables]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</w:instrText>
        </w:r>
        <w:r>
          <w:rPr>
            <w:rStyle w:val="Hyperlink"/>
          </w:rPr>
          <w:instrText xml:space="preserve">REF _Toc256000169 \h </w:instrText>
        </w:r>
        <w:r>
          <w:fldChar w:fldCharType="separate"/>
        </w:r>
        <w:r>
          <w:rPr>
            <w:rStyle w:val="Hyperlink"/>
          </w:rPr>
          <w:t>336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0" w:history="1">
        <w:r>
          <w:pict>
            <v:shape id="_x0000_i119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Disallow</w:t>
        </w:r>
        <w:r>
          <w:rPr>
            <w:rStyle w:val="Hyperlink"/>
          </w:rPr>
          <w:softHyphen/>
          <w:t>Overwriting</w:t>
        </w:r>
        <w:r>
          <w:rPr>
            <w:rStyle w:val="Hyperlink"/>
          </w:rPr>
          <w:softHyphen/>
          <w:t>Non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Schema]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_Toc256000170 \h </w:instrText>
        </w:r>
        <w:r>
          <w:fldChar w:fldCharType="separate"/>
        </w:r>
        <w:r>
          <w:rPr>
            <w:rStyle w:val="Hyperlink"/>
          </w:rPr>
          <w:t>337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1" w:history="1">
        <w:r>
          <w:pict>
            <v:shape id="_x0000_i119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Setup</w:t>
        </w:r>
        <w:r>
          <w:rPr>
            <w:rStyle w:val="Hyperlink"/>
          </w:rPr>
          <w:softHyphen/>
          <w:t>Procedure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_Toc256000171 \h </w:instrText>
        </w:r>
        <w:r>
          <w:fldChar w:fldCharType="separate"/>
        </w:r>
        <w:r>
          <w:rPr>
            <w:rStyle w:val="Hyperlink"/>
          </w:rPr>
          <w:t>338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2" w:history="1">
        <w:r>
          <w:pict>
            <v:shape id="_x0000_i119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Mark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Table]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_Toc256000172 \h </w:instrText>
        </w:r>
        <w:r>
          <w:fldChar w:fldCharType="separate"/>
        </w:r>
        <w:r>
          <w:rPr>
            <w:rStyle w:val="Hyperlink"/>
          </w:rPr>
          <w:t>339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3" w:history="1">
        <w:r>
          <w:pict>
            <v:shape id="_x0000_i119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Mark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Before</w:t>
        </w:r>
        <w:r>
          <w:rPr>
            <w:rStyle w:val="Hyperlink"/>
          </w:rPr>
          <w:softHyphen/>
          <w:t>Rename]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</w:instrText>
        </w:r>
        <w:r>
          <w:rPr>
            <w:rStyle w:val="Hyperlink"/>
          </w:rPr>
          <w:instrText xml:space="preserve">73 \h </w:instrText>
        </w:r>
        <w:r>
          <w:fldChar w:fldCharType="separate"/>
        </w:r>
        <w:r>
          <w:rPr>
            <w:rStyle w:val="Hyperlink"/>
          </w:rPr>
          <w:t>340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4" w:history="1">
        <w:r>
          <w:pict>
            <v:shape id="_x0000_i119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Mark</w:t>
        </w:r>
        <w:r>
          <w:rPr>
            <w:rStyle w:val="Hyperlink"/>
          </w:rPr>
          <w:softHyphen/>
          <w:t>Schema</w:t>
        </w:r>
        <w:r>
          <w:rPr>
            <w:rStyle w:val="Hyperlink"/>
          </w:rPr>
          <w:softHyphen/>
          <w:t>As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_Toc256000174 \h </w:instrText>
        </w:r>
        <w:r>
          <w:fldChar w:fldCharType="separate"/>
        </w:r>
        <w:r>
          <w:rPr>
            <w:rStyle w:val="Hyperlink"/>
          </w:rPr>
          <w:t>341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5" w:history="1">
        <w:r>
          <w:pict>
            <v:shape id="_x0000_i119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Output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Results]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_Toc256000175 \h </w:instrText>
        </w:r>
        <w:r>
          <w:fldChar w:fldCharType="separate"/>
        </w:r>
        <w:r>
          <w:rPr>
            <w:rStyle w:val="Hyperlink"/>
          </w:rPr>
          <w:t>342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6" w:history="1">
        <w:r>
          <w:pict>
            <v:shape id="_x0000_i120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Print]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_Toc256000176 \h </w:instrText>
        </w:r>
        <w:r>
          <w:fldChar w:fldCharType="separate"/>
        </w:r>
        <w:r>
          <w:rPr>
            <w:rStyle w:val="Hyperlink"/>
          </w:rPr>
          <w:t>343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7" w:history="1">
        <w:r>
          <w:pict>
            <v:shape id="_x0000_i120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Print</w:t>
        </w:r>
        <w:r>
          <w:rPr>
            <w:rStyle w:val="Hyperlink"/>
          </w:rPr>
          <w:softHyphen/>
          <w:t>XML]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_Toc256000177 \h </w:instrText>
        </w:r>
        <w:r>
          <w:fldChar w:fldCharType="separate"/>
        </w:r>
        <w:r>
          <w:rPr>
            <w:rStyle w:val="Hyperlink"/>
          </w:rPr>
          <w:t>345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8" w:history="1">
        <w:r>
          <w:pict>
            <v:shape id="_x0000_i120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Rename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To</w:t>
        </w:r>
        <w:r>
          <w:rPr>
            <w:rStyle w:val="Hyperlink"/>
          </w:rPr>
          <w:softHyphen/>
          <w:t>Unique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_Toc256000178 \h </w:instrText>
        </w:r>
        <w:r>
          <w:fldChar w:fldCharType="separate"/>
        </w:r>
        <w:r>
          <w:rPr>
            <w:rStyle w:val="Hyperlink"/>
          </w:rPr>
          <w:t>346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79" w:history="1">
        <w:r>
          <w:pict>
            <v:shape id="_x0000_i120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Rename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To</w:t>
        </w:r>
        <w:r>
          <w:rPr>
            <w:rStyle w:val="Hyperlink"/>
          </w:rPr>
          <w:softHyphen/>
          <w:t>Unique</w:t>
        </w:r>
        <w:r>
          <w:rPr>
            <w:rStyle w:val="Hyperlink"/>
          </w:rPr>
          <w:softHyphen/>
          <w:t>Name</w:t>
        </w:r>
        <w:r>
          <w:rPr>
            <w:rStyle w:val="Hyperlink"/>
          </w:rPr>
          <w:softHyphen/>
          <w:t>Using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_Toc256000179 \h </w:instrText>
        </w:r>
        <w:r>
          <w:fldChar w:fldCharType="separate"/>
        </w:r>
        <w:r>
          <w:rPr>
            <w:rStyle w:val="Hyperlink"/>
          </w:rPr>
          <w:t>348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0" w:history="1">
        <w:r>
          <w:pict>
            <v:shape id="_x0000_i120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Run]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_Toc256000180 \h </w:instrText>
        </w:r>
        <w:r>
          <w:fldChar w:fldCharType="separate"/>
        </w:r>
        <w:r>
          <w:rPr>
            <w:rStyle w:val="Hyperlink"/>
          </w:rPr>
          <w:t>34</w:t>
        </w:r>
        <w:r>
          <w:rPr>
            <w:rStyle w:val="Hyperlink"/>
          </w:rPr>
          <w:t>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1" w:history="1">
        <w:r>
          <w:pict>
            <v:shape id="_x0000_i120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Run</w:t>
        </w:r>
        <w:r>
          <w:rPr>
            <w:rStyle w:val="Hyperlink"/>
          </w:rPr>
          <w:softHyphen/>
          <w:t>All]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_Toc256000181 \h </w:instrText>
        </w:r>
        <w:r>
          <w:fldChar w:fldCharType="separate"/>
        </w:r>
        <w:r>
          <w:rPr>
            <w:rStyle w:val="Hyperlink"/>
          </w:rPr>
          <w:t>351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2" w:history="1">
        <w:r>
          <w:pict>
            <v:shape id="_x0000_i120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Run</w:t>
        </w:r>
        <w:r>
          <w:rPr>
            <w:rStyle w:val="Hyperlink"/>
          </w:rPr>
          <w:softHyphen/>
          <w:t>Test]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_Toc256000182 \h </w:instrText>
        </w:r>
        <w:r>
          <w:fldChar w:fldCharType="separate"/>
        </w:r>
        <w:r>
          <w:rPr>
            <w:rStyle w:val="Hyperlink"/>
          </w:rPr>
          <w:t>353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3" w:history="1">
        <w:r>
          <w:pict>
            <v:shape id="_x0000_i120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Run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_Toc256000183 \h </w:instrText>
        </w:r>
        <w:r>
          <w:fldChar w:fldCharType="separate"/>
        </w:r>
        <w:r>
          <w:rPr>
            <w:rStyle w:val="Hyperlink"/>
          </w:rPr>
          <w:t>3</w:t>
        </w:r>
        <w:r>
          <w:rPr>
            <w:rStyle w:val="Hyperlink"/>
          </w:rPr>
          <w:t>58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4" w:history="1">
        <w:r>
          <w:pict>
            <v:shape id="_x0000_i120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Save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Name</w:t>
        </w:r>
        <w:r>
          <w:rPr>
            <w:rStyle w:val="Hyperlink"/>
          </w:rPr>
          <w:softHyphen/>
          <w:t>For</w:t>
        </w:r>
        <w:r>
          <w:rPr>
            <w:rStyle w:val="Hyperlink"/>
          </w:rPr>
          <w:softHyphen/>
          <w:t>Session]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_Toc256000184 \h </w:instrText>
        </w:r>
        <w:r>
          <w:fldChar w:fldCharType="separate"/>
        </w:r>
        <w:r>
          <w:rPr>
            <w:rStyle w:val="Hyperlink"/>
          </w:rPr>
          <w:t>360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5" w:history="1">
        <w:r>
          <w:pict>
            <v:shape id="_x0000_i120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Set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View</w:t>
        </w:r>
        <w:r>
          <w:rPr>
            <w:rStyle w:val="Hyperlink"/>
          </w:rPr>
          <w:softHyphen/>
          <w:t>Off_</w:t>
        </w:r>
        <w:r>
          <w:rPr>
            <w:rStyle w:val="Hyperlink"/>
          </w:rPr>
          <w:softHyphen/>
          <w:t>Single</w:t>
        </w:r>
        <w:r>
          <w:rPr>
            <w:rStyle w:val="Hyperlink"/>
          </w:rPr>
          <w:softHyphen/>
          <w:t>View]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_Toc256000185 \h </w:instrText>
        </w:r>
        <w:r>
          <w:fldChar w:fldCharType="separate"/>
        </w:r>
        <w:r>
          <w:rPr>
            <w:rStyle w:val="Hyperlink"/>
          </w:rPr>
          <w:t>361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6" w:history="1">
        <w:r>
          <w:pict>
            <v:shape id="_x0000_i121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Set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View</w:t>
        </w:r>
        <w:r>
          <w:rPr>
            <w:rStyle w:val="Hyperlink"/>
          </w:rPr>
          <w:softHyphen/>
          <w:t>On_</w:t>
        </w:r>
        <w:r>
          <w:rPr>
            <w:rStyle w:val="Hyperlink"/>
          </w:rPr>
          <w:softHyphen/>
          <w:t>Singl</w:t>
        </w:r>
        <w:r>
          <w:rPr>
            <w:rStyle w:val="Hyperlink"/>
          </w:rPr>
          <w:t>e</w:t>
        </w:r>
        <w:r>
          <w:rPr>
            <w:rStyle w:val="Hyperlink"/>
          </w:rPr>
          <w:softHyphen/>
          <w:t>View]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_Toc256000186 \h </w:instrText>
        </w:r>
        <w:r>
          <w:fldChar w:fldCharType="separate"/>
        </w:r>
        <w:r>
          <w:rPr>
            <w:rStyle w:val="Hyperlink"/>
          </w:rPr>
          <w:t>362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7" w:history="1">
        <w:r>
          <w:pict>
            <v:shape id="_x0000_i121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Validate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Parameters]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_Toc256000187 \h </w:instrText>
        </w:r>
        <w:r>
          <w:fldChar w:fldCharType="separate"/>
        </w:r>
        <w:r>
          <w:rPr>
            <w:rStyle w:val="Hyperlink"/>
          </w:rPr>
          <w:t>364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8" w:history="1">
        <w:r>
          <w:pict>
            <v:shape id="_x0000_i121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Validate</w:t>
        </w:r>
        <w:r>
          <w:rPr>
            <w:rStyle w:val="Hyperlink"/>
          </w:rPr>
          <w:softHyphen/>
          <w:t>Objects</w:t>
        </w:r>
        <w:r>
          <w:rPr>
            <w:rStyle w:val="Hyperlink"/>
          </w:rPr>
          <w:softHyphen/>
          <w:t>Compatible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Function]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_Toc256000188 \h </w:instrText>
        </w:r>
        <w:r>
          <w:fldChar w:fldCharType="separate"/>
        </w:r>
        <w:r>
          <w:rPr>
            <w:rStyle w:val="Hyperlink"/>
          </w:rPr>
          <w:t>365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89" w:history="1">
        <w:r>
          <w:pict>
            <v:shape id="_x0000_i121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Validate</w:t>
        </w:r>
        <w:r>
          <w:rPr>
            <w:rStyle w:val="Hyperlink"/>
          </w:rPr>
          <w:softHyphen/>
          <w:t>Procedure</w:t>
        </w:r>
        <w:r>
          <w:rPr>
            <w:rStyle w:val="Hyperlink"/>
          </w:rPr>
          <w:softHyphen/>
          <w:t>Can</w:t>
        </w:r>
        <w:r>
          <w:rPr>
            <w:rStyle w:val="Hyperlink"/>
          </w:rPr>
          <w:softHyphen/>
          <w:t>Be</w:t>
        </w:r>
        <w:r>
          <w:rPr>
            <w:rStyle w:val="Hyperlink"/>
          </w:rPr>
          <w:softHyphen/>
          <w:t>Used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Spy</w:t>
        </w:r>
        <w:r>
          <w:rPr>
            <w:rStyle w:val="Hyperlink"/>
          </w:rPr>
          <w:softHyphen/>
          <w:t>Procedure]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_Toc256000189 \h </w:instrText>
        </w:r>
        <w:r>
          <w:fldChar w:fldCharType="separate"/>
        </w:r>
        <w:r>
          <w:rPr>
            <w:rStyle w:val="Hyperlink"/>
          </w:rPr>
          <w:t>367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0" w:history="1">
        <w:r>
          <w:pict>
            <v:shape id="_x0000_i121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Validate</w:t>
        </w:r>
        <w:r>
          <w:rPr>
            <w:rStyle w:val="Hyperlink"/>
          </w:rPr>
          <w:softHyphen/>
          <w:t>That</w:t>
        </w:r>
        <w:r>
          <w:rPr>
            <w:rStyle w:val="Hyperlink"/>
          </w:rPr>
          <w:softHyphen/>
          <w:t>All</w:t>
        </w:r>
        <w:r>
          <w:rPr>
            <w:rStyle w:val="Hyperlink"/>
          </w:rPr>
          <w:softHyphen/>
          <w:t>Data</w:t>
        </w:r>
        <w:r>
          <w:rPr>
            <w:rStyle w:val="Hyperlink"/>
          </w:rPr>
          <w:softHyphen/>
        </w:r>
        <w:r>
          <w:rPr>
            <w:rStyle w:val="Hyperlink"/>
          </w:rPr>
          <w:t>Types</w:t>
        </w:r>
        <w:r>
          <w:rPr>
            <w:rStyle w:val="Hyperlink"/>
          </w:rPr>
          <w:softHyphen/>
          <w:t>In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Are</w:t>
        </w:r>
        <w:r>
          <w:rPr>
            <w:rStyle w:val="Hyperlink"/>
          </w:rPr>
          <w:softHyphen/>
          <w:t>Supported]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_Toc256000190 \h </w:instrText>
        </w:r>
        <w:r>
          <w:fldChar w:fldCharType="separate"/>
        </w:r>
        <w:r>
          <w:rPr>
            <w:rStyle w:val="Hyperlink"/>
          </w:rPr>
          <w:t>368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1" w:history="1">
        <w:r>
          <w:pict>
            <v:shape id="_x0000_i121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SQLt].[Remove</w:t>
        </w:r>
        <w:r>
          <w:rPr>
            <w:rStyle w:val="Hyperlink"/>
          </w:rPr>
          <w:softHyphen/>
          <w:t>Object]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_Toc256000191 \h </w:instrText>
        </w:r>
        <w:r>
          <w:fldChar w:fldCharType="separate"/>
        </w:r>
        <w:r>
          <w:rPr>
            <w:rStyle w:val="Hyperlink"/>
          </w:rPr>
          <w:t>369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2" w:history="1">
        <w:r>
          <w:pict>
            <v:shape id="_x0000_i121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SQLt].[Rename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_Toc256000192 \h </w:instrText>
        </w:r>
        <w:r>
          <w:fldChar w:fldCharType="separate"/>
        </w:r>
        <w:r>
          <w:rPr>
            <w:rStyle w:val="Hyperlink"/>
          </w:rPr>
          <w:t>370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3" w:history="1">
        <w:r>
          <w:pict>
            <v:shape id="_x0000_i121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SQLt].[Result</w:t>
        </w:r>
        <w:r>
          <w:rPr>
            <w:rStyle w:val="Hyperlink"/>
          </w:rPr>
          <w:softHyphen/>
          <w:t>Set</w:t>
        </w:r>
        <w:r>
          <w:rPr>
            <w:rStyle w:val="Hyperlink"/>
          </w:rPr>
          <w:softHyphen/>
          <w:t>Filter]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</w:instrText>
        </w:r>
        <w:r>
          <w:rPr>
            <w:rStyle w:val="Hyperlink"/>
          </w:rPr>
          <w:instrText xml:space="preserve">F _Toc256000193 \h </w:instrText>
        </w:r>
        <w:r>
          <w:fldChar w:fldCharType="separate"/>
        </w:r>
        <w:r>
          <w:rPr>
            <w:rStyle w:val="Hyperlink"/>
          </w:rPr>
          <w:t>372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4" w:history="1">
        <w:r>
          <w:pict>
            <v:shape id="_x0000_i121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_Toc256000194 \h </w:instrText>
        </w:r>
        <w:r>
          <w:fldChar w:fldCharType="separate"/>
        </w:r>
        <w:r>
          <w:rPr>
            <w:rStyle w:val="Hyperlink"/>
          </w:rPr>
          <w:t>373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5" w:history="1">
        <w:r>
          <w:pict>
            <v:shape id="_x0000_i121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</w:t>
        </w:r>
        <w:r>
          <w:rPr>
            <w:rStyle w:val="Hyperlink"/>
          </w:rPr>
          <w:softHyphen/>
          <w:t>All]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_Toc256000195 \h </w:instrText>
        </w:r>
        <w:r>
          <w:fldChar w:fldCharType="separate"/>
        </w:r>
        <w:r>
          <w:rPr>
            <w:rStyle w:val="Hyperlink"/>
          </w:rPr>
          <w:t>374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6" w:history="1">
        <w:r>
          <w:pict>
            <v:shape id="_x0000_i122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</w:t>
        </w:r>
        <w:r>
          <w:rPr>
            <w:rStyle w:val="Hyperlink"/>
          </w:rPr>
          <w:softHyphen/>
          <w:t>Test]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_Toc256000196 \h </w:instrText>
        </w:r>
        <w:r>
          <w:fldChar w:fldCharType="separate"/>
        </w:r>
        <w:r>
          <w:rPr>
            <w:rStyle w:val="Hyperlink"/>
          </w:rPr>
          <w:t>375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7" w:history="1">
        <w:r>
          <w:pict>
            <v:shape id="_x0000_i122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_Toc256000197 \h </w:instrText>
        </w:r>
        <w:r>
          <w:fldChar w:fldCharType="separate"/>
        </w:r>
        <w:r>
          <w:rPr>
            <w:rStyle w:val="Hyperlink"/>
          </w:rPr>
          <w:t>376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8" w:history="1">
        <w:r>
          <w:pict>
            <v:shape id="_x0000_i122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Null</w:t>
        </w:r>
        <w:r>
          <w:rPr>
            <w:rStyle w:val="Hyperlink"/>
          </w:rPr>
          <w:softHyphen/>
          <w:t>Results]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_Toc256000198 \h </w:instrText>
        </w:r>
        <w:r>
          <w:fldChar w:fldCharType="separate"/>
        </w:r>
        <w:r>
          <w:rPr>
            <w:rStyle w:val="Hyperlink"/>
          </w:rPr>
          <w:t>377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199" w:history="1">
        <w:r>
          <w:pict>
            <v:shape id="_x0000_i122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SQLt].[Run</w:t>
        </w:r>
        <w:r>
          <w:rPr>
            <w:rStyle w:val="Hyperlink"/>
          </w:rPr>
          <w:softHyphen/>
          <w:t>With</w:t>
        </w:r>
        <w:r>
          <w:rPr>
            <w:rStyle w:val="Hyperlink"/>
          </w:rPr>
          <w:softHyphen/>
          <w:t>Xml</w:t>
        </w:r>
        <w:r>
          <w:rPr>
            <w:rStyle w:val="Hyperlink"/>
          </w:rPr>
          <w:softHyphen/>
          <w:t>Results]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_Toc256000199 \h </w:instrText>
        </w:r>
        <w:r>
          <w:fldChar w:fldCharType="separate"/>
        </w:r>
        <w:r>
          <w:rPr>
            <w:rStyle w:val="Hyperlink"/>
          </w:rPr>
          <w:t>378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0" w:history="1">
        <w:r>
          <w:pict>
            <v:shape id="_x0000_i122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SQLt].[Set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View</w:t>
        </w:r>
        <w:r>
          <w:rPr>
            <w:rStyle w:val="Hyperlink"/>
          </w:rPr>
          <w:softHyphen/>
          <w:t>Off]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_Toc256000200 \h </w:instrText>
        </w:r>
        <w:r>
          <w:fldChar w:fldCharType="separate"/>
        </w:r>
        <w:r>
          <w:rPr>
            <w:rStyle w:val="Hyperlink"/>
          </w:rPr>
          <w:t>379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1" w:history="1">
        <w:r>
          <w:pict>
            <v:shape id="_x0000_i122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SQLt].[Set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  <w:t>View</w:t>
        </w:r>
        <w:r>
          <w:rPr>
            <w:rStyle w:val="Hyperlink"/>
          </w:rPr>
          <w:softHyphen/>
          <w:t>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_Toc256000201 \h </w:instrText>
        </w:r>
        <w:r>
          <w:fldChar w:fldCharType="separate"/>
        </w:r>
        <w:r>
          <w:rPr>
            <w:rStyle w:val="Hyperlink"/>
          </w:rPr>
          <w:t>380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2" w:history="1">
        <w:r>
          <w:pict>
            <v:shape id="_x0000_i122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SQLt].[Set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Result</w:t>
        </w:r>
        <w:r>
          <w:rPr>
            <w:rStyle w:val="Hyperlink"/>
          </w:rPr>
          <w:softHyphen/>
          <w:t>Formatter]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_Toc256000202 \h </w:instrText>
        </w:r>
        <w:r>
          <w:fldChar w:fldCharType="separate"/>
        </w:r>
        <w:r>
          <w:rPr>
            <w:rStyle w:val="Hyperlink"/>
          </w:rPr>
          <w:t>381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3" w:history="1">
        <w:r>
          <w:pict>
            <v:shape id="_x0000_i122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SQLt].[Spy</w:t>
        </w:r>
        <w:r>
          <w:rPr>
            <w:rStyle w:val="Hyperlink"/>
          </w:rPr>
          <w:softHyphen/>
          <w:t>Procedure]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_Toc256000203 \h </w:instrText>
        </w:r>
        <w:r>
          <w:fldChar w:fldCharType="separate"/>
        </w:r>
        <w:r>
          <w:rPr>
            <w:rStyle w:val="Hyperlink"/>
          </w:rPr>
          <w:t>382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4" w:history="1">
        <w:r>
          <w:pict>
            <v:shape id="_x0000_i122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SQLt].[Stub</w:t>
        </w:r>
        <w:r>
          <w:rPr>
            <w:rStyle w:val="Hyperlink"/>
          </w:rPr>
          <w:softHyphen/>
          <w:t>Rec</w:t>
        </w:r>
        <w:r>
          <w:rPr>
            <w:rStyle w:val="Hyperlink"/>
          </w:rPr>
          <w:t>ord]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_Toc256000204 \h </w:instrText>
        </w:r>
        <w:r>
          <w:fldChar w:fldCharType="separate"/>
        </w:r>
        <w:r>
          <w:rPr>
            <w:rStyle w:val="Hyperlink"/>
          </w:rPr>
          <w:t>384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5" w:history="1">
        <w:r>
          <w:pict>
            <v:shape id="_x0000_i1229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SQLt].[Suppress</w:t>
        </w:r>
        <w:r>
          <w:rPr>
            <w:rStyle w:val="Hyperlink"/>
          </w:rPr>
          <w:softHyphen/>
          <w:t>Output]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_Toc256000205 \h </w:instrText>
        </w:r>
        <w:r>
          <w:fldChar w:fldCharType="separate"/>
        </w:r>
        <w:r>
          <w:rPr>
            <w:rStyle w:val="Hyperlink"/>
          </w:rPr>
          <w:t>387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6" w:history="1">
        <w:r>
          <w:pict>
            <v:shape id="_x0000_i1230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SQLt].[Table</w:t>
        </w:r>
        <w:r>
          <w:rPr>
            <w:rStyle w:val="Hyperlink"/>
          </w:rPr>
          <w:softHyphen/>
          <w:t>To</w:t>
        </w:r>
        <w:r>
          <w:rPr>
            <w:rStyle w:val="Hyperlink"/>
          </w:rPr>
          <w:softHyphen/>
          <w:t>Text]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_Toc256000206 \h </w:instrText>
        </w:r>
        <w:r>
          <w:fldChar w:fldCharType="separate"/>
        </w:r>
        <w:r>
          <w:rPr>
            <w:rStyle w:val="Hyperlink"/>
          </w:rPr>
          <w:t>388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7" w:history="1">
        <w:r>
          <w:pict>
            <v:shape id="_x0000_i1231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SQLt].[Uninstall]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_Toc256000207 \h </w:instrText>
        </w:r>
        <w:r>
          <w:fldChar w:fldCharType="separate"/>
        </w:r>
        <w:r>
          <w:rPr>
            <w:rStyle w:val="Hyperlink"/>
          </w:rPr>
          <w:t>389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8" w:history="1">
        <w:r>
          <w:pict>
            <v:shape id="_x0000_i1232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SQLt].[Xml</w:t>
        </w:r>
        <w:r>
          <w:rPr>
            <w:rStyle w:val="Hyperlink"/>
          </w:rPr>
          <w:softHyphen/>
          <w:t>Result</w:t>
        </w:r>
        <w:r>
          <w:rPr>
            <w:rStyle w:val="Hyperlink"/>
          </w:rPr>
          <w:softHyphen/>
          <w:t>Formatter]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_Toc256000208 \h </w:instrText>
        </w:r>
        <w:r>
          <w:fldChar w:fldCharType="separate"/>
        </w:r>
        <w:r>
          <w:rPr>
            <w:rStyle w:val="Hyperlink"/>
          </w:rPr>
          <w:t>390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09" w:history="1">
        <w:r>
          <w:pict>
            <v:shape id="_x0000_i1233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[users].[Check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User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Available]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_Toc256000209 \h </w:instrText>
        </w:r>
        <w:r>
          <w:fldChar w:fldCharType="separate"/>
        </w:r>
        <w:r>
          <w:rPr>
            <w:rStyle w:val="Hyperlink"/>
          </w:rPr>
          <w:t>392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0" w:history="1">
        <w:r>
          <w:pict>
            <v:shape id="_x0000_i1234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[users].[Check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User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In</w:t>
        </w:r>
        <w:r>
          <w:rPr>
            <w:rStyle w:val="Hyperlink"/>
          </w:rPr>
          <w:softHyphen/>
          <w:t>Database]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_Toc256000210 \h </w:instrText>
        </w:r>
        <w:r>
          <w:fldChar w:fldCharType="separate"/>
        </w:r>
        <w:r>
          <w:rPr>
            <w:rStyle w:val="Hyperlink"/>
          </w:rPr>
          <w:t>394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1" w:history="1">
        <w:r>
          <w:pict>
            <v:shape id="_x0000_i1235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[users].</w:t>
        </w:r>
        <w:r>
          <w:rPr>
            <w:rStyle w:val="Hyperlink"/>
          </w:rPr>
          <w:t>[Create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User]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_Toc256000211 \h </w:instrText>
        </w:r>
        <w:r>
          <w:fldChar w:fldCharType="separate"/>
        </w:r>
        <w:r>
          <w:rPr>
            <w:rStyle w:val="Hyperlink"/>
          </w:rPr>
          <w:t>396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2" w:history="1">
        <w:r>
          <w:pict>
            <v:shape id="_x0000_i1236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[users].[Get</w:t>
        </w:r>
        <w:r>
          <w:rPr>
            <w:rStyle w:val="Hyperlink"/>
          </w:rPr>
          <w:softHyphen/>
          <w:t>User</w:t>
        </w:r>
        <w:r>
          <w:rPr>
            <w:rStyle w:val="Hyperlink"/>
          </w:rPr>
          <w:softHyphen/>
          <w:t>Details]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_Toc256000212 \h </w:instrText>
        </w:r>
        <w:r>
          <w:fldChar w:fldCharType="separate"/>
        </w:r>
        <w:r>
          <w:rPr>
            <w:rStyle w:val="Hyperlink"/>
          </w:rPr>
          <w:t>399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3" w:history="1">
        <w:r>
          <w:pict>
            <v:shape id="_x0000_i1237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[users].[Test</w:t>
        </w:r>
        <w:r>
          <w:rPr>
            <w:rStyle w:val="Hyperlink"/>
          </w:rPr>
          <w:softHyphen/>
          <w:t>Connection]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_Toc256000213 \h </w:instrText>
        </w:r>
        <w:r>
          <w:fldChar w:fldCharType="separate"/>
        </w:r>
        <w:r>
          <w:rPr>
            <w:rStyle w:val="Hyperlink"/>
          </w:rPr>
          <w:t>401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4" w:history="1">
        <w:r>
          <w:pict>
            <v:shape id="_x0000_i1238" type="#_x0000_t75" style="width:12pt;height:12pt">
              <v:imagedata r:id="rId12" o:title=""/>
            </v:shape>
          </w:pict>
        </w:r>
        <w:r>
          <w:rPr>
            <w:rStyle w:val="Hyperlink"/>
          </w:rPr>
          <w:t xml:space="preserve"> [users].[Validate</w:t>
        </w:r>
        <w:r>
          <w:rPr>
            <w:rStyle w:val="Hyperlink"/>
          </w:rPr>
          <w:softHyphen/>
          <w:t>User]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_Toc256000214 \h </w:instrText>
        </w:r>
        <w:r>
          <w:fldChar w:fldCharType="separate"/>
        </w:r>
        <w:r>
          <w:rPr>
            <w:rStyle w:val="Hyperlink"/>
          </w:rPr>
          <w:t>402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5" w:history="1">
        <w:r>
          <w:pict>
            <v:shape id="_x0000_i1239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Table-valued Functions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_Toc256000215 \h </w:instrText>
        </w:r>
        <w:r>
          <w:fldChar w:fldCharType="separate"/>
        </w:r>
        <w:r>
          <w:rPr>
            <w:rStyle w:val="Hyperlink"/>
          </w:rPr>
          <w:t>404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6" w:history="1">
        <w:r>
          <w:pict>
            <v:shape id="_x0000_i1240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SQLt].[F_</w:t>
        </w:r>
        <w:r>
          <w:rPr>
            <w:rStyle w:val="Hyperlink"/>
          </w:rPr>
          <w:softHyphen/>
          <w:t>Num]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_Toc256000216 \h </w:instrText>
        </w:r>
        <w:r>
          <w:fldChar w:fldCharType="separate"/>
        </w:r>
        <w:r>
          <w:rPr>
            <w:rStyle w:val="Hyperlink"/>
          </w:rPr>
          <w:t>405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7" w:history="1">
        <w:r>
          <w:pict>
            <v:shape id="_x0000_i1241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SQLt].[Info]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_Toc256000217 \h </w:instrText>
        </w:r>
        <w:r>
          <w:fldChar w:fldCharType="separate"/>
        </w:r>
        <w:r>
          <w:rPr>
            <w:rStyle w:val="Hyperlink"/>
          </w:rPr>
          <w:t>406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8" w:history="1">
        <w:r>
          <w:pict>
            <v:shape id="_x0000_i1242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Find</w:t>
        </w:r>
        <w:r>
          <w:rPr>
            <w:rStyle w:val="Hyperlink"/>
          </w:rPr>
          <w:softHyphen/>
          <w:t>Constraint]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_Toc256000218 \h </w:instrText>
        </w:r>
        <w:r>
          <w:fldChar w:fldCharType="separate"/>
        </w:r>
        <w:r>
          <w:rPr>
            <w:rStyle w:val="Hyperlink"/>
          </w:rPr>
          <w:t>407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19" w:history="1">
        <w:r>
          <w:pict>
            <v:shape id="_x0000_i1243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</w:t>
        </w:r>
        <w:r>
          <w:rPr>
            <w:rStyle w:val="Hyperlink"/>
          </w:rPr>
          <w:t>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Constraint</w:t>
        </w:r>
        <w:r>
          <w:rPr>
            <w:rStyle w:val="Hyperlink"/>
          </w:rPr>
          <w:softHyphen/>
          <w:t>Type]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_Toc256000219 \h </w:instrText>
        </w:r>
        <w:r>
          <w:fldChar w:fldCharType="separate"/>
        </w:r>
        <w:r>
          <w:rPr>
            <w:rStyle w:val="Hyperlink"/>
          </w:rPr>
          <w:t>408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0" w:history="1">
        <w:r>
          <w:pict>
            <v:shape id="_x0000_i1244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Data</w:t>
        </w:r>
        <w:r>
          <w:rPr>
            <w:rStyle w:val="Hyperlink"/>
          </w:rPr>
          <w:softHyphen/>
          <w:t>Type</w:t>
        </w:r>
        <w:r>
          <w:rPr>
            <w:rStyle w:val="Hyperlink"/>
          </w:rPr>
          <w:softHyphen/>
          <w:t>Or</w:t>
        </w:r>
        <w:r>
          <w:rPr>
            <w:rStyle w:val="Hyperlink"/>
          </w:rPr>
          <w:softHyphen/>
          <w:t>Computed</w:t>
        </w:r>
        <w:r>
          <w:rPr>
            <w:rStyle w:val="Hyperlink"/>
          </w:rPr>
          <w:softHyphen/>
          <w:t>Column</w:t>
        </w:r>
        <w:r>
          <w:rPr>
            <w:rStyle w:val="Hyperlink"/>
          </w:rPr>
          <w:softHyphen/>
          <w:t>Definition]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_Toc256000220 \h </w:instrText>
        </w:r>
        <w:r>
          <w:fldChar w:fldCharType="separate"/>
        </w:r>
        <w:r>
          <w:rPr>
            <w:rStyle w:val="Hyperlink"/>
          </w:rPr>
          <w:t>409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1" w:history="1">
        <w:r>
          <w:pict>
            <v:shape id="_x0000_i1245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Default</w:t>
        </w:r>
        <w:r>
          <w:rPr>
            <w:rStyle w:val="Hyperlink"/>
          </w:rPr>
          <w:softHyphen/>
          <w:t>Constraint</w:t>
        </w:r>
        <w:r>
          <w:rPr>
            <w:rStyle w:val="Hyperlink"/>
          </w:rPr>
          <w:softHyphen/>
          <w:t>Definition]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_Toc256000221 \h </w:instrText>
        </w:r>
        <w:r>
          <w:fldChar w:fldCharType="separate"/>
        </w:r>
        <w:r>
          <w:rPr>
            <w:rStyle w:val="Hyperlink"/>
          </w:rPr>
          <w:t>411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2" w:history="1">
        <w:r>
          <w:pict>
            <v:shape id="_x0000_i1246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Foreign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Definition]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_Toc256000222 \h </w:instrText>
        </w:r>
        <w:r>
          <w:fldChar w:fldCharType="separate"/>
        </w:r>
        <w:r>
          <w:rPr>
            <w:rStyle w:val="Hyperlink"/>
          </w:rPr>
          <w:t>412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3" w:history="1">
        <w:r>
          <w:pict>
            <v:shape id="_x0000_i1247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Foreign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Par</w:t>
        </w:r>
        <w:r>
          <w:rPr>
            <w:rStyle w:val="Hyperlink"/>
          </w:rPr>
          <w:softHyphen/>
          <w:t>Colum</w:t>
        </w:r>
        <w:r>
          <w:rPr>
            <w:rStyle w:val="Hyperlink"/>
          </w:rPr>
          <w:t>ns]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_Toc256000223 \h </w:instrText>
        </w:r>
        <w:r>
          <w:fldChar w:fldCharType="separate"/>
        </w:r>
        <w:r>
          <w:rPr>
            <w:rStyle w:val="Hyperlink"/>
          </w:rPr>
          <w:t>414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4" w:history="1">
        <w:r>
          <w:pict>
            <v:shape id="_x0000_i1248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Foreign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Ref</w:t>
        </w:r>
        <w:r>
          <w:rPr>
            <w:rStyle w:val="Hyperlink"/>
          </w:rPr>
          <w:softHyphen/>
          <w:t>Columns]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_Toc256000224 \h </w:instrText>
        </w:r>
        <w:r>
          <w:fldChar w:fldCharType="separate"/>
        </w:r>
        <w:r>
          <w:rPr>
            <w:rStyle w:val="Hyperlink"/>
          </w:rPr>
          <w:t>415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5" w:history="1">
        <w:r>
          <w:pict>
            <v:shape id="_x0000_i1249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Full</w:t>
        </w:r>
        <w:r>
          <w:rPr>
            <w:rStyle w:val="Hyperlink"/>
          </w:rPr>
          <w:softHyphen/>
          <w:t>Type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_Toc256000225 \h </w:instrText>
        </w:r>
        <w:r>
          <w:fldChar w:fldCharType="separate"/>
        </w:r>
        <w:r>
          <w:rPr>
            <w:rStyle w:val="Hyperlink"/>
          </w:rPr>
          <w:t>416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6" w:history="1">
        <w:r>
          <w:pict>
            <v:shape id="_x0000_i1250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I</w:t>
        </w:r>
        <w:r>
          <w:rPr>
            <w:rStyle w:val="Hyperlink"/>
          </w:rPr>
          <w:t>dentity</w:t>
        </w:r>
        <w:r>
          <w:rPr>
            <w:rStyle w:val="Hyperlink"/>
          </w:rPr>
          <w:softHyphen/>
          <w:t>Definition]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_Toc256000226 \h </w:instrText>
        </w:r>
        <w:r>
          <w:fldChar w:fldCharType="separate"/>
        </w:r>
        <w:r>
          <w:rPr>
            <w:rStyle w:val="Hyperlink"/>
          </w:rPr>
          <w:t>418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7" w:history="1">
        <w:r>
          <w:pict>
            <v:shape id="_x0000_i1251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Original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Info]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_Toc256000227 \h </w:instrText>
        </w:r>
        <w:r>
          <w:fldChar w:fldCharType="separate"/>
        </w:r>
        <w:r>
          <w:rPr>
            <w:rStyle w:val="Hyperlink"/>
          </w:rPr>
          <w:t>419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8" w:history="1">
        <w:r>
          <w:pict>
            <v:shape id="_x0000_i1252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Quoted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Name</w:t>
        </w:r>
        <w:r>
          <w:rPr>
            <w:rStyle w:val="Hyperlink"/>
          </w:rPr>
          <w:softHyphen/>
          <w:t>For</w:t>
        </w:r>
        <w:r>
          <w:rPr>
            <w:rStyle w:val="Hyperlink"/>
          </w:rPr>
          <w:softHyphen/>
          <w:t>Constraint]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_Toc256000228 \h </w:instrText>
        </w:r>
        <w:r>
          <w:fldChar w:fldCharType="separate"/>
        </w:r>
        <w:r>
          <w:rPr>
            <w:rStyle w:val="Hyperlink"/>
          </w:rPr>
          <w:t>420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29" w:history="1">
        <w:r>
          <w:pict>
            <v:shape id="_x0000_i1253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Resolve</w:t>
        </w:r>
        <w:r>
          <w:rPr>
            <w:rStyle w:val="Hyperlink"/>
          </w:rPr>
          <w:softHyphen/>
          <w:t>Apply</w:t>
        </w:r>
        <w:r>
          <w:rPr>
            <w:rStyle w:val="Hyperlink"/>
          </w:rPr>
          <w:softHyphen/>
          <w:t>Constraint</w:t>
        </w:r>
        <w:r>
          <w:rPr>
            <w:rStyle w:val="Hyperlink"/>
          </w:rPr>
          <w:softHyphen/>
          <w:t>Parameters]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_Toc256000229 \h </w:instrText>
        </w:r>
        <w:r>
          <w:fldChar w:fldCharType="separate"/>
        </w:r>
        <w:r>
          <w:rPr>
            <w:rStyle w:val="Hyperlink"/>
          </w:rPr>
          <w:t>421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0" w:history="1">
        <w:r>
          <w:pict>
            <v:shape id="_x0000_i1254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Resolve</w:t>
        </w:r>
        <w:r>
          <w:rPr>
            <w:rStyle w:val="Hyperlink"/>
          </w:rPr>
          <w:softHyphen/>
          <w:t>Fake</w:t>
        </w:r>
        <w:r>
          <w:rPr>
            <w:rStyle w:val="Hyperlink"/>
          </w:rPr>
          <w:softHyphen/>
        </w:r>
        <w:r>
          <w:rPr>
            <w:rStyle w:val="Hyperlink"/>
          </w:rPr>
          <w:t>Table</w:t>
        </w:r>
        <w:r>
          <w:rPr>
            <w:rStyle w:val="Hyperlink"/>
          </w:rPr>
          <w:softHyphen/>
          <w:t>Names</w:t>
        </w:r>
        <w:r>
          <w:rPr>
            <w:rStyle w:val="Hyperlink"/>
          </w:rPr>
          <w:softHyphen/>
          <w:t>For</w:t>
        </w:r>
        <w:r>
          <w:rPr>
            <w:rStyle w:val="Hyperlink"/>
          </w:rPr>
          <w:softHyphen/>
          <w:t>Backward</w:t>
        </w:r>
        <w:r>
          <w:rPr>
            <w:rStyle w:val="Hyperlink"/>
          </w:rPr>
          <w:softHyphen/>
          <w:t>Compatibility]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_Toc256000230 \h </w:instrText>
        </w:r>
        <w:r>
          <w:fldChar w:fldCharType="separate"/>
        </w:r>
        <w:r>
          <w:rPr>
            <w:rStyle w:val="Hyperlink"/>
          </w:rPr>
          <w:t>422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1" w:history="1">
        <w:r>
          <w:pict>
            <v:shape id="_x0000_i1255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Resolve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_Toc256000231 \h </w:instrText>
        </w:r>
        <w:r>
          <w:fldChar w:fldCharType="separate"/>
        </w:r>
        <w:r>
          <w:rPr>
            <w:rStyle w:val="Hyperlink"/>
          </w:rPr>
          <w:t>423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2" w:history="1">
        <w:r>
          <w:pict>
            <v:shape id="_x0000_i1256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Resolve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_Toc256000232 \h </w:instrText>
        </w:r>
        <w:r>
          <w:fldChar w:fldCharType="separate"/>
        </w:r>
        <w:r>
          <w:rPr>
            <w:rStyle w:val="Hyperlink"/>
          </w:rPr>
          <w:t>424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3" w:history="1">
        <w:r>
          <w:pict>
            <v:shape id="_x0000_i1257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Resolve</w:t>
        </w:r>
        <w:r>
          <w:rPr>
            <w:rStyle w:val="Hyperlink"/>
          </w:rPr>
          <w:softHyphen/>
          <w:t>Schema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_Toc256000233 \h </w:instrText>
        </w:r>
        <w:r>
          <w:fldChar w:fldCharType="separate"/>
        </w:r>
        <w:r>
          <w:rPr>
            <w:rStyle w:val="Hyperlink"/>
          </w:rPr>
          <w:t>425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4" w:history="1">
        <w:r>
          <w:pict>
            <v:shape id="_x0000_i1258" type="#_x0000_t75" style="width:12pt;height:12pt">
              <v:imagedata r:id="rId13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SQLt].[Test</w:t>
        </w:r>
        <w:r>
          <w:rPr>
            <w:rStyle w:val="Hyperlink"/>
          </w:rPr>
          <w:softHyphen/>
          <w:t>Case</w:t>
        </w:r>
        <w:r>
          <w:rPr>
            <w:rStyle w:val="Hyperlink"/>
          </w:rPr>
          <w:softHyphen/>
          <w:t>Summary]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_Toc256000234 \h </w:instrText>
        </w:r>
        <w:r>
          <w:fldChar w:fldCharType="separate"/>
        </w:r>
        <w:r>
          <w:rPr>
            <w:rStyle w:val="Hyperlink"/>
          </w:rPr>
          <w:t>426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5" w:history="1">
        <w:r>
          <w:pict>
            <v:shape id="_x0000_i1259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Scalar-valued Functions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_Toc256000235 \h </w:instrText>
        </w:r>
        <w:r>
          <w:fldChar w:fldCharType="separate"/>
        </w:r>
        <w:r>
          <w:rPr>
            <w:rStyle w:val="Hyperlink"/>
          </w:rPr>
          <w:t>427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6" w:history="1">
        <w:r>
          <w:pict>
            <v:shape id="_x0000_i1260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SQLt].[Get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Resul</w:t>
        </w:r>
        <w:r>
          <w:rPr>
            <w:rStyle w:val="Hyperlink"/>
          </w:rPr>
          <w:t>t</w:t>
        </w:r>
        <w:r>
          <w:rPr>
            <w:rStyle w:val="Hyperlink"/>
          </w:rPr>
          <w:softHyphen/>
          <w:t>Formatter]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_Toc256000236 \h </w:instrText>
        </w:r>
        <w:r>
          <w:fldChar w:fldCharType="separate"/>
        </w:r>
        <w:r>
          <w:rPr>
            <w:rStyle w:val="Hyperlink"/>
          </w:rPr>
          <w:t>428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7" w:history="1">
        <w:r>
          <w:pict>
            <v:shape id="_x0000_i1261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Clean</w:t>
        </w:r>
        <w:r>
          <w:rPr>
            <w:rStyle w:val="Hyperlink"/>
          </w:rPr>
          <w:softHyphen/>
          <w:t>Object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_Toc256000237 \h </w:instrText>
        </w:r>
        <w:r>
          <w:fldChar w:fldCharType="separate"/>
        </w:r>
        <w:r>
          <w:rPr>
            <w:rStyle w:val="Hyperlink"/>
          </w:rPr>
          <w:t>429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8" w:history="1">
        <w:r>
          <w:pict>
            <v:shape id="_x0000_i1262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Clean</w:t>
        </w:r>
        <w:r>
          <w:rPr>
            <w:rStyle w:val="Hyperlink"/>
          </w:rPr>
          <w:softHyphen/>
          <w:t>Schema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_Toc256000238 \h </w:instrText>
        </w:r>
        <w:r>
          <w:fldChar w:fldCharType="separate"/>
        </w:r>
        <w:r>
          <w:rPr>
            <w:rStyle w:val="Hyperlink"/>
          </w:rPr>
          <w:t>430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39" w:history="1">
        <w:r>
          <w:pict>
            <v:shape id="_x0000_i1263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Comma</w:t>
        </w:r>
        <w:r>
          <w:rPr>
            <w:rStyle w:val="Hyperlink"/>
          </w:rPr>
          <w:softHyphen/>
          <w:t>Separated</w:t>
        </w:r>
        <w:r>
          <w:rPr>
            <w:rStyle w:val="Hyperlink"/>
          </w:rPr>
          <w:softHyphen/>
          <w:t>Column</w:t>
        </w:r>
        <w:r>
          <w:rPr>
            <w:rStyle w:val="Hyperlink"/>
          </w:rPr>
          <w:softHyphen/>
          <w:t>List]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_Toc256000239 \h </w:instrText>
        </w:r>
        <w:r>
          <w:fldChar w:fldCharType="separate"/>
        </w:r>
        <w:r>
          <w:rPr>
            <w:rStyle w:val="Hyperlink"/>
          </w:rPr>
          <w:t>431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0" w:history="1">
        <w:r>
          <w:pict>
            <v:shape id="_x0000_i1264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Last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Name</w:t>
        </w:r>
        <w:r>
          <w:rPr>
            <w:rStyle w:val="Hyperlink"/>
          </w:rPr>
          <w:softHyphen/>
          <w:t>If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Provided]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_Toc256000240 \h </w:instrText>
        </w:r>
        <w:r>
          <w:fldChar w:fldCharType="separate"/>
        </w:r>
        <w:r>
          <w:rPr>
            <w:rStyle w:val="Hyperlink"/>
          </w:rPr>
          <w:t>432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1" w:history="1">
        <w:r>
          <w:pict>
            <v:shape id="_x0000_i1265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Original</w:t>
        </w:r>
        <w:r>
          <w:rPr>
            <w:rStyle w:val="Hyperlink"/>
          </w:rPr>
          <w:softHyphen/>
          <w:t>Table</w:t>
        </w:r>
        <w:r>
          <w:rPr>
            <w:rStyle w:val="Hyperlink"/>
          </w:rPr>
          <w:softHyphen/>
          <w:t>Na</w:t>
        </w:r>
        <w:r>
          <w:rPr>
            <w:rStyle w:val="Hyperlink"/>
          </w:rPr>
          <w:t>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_Toc256000241 \h </w:instrText>
        </w:r>
        <w:r>
          <w:fldChar w:fldCharType="separate"/>
        </w:r>
        <w:r>
          <w:rPr>
            <w:rStyle w:val="Hyperlink"/>
          </w:rPr>
          <w:t>433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2" w:history="1">
        <w:r>
          <w:pict>
            <v:shape id="_x0000_i1266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Quoted</w:t>
        </w:r>
        <w:r>
          <w:rPr>
            <w:rStyle w:val="Hyperlink"/>
          </w:rPr>
          <w:softHyphen/>
          <w:t>Full</w:t>
        </w:r>
        <w:r>
          <w:rPr>
            <w:rStyle w:val="Hyperlink"/>
          </w:rPr>
          <w:softHyphen/>
          <w:t>Name]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_Toc256000242 \h </w:instrText>
        </w:r>
        <w:r>
          <w:fldChar w:fldCharType="separate"/>
        </w:r>
        <w:r>
          <w:rPr>
            <w:rStyle w:val="Hyperlink"/>
          </w:rPr>
          <w:t>434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3" w:history="1">
        <w:r>
          <w:pict>
            <v:shape id="_x0000_i1267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Get</w:t>
        </w:r>
        <w:r>
          <w:rPr>
            <w:rStyle w:val="Hyperlink"/>
          </w:rPr>
          <w:softHyphen/>
          <w:t>Schema</w:t>
        </w:r>
        <w:r>
          <w:rPr>
            <w:rStyle w:val="Hyperlink"/>
          </w:rPr>
          <w:softHyphen/>
          <w:t>Id]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_Toc256000243 \h </w:instrText>
        </w:r>
        <w:r>
          <w:fldChar w:fldCharType="separate"/>
        </w:r>
        <w:r>
          <w:rPr>
            <w:rStyle w:val="Hyperlink"/>
          </w:rPr>
          <w:t>435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4" w:history="1">
        <w:r>
          <w:pict>
            <v:shape id="_x0000_i1268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Is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</w:instrText>
        </w:r>
        <w:r>
          <w:rPr>
            <w:rStyle w:val="Hyperlink"/>
          </w:rPr>
          <w:instrText xml:space="preserve">AGEREF _Toc256000244 \h </w:instrText>
        </w:r>
        <w:r>
          <w:fldChar w:fldCharType="separate"/>
        </w:r>
        <w:r>
          <w:rPr>
            <w:rStyle w:val="Hyperlink"/>
          </w:rPr>
          <w:t>436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5" w:history="1">
        <w:r>
          <w:pict>
            <v:shape id="_x0000_i1269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Quote</w:t>
        </w:r>
        <w:r>
          <w:rPr>
            <w:rStyle w:val="Hyperlink"/>
          </w:rPr>
          <w:softHyphen/>
          <w:t>Class</w:t>
        </w:r>
        <w:r>
          <w:rPr>
            <w:rStyle w:val="Hyperlink"/>
          </w:rPr>
          <w:softHyphen/>
          <w:t>Name</w:t>
        </w:r>
        <w:r>
          <w:rPr>
            <w:rStyle w:val="Hyperlink"/>
          </w:rPr>
          <w:softHyphen/>
          <w:t>For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Test</w:t>
        </w:r>
        <w:r>
          <w:rPr>
            <w:rStyle w:val="Hyperlink"/>
          </w:rPr>
          <w:softHyphen/>
          <w:t>Class]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_Toc256000245 \h </w:instrText>
        </w:r>
        <w:r>
          <w:fldChar w:fldCharType="separate"/>
        </w:r>
        <w:r>
          <w:rPr>
            <w:rStyle w:val="Hyperlink"/>
          </w:rPr>
          <w:t>437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6" w:history="1">
        <w:r>
          <w:pict>
            <v:shape id="_x0000_i1270" type="#_x0000_t75" style="width:12pt;height:12pt">
              <v:imagedata r:id="rId14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SQLt].[Private_</w:t>
        </w:r>
        <w:r>
          <w:rPr>
            <w:rStyle w:val="Hyperlink"/>
          </w:rPr>
          <w:softHyphen/>
          <w:t>Sql</w:t>
        </w:r>
        <w:r>
          <w:rPr>
            <w:rStyle w:val="Hyperlink"/>
          </w:rPr>
          <w:softHyphen/>
          <w:t>Variant</w:t>
        </w:r>
        <w:r>
          <w:rPr>
            <w:rStyle w:val="Hyperlink"/>
          </w:rPr>
          <w:softHyphen/>
          <w:t>Formatter]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_Toc256000246 \h </w:instrText>
        </w:r>
        <w:r>
          <w:fldChar w:fldCharType="separate"/>
        </w:r>
        <w:r>
          <w:rPr>
            <w:rStyle w:val="Hyperlink"/>
          </w:rPr>
          <w:t>438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7" w:history="1">
        <w:r>
          <w:pict>
            <v:shape id="_x0000_i1271" type="#_x0000_t75" style="width:12pt;height:12pt">
              <v:imagedata r:id="rId15" o:title=""/>
            </v:shape>
          </w:pict>
        </w:r>
        <w:r>
          <w:rPr>
            <w:rStyle w:val="Hyperlink"/>
          </w:rPr>
          <w:t xml:space="preserve"> Assemblies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_Toc256000247 \h </w:instrText>
        </w:r>
        <w:r>
          <w:fldChar w:fldCharType="separate"/>
        </w:r>
        <w:r>
          <w:rPr>
            <w:rStyle w:val="Hyperlink"/>
          </w:rPr>
          <w:t>439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8" w:history="1">
        <w:r>
          <w:pict>
            <v:shape id="_x0000_i1272" type="#_x0000_t75" style="width:12pt;height:12pt">
              <v:imagedata r:id="rId15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</w:t>
        </w:r>
        <w:r>
          <w:rPr>
            <w:rStyle w:val="Hyperlink"/>
          </w:rPr>
          <w:softHyphen/>
          <w:t>CLR]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_Toc256000248 \h </w:instrText>
        </w:r>
        <w:r>
          <w:fldChar w:fldCharType="separate"/>
        </w:r>
        <w:r>
          <w:rPr>
            <w:rStyle w:val="Hyperlink"/>
          </w:rPr>
          <w:t>440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49" w:history="1">
        <w:r>
          <w:pict>
            <v:shape id="_x0000_i1273" type="#_x0000_t75" style="width:12pt;height:12pt">
              <v:imagedata r:id="rId16" o:title=""/>
            </v:shape>
          </w:pict>
        </w:r>
        <w:r>
          <w:rPr>
            <w:rStyle w:val="Hyperlink"/>
          </w:rPr>
          <w:t xml:space="preserve"> User-Defined Table Types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_Toc256000249 \h </w:instrText>
        </w:r>
        <w:r>
          <w:fldChar w:fldCharType="separate"/>
        </w:r>
        <w:r>
          <w:rPr>
            <w:rStyle w:val="Hyperlink"/>
          </w:rPr>
          <w:t>450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0" w:history="1">
        <w:r>
          <w:pict>
            <v:shape id="_x0000_i1274" type="#_x0000_t75" style="width:12pt;height:12pt">
              <v:imagedata r:id="rId16" o:title=""/>
            </v:shape>
          </w:pict>
        </w:r>
        <w:r>
          <w:rPr>
            <w:rStyle w:val="Hyperlink"/>
          </w:rPr>
          <w:t xml:space="preserve"> [questions].[Demonstration</w:t>
        </w:r>
        <w:r>
          <w:rPr>
            <w:rStyle w:val="Hyperlink"/>
          </w:rPr>
          <w:softHyphen/>
          <w:t>Insert</w:t>
        </w:r>
        <w:r>
          <w:rPr>
            <w:rStyle w:val="Hyperlink"/>
          </w:rPr>
          <w:softHyphen/>
          <w:t>Type]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_Toc256000250 \h </w:instrText>
        </w:r>
        <w:r>
          <w:fldChar w:fldCharType="separate"/>
        </w:r>
        <w:r>
          <w:rPr>
            <w:rStyle w:val="Hyperlink"/>
          </w:rPr>
          <w:t>451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1" w:history="1">
        <w:r>
          <w:pict>
            <v:shape id="_x0000_i1275" type="#_x0000_t75" style="width:12pt;height:12pt">
              <v:imagedata r:id="rId16" o:title=""/>
            </v:shape>
          </w:pict>
        </w:r>
        <w:r>
          <w:rPr>
            <w:rStyle w:val="Hyperlink"/>
          </w:rPr>
          <w:t xml:space="preserve"> [questions].[Question</w:t>
        </w:r>
        <w:r>
          <w:rPr>
            <w:rStyle w:val="Hyperlink"/>
          </w:rPr>
          <w:softHyphen/>
          <w:t>Insert</w:t>
        </w:r>
        <w:r>
          <w:rPr>
            <w:rStyle w:val="Hyperlink"/>
          </w:rPr>
          <w:softHyphen/>
          <w:t>Type]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</w:instrText>
        </w:r>
        <w:r>
          <w:rPr>
            <w:rStyle w:val="Hyperlink"/>
          </w:rPr>
          <w:instrText xml:space="preserve">256000251 \h </w:instrText>
        </w:r>
        <w:r>
          <w:fldChar w:fldCharType="separate"/>
        </w:r>
        <w:r>
          <w:rPr>
            <w:rStyle w:val="Hyperlink"/>
          </w:rPr>
          <w:t>452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2" w:history="1">
        <w:r>
          <w:pict>
            <v:shape id="_x0000_i1276" type="#_x0000_t75" style="width:12pt;height:12pt">
              <v:imagedata r:id="rId17" o:title=""/>
            </v:shape>
          </w:pict>
        </w:r>
        <w:r>
          <w:rPr>
            <w:rStyle w:val="Hyperlink"/>
          </w:rPr>
          <w:t xml:space="preserve"> User-Defined Types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_Toc256000252 \h </w:instrText>
        </w:r>
        <w:r>
          <w:fldChar w:fldCharType="separate"/>
        </w:r>
        <w:r>
          <w:rPr>
            <w:rStyle w:val="Hyperlink"/>
          </w:rPr>
          <w:t>454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3" w:history="1">
        <w:r>
          <w:pict>
            <v:shape id="_x0000_i1277" type="#_x0000_t75" style="width:12pt;height:12pt">
              <v:imagedata r:id="rId17" o:title=""/>
            </v:shape>
          </w:pict>
        </w:r>
        <w:r>
          <w:rPr>
            <w:rStyle w:val="Hyperlink"/>
          </w:rPr>
          <w:t xml:space="preserve"> [t</w:t>
        </w:r>
        <w:r>
          <w:rPr>
            <w:rStyle w:val="Hyperlink"/>
          </w:rPr>
          <w:softHyphen/>
          <w:t>SQLt].[Private]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_Toc256000253 \h </w:instrText>
        </w:r>
        <w:r>
          <w:fldChar w:fldCharType="separate"/>
        </w:r>
        <w:r>
          <w:rPr>
            <w:rStyle w:val="Hyperlink"/>
          </w:rPr>
          <w:t>455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4" w:history="1">
        <w:r>
          <w:pict>
            <v:shape id="_x0000_i1278" type="#_x0000_t75" style="width:12pt;height:12pt">
              <v:imagedata r:id="rId18" o:title=""/>
            </v:shape>
          </w:pict>
        </w:r>
        <w:r>
          <w:rPr>
            <w:rStyle w:val="Hyperlink"/>
          </w:rPr>
          <w:t xml:space="preserve"> Users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_Toc256000254 \h </w:instrText>
        </w:r>
        <w:r>
          <w:fldChar w:fldCharType="separate"/>
        </w:r>
        <w:r>
          <w:rPr>
            <w:rStyle w:val="Hyperlink"/>
          </w:rPr>
          <w:t>456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5" w:history="1">
        <w:r>
          <w:pict>
            <v:shape id="_x0000_i1279" type="#_x0000_t75" style="width:12pt;height:12pt">
              <v:imagedata r:id="rId18" o:title=""/>
            </v:shape>
          </w:pict>
        </w:r>
        <w:r>
          <w:rPr>
            <w:rStyle w:val="Hyperlink"/>
          </w:rPr>
          <w:t xml:space="preserve"> App</w:t>
        </w:r>
        <w:r>
          <w:rPr>
            <w:rStyle w:val="Hyperlink"/>
          </w:rPr>
          <w:softHyphen/>
          <w:t>Access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_Toc256000255 \h </w:instrText>
        </w:r>
        <w:r>
          <w:fldChar w:fldCharType="separate"/>
        </w:r>
        <w:r>
          <w:rPr>
            <w:rStyle w:val="Hyperlink"/>
          </w:rPr>
          <w:t>457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6" w:history="1">
        <w:r>
          <w:pict>
            <v:shape id="_x0000_i1280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Database Roles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_Toc256000256 \h </w:instrText>
        </w:r>
        <w:r>
          <w:fldChar w:fldCharType="separate"/>
        </w:r>
        <w:r>
          <w:rPr>
            <w:rStyle w:val="Hyperlink"/>
          </w:rPr>
          <w:t>458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7" w:history="1">
        <w:r>
          <w:pict>
            <v:shape id="_x0000_i1281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db_acces</w:t>
        </w:r>
        <w:r>
          <w:rPr>
            <w:rStyle w:val="Hyperlink"/>
          </w:rPr>
          <w:t>sadmin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_Toc256000257 \h </w:instrText>
        </w:r>
        <w:r>
          <w:fldChar w:fldCharType="separate"/>
        </w:r>
        <w:r>
          <w:rPr>
            <w:rStyle w:val="Hyperlink"/>
          </w:rPr>
          <w:t>458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8" w:history="1">
        <w:r>
          <w:pict>
            <v:shape id="_x0000_i1282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db_backupoperator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_Toc256000258 \h </w:instrText>
        </w:r>
        <w:r>
          <w:fldChar w:fldCharType="separate"/>
        </w:r>
        <w:r>
          <w:rPr>
            <w:rStyle w:val="Hyperlink"/>
          </w:rPr>
          <w:t>458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59" w:history="1">
        <w:r>
          <w:pict>
            <v:shape id="_x0000_i1283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db_datareader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_Toc256000259 \h </w:instrText>
        </w:r>
        <w:r>
          <w:fldChar w:fldCharType="separate"/>
        </w:r>
        <w:r>
          <w:rPr>
            <w:rStyle w:val="Hyperlink"/>
          </w:rPr>
          <w:t>459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0" w:history="1">
        <w:r>
          <w:pict>
            <v:shape id="_x0000_i1284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db_datawriter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_Toc256000260 \h </w:instrText>
        </w:r>
        <w:r>
          <w:fldChar w:fldCharType="separate"/>
        </w:r>
        <w:r>
          <w:rPr>
            <w:rStyle w:val="Hyperlink"/>
          </w:rPr>
          <w:t>459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1" w:history="1">
        <w:r>
          <w:pict>
            <v:shape id="_x0000_i1285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db_ddladmin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_Toc256000261 \h </w:instrText>
        </w:r>
        <w:r>
          <w:fldChar w:fldCharType="separate"/>
        </w:r>
        <w:r>
          <w:rPr>
            <w:rStyle w:val="Hyperlink"/>
          </w:rPr>
          <w:t>459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2" w:history="1">
        <w:r>
          <w:pict>
            <v:shape id="_x0000_i1286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db_denydatareader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_Toc256000262 \h </w:instrText>
        </w:r>
        <w:r>
          <w:fldChar w:fldCharType="separate"/>
        </w:r>
        <w:r>
          <w:rPr>
            <w:rStyle w:val="Hyperlink"/>
          </w:rPr>
          <w:t>459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3" w:history="1">
        <w:r>
          <w:pict>
            <v:shape id="_x0000_i1287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db_denydatawriter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_Toc256000263 \h </w:instrText>
        </w:r>
        <w:r>
          <w:fldChar w:fldCharType="separate"/>
        </w:r>
        <w:r>
          <w:rPr>
            <w:rStyle w:val="Hyperlink"/>
          </w:rPr>
          <w:t>460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4" w:history="1">
        <w:r>
          <w:pict>
            <v:shape id="_x0000_i1288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db_owner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_Toc256000264 \h </w:instrText>
        </w:r>
        <w:r>
          <w:fldChar w:fldCharType="separate"/>
        </w:r>
        <w:r>
          <w:rPr>
            <w:rStyle w:val="Hyperlink"/>
          </w:rPr>
          <w:t>460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5" w:history="1">
        <w:r>
          <w:pict>
            <v:shape id="_x0000_i1289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db_securityadmin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_Toc256000265 \h </w:instrText>
        </w:r>
        <w:r>
          <w:fldChar w:fldCharType="separate"/>
        </w:r>
        <w:r>
          <w:rPr>
            <w:rStyle w:val="Hyperlink"/>
          </w:rPr>
          <w:t>460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6" w:history="1">
        <w:r>
          <w:pict>
            <v:shape id="_x0000_i1290" type="#_x0000_t75" style="width:12pt;height:12pt">
              <v:imagedata r:id="rId19" o:title=""/>
            </v:shape>
          </w:pict>
        </w:r>
        <w:r>
          <w:rPr>
            <w:rStyle w:val="Hyperlink"/>
          </w:rPr>
          <w:t xml:space="preserve"> public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_Toc256000266 \h </w:instrText>
        </w:r>
        <w:r>
          <w:fldChar w:fldCharType="separate"/>
        </w:r>
        <w:r>
          <w:rPr>
            <w:rStyle w:val="Hyperlink"/>
          </w:rPr>
          <w:t>460</w:t>
        </w:r>
        <w:r>
          <w:fldChar w:fldCharType="end"/>
        </w:r>
      </w:hyperlink>
    </w:p>
    <w:p w:rsidR="004261C3" w:rsidRDefault="00B629B5">
      <w:pPr>
        <w:pStyle w:val="TOC5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7" w:history="1">
        <w:r>
          <w:pict>
            <v:shape id="_x0000_i1291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Schemas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_Toc256000267 \h </w:instrText>
        </w:r>
        <w:r>
          <w:fldChar w:fldCharType="separate"/>
        </w:r>
        <w:r>
          <w:rPr>
            <w:rStyle w:val="Hyperlink"/>
          </w:rPr>
          <w:t>462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8" w:history="1">
        <w:r>
          <w:pict>
            <v:shape id="_x0000_i1292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curriculum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_Toc256000268 \h </w:instrText>
        </w:r>
        <w:r>
          <w:fldChar w:fldCharType="separate"/>
        </w:r>
        <w:r>
          <w:rPr>
            <w:rStyle w:val="Hyperlink"/>
          </w:rPr>
          <w:t>463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69" w:history="1">
        <w:r>
          <w:pict>
            <v:shape id="_x0000_i1293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Database</w:t>
        </w:r>
        <w:r>
          <w:rPr>
            <w:rStyle w:val="Hyperlink"/>
          </w:rPr>
          <w:softHyphen/>
          <w:t>Integrity</w:t>
        </w:r>
        <w:r>
          <w:rPr>
            <w:rStyle w:val="Hyperlink"/>
          </w:rPr>
          <w:softHyphen/>
          <w:t>Checks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_Toc256000269 \h </w:instrText>
        </w:r>
        <w:r>
          <w:fldChar w:fldCharType="separate"/>
        </w:r>
        <w:r>
          <w:rPr>
            <w:rStyle w:val="Hyperlink"/>
          </w:rPr>
          <w:t>464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0" w:history="1">
        <w:r>
          <w:pict>
            <v:shape id="_x0000_i1294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Get</w:t>
        </w:r>
        <w:r>
          <w:rPr>
            <w:rStyle w:val="Hyperlink"/>
          </w:rPr>
          <w:softHyphen/>
          <w:t>Explanation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_Toc256000270 \h </w:instrText>
        </w:r>
        <w:r>
          <w:fldChar w:fldCharType="separate"/>
        </w:r>
        <w:r>
          <w:rPr>
            <w:rStyle w:val="Hyperlink"/>
          </w:rPr>
          <w:t>465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1" w:history="1">
        <w:r>
          <w:pict>
            <v:shape id="_x0000_i1295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Curriculum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_Toc256000271 \h </w:instrText>
        </w:r>
        <w:r>
          <w:fldChar w:fldCharType="separate"/>
        </w:r>
        <w:r>
          <w:rPr>
            <w:rStyle w:val="Hyperlink"/>
          </w:rPr>
          <w:t>466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2" w:history="1">
        <w:r>
          <w:pict>
            <v:shape id="_x0000_i1296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Get</w:t>
        </w:r>
        <w:r>
          <w:rPr>
            <w:rStyle w:val="Hyperlink"/>
          </w:rPr>
          <w:softHyphen/>
          <w:t>Filtered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Explanations</w:t>
        </w:r>
        <w:r>
          <w:rPr>
            <w:rStyle w:val="Hyperlink"/>
          </w:rPr>
          <w:softHyphen/>
          <w:t>By</w:t>
        </w:r>
        <w:r>
          <w:rPr>
            <w:rStyle w:val="Hyperlink"/>
          </w:rPr>
          <w:softHyphen/>
          <w:t>Subject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_Toc256000272 \h </w:instrText>
        </w:r>
        <w:r>
          <w:fldChar w:fldCharType="separate"/>
        </w:r>
        <w:r>
          <w:rPr>
            <w:rStyle w:val="Hyperlink"/>
          </w:rPr>
          <w:t>467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3" w:history="1">
        <w:r>
          <w:pict>
            <v:shape id="_x0000_i1297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Get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softHyphen/>
          <w:t>Of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softHyphen/>
          <w:t>Ids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_Toc256000273 \h </w:instrText>
        </w:r>
        <w:r>
          <w:fldChar w:fldCharType="separate"/>
        </w:r>
        <w:r>
          <w:rPr>
            <w:rStyle w:val="Hyperlink"/>
          </w:rPr>
          <w:t>468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4" w:history="1">
        <w:r>
          <w:pict>
            <v:shape id="_x0000_i1298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Get</w:t>
        </w:r>
        <w:r>
          <w:rPr>
            <w:rStyle w:val="Hyperlink"/>
          </w:rPr>
          <w:softHyphen/>
          <w:t>Training</w:t>
        </w:r>
        <w:r>
          <w:rPr>
            <w:rStyle w:val="Hyperlink"/>
          </w:rPr>
          <w:softHyphen/>
          <w:t>Demo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softHyphen/>
          <w:t>Details</w:t>
        </w:r>
        <w:r>
          <w:rPr>
            <w:rStyle w:val="Hyperlink"/>
          </w:rPr>
          <w:softHyphen/>
          <w:t>List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_Toc256000274 \h </w:instrText>
        </w:r>
        <w:r>
          <w:fldChar w:fldCharType="separate"/>
        </w:r>
        <w:r>
          <w:rPr>
            <w:rStyle w:val="Hyperlink"/>
          </w:rPr>
          <w:t>469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5" w:history="1">
        <w:r>
          <w:pict>
            <v:shape id="_x0000_i1299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Curriculum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_Toc256000275 \h </w:instrText>
        </w:r>
        <w:r>
          <w:fldChar w:fldCharType="separate"/>
        </w:r>
        <w:r>
          <w:rPr>
            <w:rStyle w:val="Hyperlink"/>
          </w:rPr>
          <w:t>470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6" w:history="1">
        <w:r>
          <w:pict>
            <v:shape id="_x0000_i1300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Demonstration</w:t>
        </w:r>
        <w:r>
          <w:rPr>
            <w:rStyle w:val="Hyperlink"/>
          </w:rPr>
          <w:softHyphen/>
          <w:t>Step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_Toc256000276 \h </w:instrText>
        </w:r>
        <w:r>
          <w:fldChar w:fldCharType="separate"/>
        </w:r>
        <w:r>
          <w:rPr>
            <w:rStyle w:val="Hyperlink"/>
          </w:rPr>
          <w:t>471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7" w:history="1">
        <w:r>
          <w:pict>
            <v:shape id="_x0000_i1301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Explanation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_Toc256000277 \h </w:instrText>
        </w:r>
        <w:r>
          <w:fldChar w:fldCharType="separate"/>
        </w:r>
        <w:r>
          <w:rPr>
            <w:rStyle w:val="Hyperlink"/>
          </w:rPr>
          <w:t>472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8" w:history="1">
        <w:r>
          <w:pict>
            <v:shape id="_x0000_i1302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Key</w:t>
        </w:r>
        <w:r>
          <w:rPr>
            <w:rStyle w:val="Hyperlink"/>
          </w:rPr>
          <w:softHyphen/>
          <w:t>Stage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_Toc256000278 \h </w:instrText>
        </w:r>
        <w:r>
          <w:fldChar w:fldCharType="separate"/>
        </w:r>
        <w:r>
          <w:rPr>
            <w:rStyle w:val="Hyperlink"/>
          </w:rPr>
          <w:t>473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79" w:history="1">
        <w:r>
          <w:pict>
            <v:shape id="_x0000_i1303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Question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_Toc256000279 \h </w:instrText>
        </w:r>
        <w:r>
          <w:fldChar w:fldCharType="separate"/>
        </w:r>
        <w:r>
          <w:rPr>
            <w:rStyle w:val="Hyperlink"/>
          </w:rPr>
          <w:t>474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80" w:history="1">
        <w:r>
          <w:pict>
            <v:shape id="_x0000_i1304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Insert</w:t>
        </w:r>
        <w:r>
          <w:rPr>
            <w:rStyle w:val="Hyperlink"/>
          </w:rPr>
          <w:softHyphen/>
          <w:t>New</w:t>
        </w:r>
        <w:r>
          <w:rPr>
            <w:rStyle w:val="Hyperlink"/>
          </w:rPr>
          <w:softHyphen/>
          <w:t>Subject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_Toc256000280 \h </w:instrText>
        </w:r>
        <w:r>
          <w:fldChar w:fldCharType="separate"/>
        </w:r>
        <w:r>
          <w:rPr>
            <w:rStyle w:val="Hyperlink"/>
          </w:rPr>
          <w:t>475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81" w:history="1">
        <w:r>
          <w:pict>
            <v:shape id="_x0000_i1305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Procedures</w:t>
        </w:r>
        <w:r>
          <w:rPr>
            <w:rStyle w:val="Hyperlink"/>
          </w:rPr>
          <w:softHyphen/>
          <w:t>Do</w:t>
        </w:r>
        <w:r>
          <w:rPr>
            <w:rStyle w:val="Hyperlink"/>
          </w:rPr>
          <w:softHyphen/>
          <w:t>Not</w:t>
        </w:r>
        <w:r>
          <w:rPr>
            <w:rStyle w:val="Hyperlink"/>
          </w:rPr>
          <w:softHyphen/>
          <w:t>Throw</w:t>
        </w:r>
        <w:r>
          <w:rPr>
            <w:rStyle w:val="Hyperlink"/>
          </w:rPr>
          <w:softHyphen/>
          <w:t>Exceptions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_Toc256000281 \h </w:instrText>
        </w:r>
        <w:r>
          <w:fldChar w:fldCharType="separate"/>
        </w:r>
        <w:r>
          <w:rPr>
            <w:rStyle w:val="Hyperlink"/>
          </w:rPr>
          <w:t>476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82" w:history="1">
        <w:r>
          <w:pict>
            <v:shape id="_x0000_i1306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questions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_Toc256000282 \h </w:instrText>
        </w:r>
        <w:r>
          <w:fldChar w:fldCharType="separate"/>
        </w:r>
        <w:r>
          <w:rPr>
            <w:rStyle w:val="Hyperlink"/>
          </w:rPr>
          <w:t>477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83" w:history="1">
        <w:r>
          <w:pict>
            <v:shape id="_x0000_i1307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SQLCop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_Toc256000283 \h </w:instrText>
        </w:r>
        <w:r>
          <w:fldChar w:fldCharType="separate"/>
        </w:r>
        <w:r>
          <w:rPr>
            <w:rStyle w:val="Hyperlink"/>
          </w:rPr>
          <w:t>478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84" w:history="1">
        <w:r>
          <w:pict>
            <v:shape id="_x0000_i1308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t</w:t>
        </w:r>
        <w:r>
          <w:rPr>
            <w:rStyle w:val="Hyperlink"/>
          </w:rPr>
          <w:softHyphen/>
          <w:t>SQLt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_Toc256000284 \h </w:instrText>
        </w:r>
        <w:r>
          <w:fldChar w:fldCharType="separate"/>
        </w:r>
        <w:r>
          <w:rPr>
            <w:rStyle w:val="Hyperlink"/>
          </w:rPr>
          <w:t>480</w:t>
        </w:r>
        <w:r>
          <w:fldChar w:fldCharType="end"/>
        </w:r>
      </w:hyperlink>
    </w:p>
    <w:p w:rsidR="004261C3" w:rsidRDefault="00B629B5">
      <w:pPr>
        <w:pStyle w:val="TOC6"/>
        <w:tabs>
          <w:tab w:val="right" w:leader="dot" w:pos="8296"/>
        </w:tabs>
        <w:rPr>
          <w:rFonts w:ascii="Calibri" w:hAnsi="Calibri"/>
          <w:noProof/>
          <w:sz w:val="22"/>
        </w:rPr>
      </w:pPr>
      <w:hyperlink w:anchor="_Toc256000285" w:history="1">
        <w:r w:rsidR="003C23B5">
          <w:pict>
            <v:shape id="_x0000_i1309" type="#_x0000_t75" style="width:12pt;height:12pt">
              <v:imagedata r:id="rId20" o:title=""/>
            </v:shape>
          </w:pict>
        </w:r>
        <w:r>
          <w:rPr>
            <w:rStyle w:val="Hyperlink"/>
          </w:rPr>
          <w:t xml:space="preserve"> users</w:t>
        </w:r>
        <w:r>
          <w:rPr>
            <w:rStyle w:val="Hyperlink"/>
          </w:rPr>
          <w:tab/>
        </w:r>
        <w:r>
          <w:fldChar w:fldCharType="begin"/>
        </w:r>
        <w:r>
          <w:rPr>
            <w:rStyle w:val="Hyperlink"/>
          </w:rPr>
          <w:instrText xml:space="preserve"> PAGEREF _Toc256000285 \h </w:instrText>
        </w:r>
        <w:r>
          <w:fldChar w:fldCharType="separate"/>
        </w:r>
        <w:r>
          <w:rPr>
            <w:rStyle w:val="Hyperlink"/>
          </w:rPr>
          <w:t>483</w:t>
        </w:r>
        <w:r>
          <w:fldChar w:fldCharType="end"/>
        </w:r>
      </w:hyperlink>
    </w:p>
    <w:p w:rsidR="00A77B3E" w:rsidRDefault="00B629B5">
      <w:pPr>
        <w:sectPr w:rsidR="00A77B3E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2"/>
            </w:pPr>
            <w:bookmarkStart w:id="1" w:name="_Toc256000001"/>
            <w:bookmarkStart w:id="2" w:name="B3VZJY1/index"/>
            <w:r>
              <w:lastRenderedPageBreak/>
              <w:pict>
                <v:shape id="_x0000_i1310" type="#_x0000_t75" style="width:12pt;height:12pt">
                  <v:imagedata r:id="rId7" o:title=""/>
                </v:shape>
              </w:pict>
            </w:r>
            <w:r w:rsidR="00B629B5">
              <w:t xml:space="preserve"> </w:t>
            </w:r>
            <w:bookmarkEnd w:id="1"/>
            <w:r w:rsidR="002E60C0">
              <w:t>JimKirk</w:t>
            </w:r>
          </w:p>
          <w:bookmarkEnd w:id="2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bookmarkStart w:id="3" w:name="B3VZJY1/index_databases"/>
      <w:r>
        <w:t>Databases(1)</w:t>
      </w:r>
      <w:bookmarkEnd w:id="3"/>
    </w:p>
    <w:p w:rsidR="004261C3" w:rsidRDefault="00B629B5">
      <w:pPr>
        <w:numPr>
          <w:ilvl w:val="0"/>
          <w:numId w:val="1"/>
        </w:numPr>
      </w:pPr>
      <w:r>
        <w:pict>
          <v:shape id="_x0000_i1311" type="#_x0000_t75" style="width:12pt;height:12pt">
            <v:imagedata r:id="rId21" o:title=""/>
          </v:shape>
        </w:pict>
      </w:r>
      <w:r>
        <w:t xml:space="preserve"> </w:t>
      </w:r>
      <w:hyperlink w:anchor="B3VZJY1/User_databases/App4Learn/index" w:history="1">
        <w:r>
          <w:t>App4Learn</w:t>
        </w:r>
      </w:hyperlink>
      <w:bookmarkStart w:id="4" w:name="_GoBack"/>
      <w:bookmarkEnd w:id="4"/>
    </w:p>
    <w:p w:rsidR="004261C3" w:rsidRDefault="00B629B5">
      <w:pPr>
        <w:pStyle w:val="BlockTitleParagraph"/>
      </w:pPr>
      <w:bookmarkStart w:id="5" w:name="B3VZJY1/index_serverproperties"/>
      <w:r>
        <w:t>Server Properties</w:t>
      </w:r>
      <w:bookmarkEnd w:id="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Product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Microsoft SQL Server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Version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11.0.5058.0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Language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English (United States)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Platform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NT x64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Edition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Developer Edition (64-bit)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Processors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OS Version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6.1 (7601)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Physical Memory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8079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Is Clustered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Root Directory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c:\Program Files\Microsoft SQL Server\MSSQL11.MSSQLSERVER\MSSQL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bookmarkStart w:id="6" w:name="B3VZJY1/index_serversettings"/>
      <w:r>
        <w:t>Server Settings</w:t>
      </w:r>
      <w:bookmarkEnd w:id="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34"/>
        <w:gridCol w:w="648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data file path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C:\Program Files\Microsoft SQL Server\MSSQL11.MSSQLSERVER\MSSQL\DATA\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backup file path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C:\Program Files\Microsoft SQL Server\MSSQL11.MSSQLSERVER\MSSQL\Backup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log file path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C:\Program Files\Microsoft SQL Server\MSSQL11.MSSQLSERVER\MSSQL\DATA\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Recovery Interval (minutes)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index fill factor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backup media retention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Compress Backup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bookmarkStart w:id="7" w:name="B3VZJY1/index_advancedserversettings"/>
      <w:r>
        <w:lastRenderedPageBreak/>
        <w:t>Advanced Server Settings</w:t>
      </w:r>
      <w:bookmarkEnd w:id="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868"/>
        <w:gridCol w:w="2148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Full text upgrade option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Locks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Nested triggers enabled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Allow triggers to fire others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language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English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Network packet size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4096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fulltext language LCID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1033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Two-digit year cutoff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2049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Remote login timeout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Cursor threshold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-1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 text replication size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65536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Parallelism cost threshold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Scan for startup procs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Transform noise words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Blocked process threshold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Filestream access level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Optimize for ad hoc workloads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22"/>
          <w:footerReference w:type="default" r:id="rId2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3"/>
            </w:pPr>
            <w:bookmarkStart w:id="8" w:name="_Toc256000002"/>
            <w:bookmarkStart w:id="9" w:name="B3VZJY1/User_databases/index"/>
            <w:r>
              <w:lastRenderedPageBreak/>
              <w:pict>
                <v:shape id="_x0000_i1312" type="#_x0000_t75" style="width:12pt;height:12pt">
                  <v:imagedata r:id="rId8" o:title=""/>
                </v:shape>
              </w:pict>
            </w:r>
            <w:r w:rsidR="00B629B5">
              <w:t xml:space="preserve"> </w:t>
            </w:r>
            <w:r w:rsidR="00B629B5">
              <w:t>User databases</w:t>
            </w:r>
            <w:bookmarkEnd w:id="8"/>
          </w:p>
          <w:bookmarkEnd w:id="9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bookmarkStart w:id="10" w:name="B3VZJY1/User_databases/index_databases"/>
      <w:r>
        <w:t>Databases(1)</w:t>
      </w:r>
      <w:bookmarkEnd w:id="10"/>
    </w:p>
    <w:p w:rsidR="004261C3" w:rsidRDefault="00B629B5">
      <w:pPr>
        <w:numPr>
          <w:ilvl w:val="0"/>
          <w:numId w:val="2"/>
        </w:numPr>
      </w:pPr>
      <w:r>
        <w:pict>
          <v:shape id="_x0000_i1313" type="#_x0000_t75" style="width:12pt;height:12pt">
            <v:imagedata r:id="rId21" o:title=""/>
          </v:shape>
        </w:pict>
      </w:r>
      <w:r>
        <w:t xml:space="preserve"> </w:t>
      </w:r>
      <w:hyperlink w:anchor="B3VZJY1/User_databases/App4Learn/index" w:history="1">
        <w:r>
          <w:t>App4Learn</w:t>
        </w:r>
      </w:hyperlink>
    </w:p>
    <w:p w:rsidR="004261C3" w:rsidRDefault="004261C3">
      <w:pPr>
        <w:sectPr w:rsidR="004261C3">
          <w:headerReference w:type="default" r:id="rId24"/>
          <w:footerReference w:type="default" r:id="rId2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4"/>
            </w:pPr>
            <w:bookmarkStart w:id="11" w:name="_Toc256000003"/>
            <w:bookmarkStart w:id="12" w:name="B3VZJY1/User_databases/App4Learn/index"/>
            <w:r>
              <w:lastRenderedPageBreak/>
              <w:pict>
                <v:shape id="_x0000_i1314" type="#_x0000_t75" style="width:12pt;height:12pt">
                  <v:imagedata r:id="rId9" o:title=""/>
                </v:shape>
              </w:pict>
            </w:r>
            <w:r w:rsidR="00B629B5">
              <w:t xml:space="preserve"> </w:t>
            </w:r>
            <w:r w:rsidR="00B629B5">
              <w:t>App4Learn Database</w:t>
            </w:r>
            <w:bookmarkEnd w:id="11"/>
          </w:p>
          <w:bookmarkEnd w:id="12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bookmarkStart w:id="13" w:name="B3VZJY1/User_databases/App4Learn/index_d"/>
      <w:r>
        <w:t>Database Properties</w:t>
      </w:r>
      <w:bookmarkEnd w:id="1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556"/>
        <w:gridCol w:w="346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 Server Version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 Server 2012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Compatibility Level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 Server 2012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Database Encryption Enabled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Last backup time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-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Last log backup time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-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Creation </w:t>
            </w:r>
            <w:r>
              <w:t>date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Jan 9 2015 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Users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Database size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85.63 MB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Unallocated space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1.17 MB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Database Options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290"/>
        <w:gridCol w:w="472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lastRenderedPageBreak/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Compatibility Level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Database collation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Restrict access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MULTI_</w:t>
            </w:r>
            <w:r>
              <w:softHyphen/>
              <w:t>USER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Is read-only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Auto close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Auto </w:t>
            </w:r>
            <w:r>
              <w:t>shrink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Database status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ONLINE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 standby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Cleanly shutdown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Supplemental logging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Snapshot isolation state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OFF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Read committed snapshot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Recovery model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FULL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Page verify option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CHECKSUM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Auto create statistics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Auto update statistics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Auto update statistics asynchronously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 default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 enabled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padding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warnings enabled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Arithmetic abort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Concatenating NULL yields NULL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Numeric roundabort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Recursive triggers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Close cursors on commit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Local cursors by default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Fulltext enabled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Trustworthy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Database chaining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Forced parameterization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Master key encrypted by server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Published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Subscribed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Merge published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Is distribution database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Sync with backup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Service broker GUID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45b9d518-f4cc-44e1-8264-ceb484cc5544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Service broker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Log reuse wait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LOG_</w:t>
            </w:r>
            <w:r>
              <w:softHyphen/>
              <w:t>BACKUP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Date correlation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CDC enabled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lastRenderedPageBreak/>
              <w:t>Encrypted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Honor broker priority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language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English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Default fulltext language LCID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1033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Nested triggers enabled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Transform noise words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Two-digit year cutoff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2049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Containment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NONE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Target recovery time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Database 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DEV\dclark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bookmarkStart w:id="14" w:name="B3VZJY1/User_databases/App4Learn/index_f"/>
      <w:r>
        <w:t>Files</w:t>
      </w:r>
      <w:bookmarkEnd w:id="1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02"/>
        <w:gridCol w:w="572"/>
        <w:gridCol w:w="768"/>
        <w:gridCol w:w="637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Size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File 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App4Learn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Data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5.00 MB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C:\Program Files\Microsoft SQL Server\MSSQL11.MSSQLSERVER\MSSQL\DATA\App4Learn.mdf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App4Learn_log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Log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80.63 MB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C:\Program </w:t>
            </w:r>
            <w:r>
              <w:t>Files\Microsoft SQL Server\MSSQL11.MSSQLSERVER\MSSQL\DATA\App4Learn_log.ldf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26"/>
          <w:footerReference w:type="default" r:id="rId2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15" w:name="_Toc256000004"/>
            <w:bookmarkStart w:id="16" w:name="B3VZJY1/User_databases/App4Learn/Tables/"/>
            <w:r>
              <w:lastRenderedPageBreak/>
              <w:pict>
                <v:shape id="_x0000_i1315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Tables</w:t>
            </w:r>
            <w:bookmarkEnd w:id="15"/>
          </w:p>
          <w:bookmarkEnd w:id="16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Curriculum" w:history="1">
              <w:r>
                <w:rPr>
                  <w:rStyle w:val="Table-Default"/>
                </w:rPr>
                <w:t>curriculum.tbl</w:t>
              </w:r>
              <w:r>
                <w:rPr>
                  <w:rStyle w:val="Table-Default"/>
                </w:rPr>
                <w:softHyphen/>
                <w:t>Curriculum</w:t>
              </w:r>
            </w:hyperlink>
            <w:r>
              <w:rPr>
                <w:rStyle w:val="DescriptionInTable"/>
              </w:rPr>
              <w:br/>
            </w:r>
            <w:r>
              <w:t>The choices of different types of training.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Explanation" w:history="1">
              <w:r>
                <w:rPr>
                  <w:rStyle w:val="Table-Default"/>
                </w:rPr>
                <w:t>curriculum.tbl</w:t>
              </w:r>
              <w:r>
                <w:rPr>
                  <w:rStyle w:val="Table-Default"/>
                </w:rPr>
                <w:softHyphen/>
                <w:t>Explanation</w:t>
              </w:r>
            </w:hyperlink>
            <w:r>
              <w:rPr>
                <w:rStyle w:val="DescriptionInTable"/>
              </w:rPr>
              <w:br/>
            </w:r>
            <w:r>
              <w:t>Details of all the types of training.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KeyStage" w:history="1">
              <w:r>
                <w:rPr>
                  <w:rStyle w:val="Table-Default"/>
                </w:rPr>
                <w:t>curriculum.tbl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</w:t>
              </w:r>
            </w:hyperlink>
            <w:r>
              <w:rPr>
                <w:rStyle w:val="DescriptionInTable"/>
              </w:rPr>
              <w:br/>
            </w:r>
            <w:r>
              <w:t>Details about the di</w:t>
            </w:r>
            <w:r>
              <w:t>fferent types of Key</w:t>
            </w:r>
            <w:r>
              <w:softHyphen/>
              <w:t>Stages available.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Subject" w:history="1">
              <w:r>
                <w:rPr>
                  <w:rStyle w:val="Table-Default"/>
                </w:rPr>
                <w:t>curriculum.tbl</w:t>
              </w:r>
              <w:r>
                <w:rPr>
                  <w:rStyle w:val="Table-Default"/>
                </w:rPr>
                <w:softHyphen/>
                <w:t>Subject</w:t>
              </w:r>
            </w:hyperlink>
            <w:r>
              <w:rPr>
                <w:rStyle w:val="DescriptionInTable"/>
              </w:rPr>
              <w:br/>
            </w:r>
            <w:r>
              <w:t>The choices of different types of subjects.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DemonstrationStage" w:history="1">
              <w:r>
                <w:rPr>
                  <w:rStyle w:val="Table-Default"/>
                </w:rPr>
                <w:t>questions.tbl</w:t>
              </w:r>
              <w:r>
                <w:rPr>
                  <w:rStyle w:val="Table-Default"/>
                </w:rPr>
                <w:softHyphen/>
                <w:t>Demonstration</w:t>
              </w:r>
              <w:r>
                <w:rPr>
                  <w:rStyle w:val="Table-Default"/>
                </w:rPr>
                <w:softHyphen/>
                <w:t>Stage</w:t>
              </w:r>
            </w:hyperlink>
            <w:r>
              <w:rPr>
                <w:rStyle w:val="DescriptionInTable"/>
              </w:rPr>
              <w:br/>
            </w:r>
            <w:r>
              <w:t>Details of the steps for each question.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Question" w:history="1">
              <w:r>
                <w:rPr>
                  <w:rStyle w:val="Table-Default"/>
                </w:rPr>
                <w:t>questions.tbl</w:t>
              </w:r>
              <w:r>
                <w:rPr>
                  <w:rStyle w:val="Table-Default"/>
                </w:rPr>
                <w:softHyphen/>
                <w:t>Question</w:t>
              </w:r>
            </w:hyperlink>
            <w:r>
              <w:rPr>
                <w:rStyle w:val="DescriptionInTable"/>
              </w:rPr>
              <w:br/>
            </w:r>
            <w:r>
              <w:t>The individual questions for all types of curriculum and keystage.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CaptureOutputLog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SQLt.Capture</w:t>
              </w:r>
              <w:r>
                <w:rPr>
                  <w:rStyle w:val="Table-Default"/>
                </w:rPr>
                <w:softHyphen/>
                <w:t>Output</w:t>
              </w:r>
              <w:r>
                <w:rPr>
                  <w:rStyle w:val="Table-Default"/>
                </w:rPr>
                <w:softHyphen/>
                <w:t>Log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Private_ExpectExcep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Expect</w:t>
              </w:r>
              <w:r>
                <w:rPr>
                  <w:rStyle w:val="Table-Default"/>
                </w:rPr>
                <w:softHyphen/>
                <w:t>Exception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Private_NullCellTabl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Null</w:t>
              </w:r>
              <w:r>
                <w:rPr>
                  <w:rStyle w:val="Table-Default"/>
                </w:rPr>
                <w:softHyphen/>
                <w:t>Cell</w:t>
              </w:r>
              <w:r>
                <w:rPr>
                  <w:rStyle w:val="Table-Default"/>
                </w:rPr>
                <w:softHyphen/>
                <w:t>Table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Private_RenamedObjectLog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Renamed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Log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Run_LastExecu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SQLt.Run_</w:t>
              </w:r>
              <w:r>
                <w:rPr>
                  <w:rStyle w:val="Table-Default"/>
                </w:rPr>
                <w:softHyphen/>
                <w:t>Last</w:t>
              </w:r>
              <w:r>
                <w:rPr>
                  <w:rStyle w:val="Table-Default"/>
                </w:rPr>
                <w:softHyphen/>
                <w:t>Execution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estMessag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SQLt.Test</w:t>
              </w:r>
              <w:r>
                <w:rPr>
                  <w:rStyle w:val="Table-Default"/>
                </w:rPr>
                <w:softHyphen/>
                <w:t>Message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estResul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SQLt.Test</w:t>
              </w:r>
              <w:r>
                <w:rPr>
                  <w:rStyle w:val="Table-Default"/>
                </w:rPr>
                <w:softHyphen/>
                <w:t>Result</w:t>
              </w:r>
            </w:hyperlink>
            <w:r>
              <w:rPr>
                <w:rStyle w:val="DescriptionInTable"/>
              </w:rPr>
              <w:br/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LogIn" w:history="1">
              <w:r>
                <w:rPr>
                  <w:rStyle w:val="Table-Default"/>
                </w:rPr>
                <w:t>users.tbl</w:t>
              </w:r>
              <w:r>
                <w:rPr>
                  <w:rStyle w:val="Table-Default"/>
                </w:rPr>
                <w:softHyphen/>
                <w:t>Log</w:t>
              </w:r>
              <w:r>
                <w:rPr>
                  <w:rStyle w:val="Table-Default"/>
                </w:rPr>
                <w:softHyphen/>
                <w:t>In</w:t>
              </w:r>
            </w:hyperlink>
            <w:r>
              <w:rPr>
                <w:rStyle w:val="DescriptionInTable"/>
              </w:rPr>
              <w:br/>
            </w:r>
            <w:r>
              <w:t>Details about the log in of the user.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Tables/tblTrainingLog" w:history="1">
              <w:r>
                <w:rPr>
                  <w:rStyle w:val="Table-Default"/>
                </w:rPr>
                <w:t>users.tbl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Log</w:t>
              </w:r>
            </w:hyperlink>
            <w:r>
              <w:rPr>
                <w:rStyle w:val="DescriptionInTable"/>
              </w:rPr>
              <w:br/>
            </w:r>
            <w:r>
              <w:t xml:space="preserve">Contains all </w:t>
            </w:r>
            <w:r>
              <w:t>of the training done by the user.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Tables/tblUser" w:history="1">
              <w:r>
                <w:rPr>
                  <w:rStyle w:val="Table-Default"/>
                </w:rPr>
                <w:t>users.tbl</w:t>
              </w:r>
              <w:r>
                <w:rPr>
                  <w:rStyle w:val="Table-Default"/>
                </w:rPr>
                <w:softHyphen/>
                <w:t>User</w:t>
              </w:r>
            </w:hyperlink>
            <w:r>
              <w:rPr>
                <w:rStyle w:val="DescriptionInTable"/>
              </w:rPr>
              <w:br/>
            </w:r>
            <w:r>
              <w:t>The user details table.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28"/>
          <w:footerReference w:type="default" r:id="rId2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" w:name="_Toc256000005"/>
            <w:r>
              <w:lastRenderedPageBreak/>
              <w:pict>
                <v:shape id="_x0000_i1316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[curriculum].[tbl</w:t>
            </w:r>
            <w:r w:rsidR="00B629B5">
              <w:softHyphen/>
              <w:t>Curriculum]</w:t>
            </w:r>
            <w:bookmarkEnd w:id="1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 xml:space="preserve">The </w:t>
      </w:r>
      <w:r>
        <w:t>choices of different types of training.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15:24:21 14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09"/>
        <w:gridCol w:w="1668"/>
        <w:gridCol w:w="1501"/>
        <w:gridCol w:w="2327"/>
        <w:gridCol w:w="1449"/>
        <w:gridCol w:w="106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7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18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19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Type</w:t>
            </w:r>
            <w:r>
              <w:softHyphen/>
              <w:t>Of</w:t>
            </w:r>
            <w:r>
              <w:softHyphen/>
              <w:t>Study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13"/>
        <w:gridCol w:w="5502"/>
        <w:gridCol w:w="1504"/>
        <w:gridCol w:w="1197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0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PK_tbl</w:t>
            </w:r>
            <w:r>
              <w:softHyphen/>
              <w:t>Curriculum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Curriculum_</w:t>
            </w:r>
            <w:r>
              <w:softHyphen/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Foreign Keys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590"/>
        <w:gridCol w:w="442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FK_</w:t>
            </w:r>
            <w:r>
              <w:softHyphen/>
            </w:r>
            <w:r>
              <w:t>Tbl</w:t>
            </w:r>
            <w:r>
              <w:softHyphen/>
              <w:t>Curriculum_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Subject_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Subject</w:t>
            </w:r>
            <w:r>
              <w:softHyphen/>
              <w:t>ID-&gt;</w:t>
            </w:r>
            <w:hyperlink w:anchor="B3VZJY1/User_databases/App4Learn/Tables/tblCurriculum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Curriculum].[ID]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Study]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Curriculum]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  <w:t xml:space="preserve">Curriculum]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lastRenderedPageBreak/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Curriculum_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Curriculum] ([Subject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Curriculum]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Curriculum_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Subject_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Curriculum]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'The choices of different types of training.'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Tables/tblQuestion" w:history="1">
        <w:r>
          <w:t>[que</w:t>
        </w:r>
        <w:r>
          <w:t>stions].[tbl</w:t>
        </w:r>
        <w:r>
          <w:softHyphen/>
          <w:t>Question]</w:t>
        </w:r>
      </w:hyperlink>
    </w:p>
    <w:p w:rsidR="004261C3" w:rsidRDefault="00B629B5">
      <w:hyperlink w:anchor="B3VZJY1/User_databases/App4Learn/Tables/tblTrainingLog" w:history="1">
        <w:r>
          <w:t>[users].[tbl</w:t>
        </w:r>
        <w:r>
          <w:softHyphen/>
          <w:t>Training</w:t>
        </w:r>
        <w:r>
          <w:softHyphen/>
          <w:t>Log]</w:t>
        </w:r>
      </w:hyperlink>
    </w:p>
    <w:p w:rsidR="004261C3" w:rsidRDefault="00B629B5">
      <w:hyperlink w:anchor="B3VZJY1/User_databases/App4Learn/Programmability/Stored_Procedures/GetFilteredListOfCurriculum" w:history="1">
        <w:r>
          <w:t>[curriculum].[Get</w:t>
        </w:r>
        <w:r>
          <w:softHyphen/>
        </w:r>
        <w:r>
          <w:t>Filtered</w:t>
        </w:r>
        <w:r>
          <w:softHyphen/>
          <w:t>List</w:t>
        </w:r>
        <w:r>
          <w:softHyphen/>
          <w:t>Of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GetListOfCurriculum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InsertNewCurriculum" w:history="1">
        <w:r>
          <w:t>[curriculum].[Insert</w:t>
        </w:r>
        <w:r>
          <w:softHyphen/>
          <w:t>New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Setup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Curriculum].[Setup]</w:t>
        </w:r>
      </w:hyperlink>
    </w:p>
    <w:p w:rsidR="004261C3" w:rsidRDefault="00B629B5">
      <w:hyperlink w:anchor="B3VZJY1/User_databases/App4Learn/Programmability/Stored_Procedures/Setup_0000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Subject].[Setu</w:t>
        </w:r>
        <w:r>
          <w:t>p]</w:t>
        </w:r>
      </w:hyperlink>
    </w:p>
    <w:p w:rsidR="004261C3" w:rsidRDefault="00B629B5">
      <w:hyperlink w:anchor="B3VZJY1/User_databases/App4Learn/Programmability/Stored_Procedures/test_CheckIDReturnedIsLatestI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7" w:history="1">
        <w:r>
          <w:t>[Insert</w:t>
        </w:r>
        <w:r>
          <w:softHyphen/>
          <w:t>New</w:t>
        </w:r>
        <w:r>
          <w:softHyphen/>
          <w:t xml:space="preserve">Explanation].[test </w:t>
        </w:r>
        <w:r>
          <w:t>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8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33"/>
          <w:footerReference w:type="default" r:id="rId3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" w:name="_Toc256000006"/>
            <w:r>
              <w:lastRenderedPageBreak/>
              <w:pict>
                <v:shape id="_x0000_i1321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[curriculum].[tbl</w:t>
            </w:r>
            <w:r w:rsidR="00B629B5">
              <w:softHyphen/>
              <w:t>Explanation]</w:t>
            </w:r>
            <w:bookmarkEnd w:id="1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Details of all the types of training.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3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15:24:21 14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64"/>
        <w:gridCol w:w="2509"/>
        <w:gridCol w:w="1505"/>
        <w:gridCol w:w="1990"/>
        <w:gridCol w:w="1240"/>
        <w:gridCol w:w="908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2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3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24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Title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Description</w:t>
            </w:r>
            <w:r>
              <w:softHyphen/>
              <w:t>Of</w:t>
            </w:r>
            <w:r>
              <w:softHyphen/>
              <w:t>Explanation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varchar(8000)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8000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48"/>
        <w:gridCol w:w="5421"/>
        <w:gridCol w:w="1747"/>
        <w:gridCol w:w="110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5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PK_tbl</w:t>
            </w:r>
            <w:r>
              <w:softHyphen/>
              <w:t>Explanation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Curriculum_</w:t>
            </w:r>
            <w:r>
              <w:softHyphen/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Foreign Keys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22"/>
        <w:gridCol w:w="439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Explanation_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</w:r>
            <w:r>
              <w:t>Curriculum_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Curriculum</w:t>
            </w:r>
            <w:r>
              <w:softHyphen/>
              <w:t>ID-&gt;</w:t>
            </w:r>
            <w:hyperlink w:anchor="B3VZJY1/User_databases/App4Learn/Tables/tblCurriculum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Curriculum].[ID]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Explanation]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[Curriculum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[Title]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Explanation]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Explanation]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Explanation]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Curriculum_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Explanation] ([Curriculum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Explanation]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Explanation_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Curriculum_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([Curriculum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Curriculum]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'Details of all the types of training.'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'curriculu</w:t>
            </w:r>
            <w:r>
              <w:rPr>
                <w:rStyle w:val="ScriptString"/>
              </w:rPr>
              <w:t>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GetExplanationDetails" w:history="1">
        <w:r>
          <w:t>[curriculum].[Get</w:t>
        </w:r>
        <w:r>
          <w:softHyphen/>
          <w:t>Explanation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GetListOfExplanation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Expla</w:t>
        </w:r>
        <w:r>
          <w:t>nations]</w:t>
        </w:r>
      </w:hyperlink>
    </w:p>
    <w:p w:rsidR="004261C3" w:rsidRDefault="00B629B5">
      <w:hyperlink w:anchor="B3VZJY1/User_databases/App4Learn/Programmability/Stored_Procedures/InsertNewExplanation" w:history="1">
        <w:r>
          <w:t>[curriculum].[Insert</w:t>
        </w:r>
        <w:r>
          <w:softHyphen/>
          <w:t>New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test_ReturnsCorrectExplanation" w:history="1">
        <w:r>
          <w:t>[Get</w:t>
        </w:r>
        <w:r>
          <w:softHyphen/>
          <w:t>Explanation</w:t>
        </w:r>
        <w:r>
          <w:softHyphen/>
          <w:t>Details].[test Returns</w:t>
        </w:r>
        <w:r>
          <w:softHyphen/>
          <w:t>Correct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Setup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Curriculum].[Setup]</w:t>
        </w:r>
      </w:hyperlink>
    </w:p>
    <w:p w:rsidR="004261C3" w:rsidRDefault="00B629B5">
      <w:hyperlink w:anchor="B3VZJY1/User_databases/App4Learn/Programmability/Stored_Procedures/Setup_0000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Subject].[Setup]</w:t>
        </w:r>
      </w:hyperlink>
    </w:p>
    <w:p w:rsidR="004261C3" w:rsidRDefault="00B629B5">
      <w:hyperlink w:anchor="B3VZJY1/User_databases/App4Learn/Programmability/Stored_Procedures/test_CheckIDReturnedIsLatestID_0007" w:history="1">
        <w:r>
          <w:t>[Insert</w:t>
        </w:r>
        <w:r>
          <w:softHyphen/>
          <w:t>New</w:t>
        </w:r>
        <w:r>
          <w:softHyphen/>
        </w:r>
        <w:r>
          <w:t>Explanation].[test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8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GetTrainingExplanationDetails" w:history="1">
        <w:r>
          <w:t>[questions].[Get</w:t>
        </w:r>
        <w:r>
          <w:softHyphen/>
          <w:t>Training</w:t>
        </w:r>
        <w:r>
          <w:softHyphen/>
          <w:t>Explanation</w:t>
        </w:r>
        <w:r>
          <w:softHyphen/>
          <w:t>Details]</w:t>
        </w:r>
      </w:hyperlink>
    </w:p>
    <w:p w:rsidR="004261C3" w:rsidRDefault="004261C3">
      <w:pPr>
        <w:sectPr w:rsidR="004261C3">
          <w:headerReference w:type="default" r:id="rId35"/>
          <w:footerReference w:type="default" r:id="rId3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" w:name="_Toc256000007"/>
            <w:r>
              <w:lastRenderedPageBreak/>
              <w:pict>
                <v:shape id="_x0000_i1326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[curriculum].[tbl</w:t>
            </w:r>
            <w:r w:rsidR="00B629B5">
              <w:softHyphen/>
              <w:t>Key</w:t>
            </w:r>
            <w:r w:rsidR="00B629B5">
              <w:softHyphen/>
              <w:t>Stage]</w:t>
            </w:r>
            <w:bookmarkEnd w:id="1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Details about the different types of Key</w:t>
      </w:r>
      <w:r>
        <w:softHyphen/>
        <w:t>Stages available.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6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15:24:21 14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18"/>
        <w:gridCol w:w="1925"/>
        <w:gridCol w:w="1509"/>
        <w:gridCol w:w="2339"/>
        <w:gridCol w:w="1457"/>
        <w:gridCol w:w="1068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7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Value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87"/>
        <w:gridCol w:w="3616"/>
        <w:gridCol w:w="2219"/>
        <w:gridCol w:w="189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28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PK_tbl</w:t>
            </w:r>
            <w:r>
              <w:softHyphen/>
              <w:t>Key</w:t>
            </w:r>
            <w:r>
              <w:softHyphen/>
              <w:t>Stage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Value]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 xml:space="preserve">Stage]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Key</w:t>
            </w:r>
            <w:r>
              <w:rPr>
                <w:rStyle w:val="ScriptNormal"/>
              </w:rPr>
              <w:softHyphen/>
              <w:t xml:space="preserve">Stage]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'Details about the different types of Key</w:t>
            </w:r>
            <w:r>
              <w:rPr>
                <w:rStyle w:val="ScriptString"/>
              </w:rPr>
              <w:softHyphen/>
              <w:t>Stages available.'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Key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lastRenderedPageBreak/>
        <w:t>Used By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Tables/tblTrainingLog" w:history="1">
        <w:r>
          <w:t>[u</w:t>
        </w:r>
        <w:r>
          <w:t>sers].[tbl</w:t>
        </w:r>
        <w:r>
          <w:softHyphen/>
          <w:t>Training</w:t>
        </w:r>
        <w:r>
          <w:softHyphen/>
          <w:t>Log]</w:t>
        </w:r>
      </w:hyperlink>
    </w:p>
    <w:p w:rsidR="004261C3" w:rsidRDefault="00B629B5">
      <w:hyperlink w:anchor="B3VZJY1/User_databases/App4Learn/Programmability/Stored_Procedures/GetListOfKeyStage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Key</w:t>
        </w:r>
        <w:r>
          <w:softHyphen/>
          <w:t>Stages]</w:t>
        </w:r>
      </w:hyperlink>
    </w:p>
    <w:p w:rsidR="004261C3" w:rsidRDefault="00B629B5">
      <w:hyperlink w:anchor="B3VZJY1/User_databases/App4Learn/Programmability/Stored_Procedures/InsertNewKeyStage" w:history="1">
        <w:r>
          <w:t>[curriculum].[Insert</w:t>
        </w:r>
        <w:r>
          <w:softHyphen/>
          <w:t>New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test_CheckIDReturnedIsLatestID_0009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a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37"/>
          <w:footerReference w:type="default" r:id="rId3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" w:name="_Toc256000008"/>
            <w:r>
              <w:lastRenderedPageBreak/>
              <w:pict>
                <v:shape id="_x0000_i1329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[curriculum].[tbl</w:t>
            </w:r>
            <w:r w:rsidR="00B629B5">
              <w:softHyphen/>
              <w:t>Subject]</w:t>
            </w:r>
            <w:bookmarkEnd w:id="2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The choices of different types of subjects.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7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15:24:21 14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36"/>
        <w:gridCol w:w="1736"/>
        <w:gridCol w:w="1550"/>
        <w:gridCol w:w="2402"/>
        <w:gridCol w:w="1496"/>
        <w:gridCol w:w="109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0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Subject</w:t>
            </w:r>
            <w:r>
              <w:softHyphen/>
              <w:t>Detail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50"/>
        <w:gridCol w:w="3353"/>
        <w:gridCol w:w="2327"/>
        <w:gridCol w:w="198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1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PK_tbl</w:t>
            </w:r>
            <w:r>
              <w:softHyphen/>
              <w:t>Subject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Subject]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 xml:space="preserve">Detail]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Subject]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  <w:t xml:space="preserve">Subject]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'The choices of different types of subjects.'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Subject'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lastRenderedPageBreak/>
        <w:t>Used By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GetListOfSubjects" w:history="1">
        <w:r>
          <w:t>[curri</w:t>
        </w:r>
        <w:r>
          <w:t>culum].[Get</w:t>
        </w:r>
        <w:r>
          <w:softHyphen/>
          <w:t>List</w:t>
        </w:r>
        <w:r>
          <w:softHyphen/>
          <w:t>Of</w:t>
        </w:r>
        <w:r>
          <w:softHyphen/>
          <w:t>Subjects]</w:t>
        </w:r>
      </w:hyperlink>
    </w:p>
    <w:p w:rsidR="004261C3" w:rsidRDefault="00B629B5">
      <w:hyperlink w:anchor="B3VZJY1/User_databases/App4Learn/Programmability/Stored_Procedures/InsertNewSubject" w:history="1">
        <w:r>
          <w:t>[curriculum].[Insert</w:t>
        </w:r>
        <w:r>
          <w:softHyphen/>
          <w:t>New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Setup_0000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Subject].[Setup]</w:t>
        </w:r>
      </w:hyperlink>
    </w:p>
    <w:p w:rsidR="004261C3" w:rsidRDefault="00B629B5">
      <w:hyperlink w:anchor="B3VZJY1/User_databases/App4Learn/Programmability/Stored_Procedures/test_CheckIDReturnedIsLatestI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d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e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39"/>
          <w:footerReference w:type="default" r:id="rId4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" w:name="_Toc256000009"/>
            <w:r>
              <w:lastRenderedPageBreak/>
              <w:pict>
                <v:shape id="_x0000_i1332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[questions].[tbl</w:t>
            </w:r>
            <w:r w:rsidR="00B629B5">
              <w:softHyphen/>
              <w:t>Demonstration</w:t>
            </w:r>
            <w:r w:rsidR="00B629B5">
              <w:softHyphen/>
              <w:t>Stage]</w:t>
            </w:r>
            <w:bookmarkEnd w:id="2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Details of the steps for each question.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18:25:02 15 February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18:25:16 15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16"/>
        <w:gridCol w:w="2112"/>
        <w:gridCol w:w="1597"/>
        <w:gridCol w:w="2112"/>
        <w:gridCol w:w="1315"/>
        <w:gridCol w:w="96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3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Description</w:t>
            </w:r>
            <w:r>
              <w:softHyphen/>
              <w:t>Of</w:t>
            </w:r>
            <w:r>
              <w:softHyphen/>
              <w:t>Stage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varchar(6000)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6000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Reg</w:t>
            </w:r>
            <w:r>
              <w:softHyphen/>
              <w:t>Ex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varchar(2000)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Stage</w:t>
            </w:r>
            <w:r>
              <w:softHyphen/>
              <w:t>Mark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4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35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5"/>
        <w:gridCol w:w="5820"/>
        <w:gridCol w:w="1455"/>
        <w:gridCol w:w="103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6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PK_tbl</w:t>
            </w:r>
            <w:r>
              <w:softHyphen/>
              <w:t>Demonstration</w:t>
            </w:r>
            <w:r>
              <w:softHyphen/>
              <w:t>Stage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Questions</w:t>
            </w:r>
            <w:r>
              <w:softHyphen/>
              <w:t>Tbl</w:t>
            </w:r>
            <w:r>
              <w:softHyphen/>
              <w:t>Demonstration</w:t>
            </w:r>
            <w:r>
              <w:softHyphen/>
              <w:t>Stage_</w:t>
            </w:r>
            <w:r>
              <w:softHyphen/>
              <w:t>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Foreign Keys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069"/>
        <w:gridCol w:w="3947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Demonstration</w:t>
            </w:r>
            <w:r>
              <w:softHyphen/>
              <w:t>Stage_questions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Question</w:t>
            </w:r>
            <w:r>
              <w:softHyphen/>
              <w:t>ID-&gt;</w:t>
            </w:r>
            <w:hyperlink w:anchor="B3VZJY1/User_databases/App4Learn/Tables/tblQuestion" w:history="1">
              <w:r>
                <w:rPr>
                  <w:rStyle w:val="Table-Default"/>
                </w:rPr>
                <w:t>[questions].[tbl</w:t>
              </w:r>
              <w:r>
                <w:rPr>
                  <w:rStyle w:val="Table-Default"/>
                </w:rPr>
                <w:softHyphen/>
                <w:t>Question].[ID]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Stage]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</w:t>
            </w:r>
            <w:r>
              <w:rPr>
                <w:rStyle w:val="ScriptNormal"/>
              </w:rPr>
              <w:t>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[Reg</w:t>
            </w:r>
            <w:r>
              <w:rPr>
                <w:rStyle w:val="ScriptNormal"/>
              </w:rPr>
              <w:softHyphen/>
              <w:t xml:space="preserve">Ex]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[Stage</w:t>
            </w:r>
            <w:r>
              <w:rPr>
                <w:rStyle w:val="ScriptNormal"/>
              </w:rPr>
              <w:softHyphen/>
              <w:t xml:space="preserve">Mark]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[Question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 xml:space="preserve">Stage]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Demonstration</w:t>
            </w:r>
            <w:r>
              <w:rPr>
                <w:rStyle w:val="ScriptNormal"/>
              </w:rPr>
              <w:softHyphen/>
              <w:t xml:space="preserve">Stage]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Stage_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Stage] ([Question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t>nstration</w:t>
            </w:r>
            <w:r>
              <w:rPr>
                <w:rStyle w:val="ScriptNormal"/>
              </w:rPr>
              <w:softHyphen/>
              <w:t xml:space="preserve">Stage]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Stage_questions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'Details of the steps for each question.'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'questions'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up_0005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List].[Setup]</w:t>
        </w:r>
      </w:hyperlink>
    </w:p>
    <w:p w:rsidR="004261C3" w:rsidRDefault="00B629B5">
      <w:hyperlink w:anchor="B3VZJY1/User_databases/App4Learn/Programmability/Stored_Procedures/test_CheckStepIsInsertedCorrectly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Step].[test Check</w:t>
        </w:r>
        <w:r>
          <w:softHyphen/>
          <w:t>Step</w:t>
        </w:r>
        <w:r>
          <w:softHyphen/>
          <w:t>Is</w:t>
        </w:r>
        <w:r>
          <w:softHyphen/>
          <w:t>Inserted</w:t>
        </w:r>
        <w:r>
          <w:softHyphen/>
          <w:t>Correctly]</w:t>
        </w:r>
      </w:hyperlink>
    </w:p>
    <w:p w:rsidR="004261C3" w:rsidRDefault="00B629B5">
      <w:hyperlink w:anchor="B3VZJY1/User_databases/App4Learn/Programmability/Stored_Procedures/GetImmitationSteps" w:history="1">
        <w:r>
          <w:t>[questions].[Get</w:t>
        </w:r>
        <w:r>
          <w:softHyphen/>
          <w:t>Immitation</w:t>
        </w:r>
        <w:r>
          <w:softHyphen/>
          <w:t>Steps]</w:t>
        </w:r>
      </w:hyperlink>
    </w:p>
    <w:p w:rsidR="004261C3" w:rsidRDefault="00B629B5">
      <w:hyperlink w:anchor="B3VZJY1/User_databases/App4Learn/Programmability/Stored_Procedures/GetTrainingDemoStepDetailsList" w:history="1">
        <w:r>
          <w:t>[questions].[Get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InsertNewDemonstrationStep" w:history="1">
        <w:r>
          <w:t>[questions].[Insert</w:t>
        </w:r>
        <w:r>
          <w:softHyphen/>
          <w:t>New</w:t>
        </w:r>
        <w:r>
          <w:softHyphen/>
          <w:t>Demonstration</w:t>
        </w:r>
        <w:r>
          <w:softHyphen/>
          <w:t>Step]</w:t>
        </w:r>
      </w:hyperlink>
    </w:p>
    <w:p w:rsidR="004261C3" w:rsidRDefault="004261C3">
      <w:pPr>
        <w:sectPr w:rsidR="004261C3">
          <w:headerReference w:type="default" r:id="rId41"/>
          <w:footerReference w:type="default" r:id="rId4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" w:name="_Toc256000010"/>
            <w:r>
              <w:lastRenderedPageBreak/>
              <w:pict>
                <v:shape id="_x0000_i1337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[questions].[tbl</w:t>
            </w:r>
            <w:r w:rsidR="00B629B5">
              <w:softHyphen/>
              <w:t>Question]</w:t>
            </w:r>
            <w:bookmarkEnd w:id="2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The individual questions for all types of curriculum and keystage.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15:24:21 </w:t>
            </w:r>
            <w:r>
              <w:t>14 February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18:25:02 15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52"/>
        <w:gridCol w:w="1842"/>
        <w:gridCol w:w="1660"/>
        <w:gridCol w:w="2194"/>
        <w:gridCol w:w="1367"/>
        <w:gridCol w:w="100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8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39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40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1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42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3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44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5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46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Explanation</w:t>
            </w:r>
            <w:r>
              <w:softHyphen/>
            </w: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Question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varchar(200)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Answer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Amount</w:t>
            </w:r>
            <w:r>
              <w:softHyphen/>
              <w:t>Of</w:t>
            </w:r>
            <w:r>
              <w:softHyphen/>
              <w:t>Steps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Marks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False</w:t>
            </w:r>
            <w:r>
              <w:softHyphen/>
              <w:t>Answer</w:t>
            </w:r>
            <w:r>
              <w:softHyphen/>
              <w:t>A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False</w:t>
            </w:r>
            <w:r>
              <w:softHyphen/>
              <w:t>Answer</w:t>
            </w:r>
            <w:r>
              <w:softHyphen/>
              <w:t>B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False</w:t>
            </w:r>
            <w:r>
              <w:softHyphen/>
              <w:t>Answer</w:t>
            </w:r>
            <w:r>
              <w:softHyphen/>
              <w:t>C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Search</w:t>
            </w:r>
            <w:r>
              <w:softHyphen/>
              <w:t>String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varchar(300)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300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Web</w:t>
            </w:r>
            <w:r>
              <w:softHyphen/>
              <w:t>Link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varchar(300)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300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55"/>
        <w:gridCol w:w="5288"/>
        <w:gridCol w:w="1862"/>
        <w:gridCol w:w="111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7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PK_tbl</w:t>
            </w:r>
            <w:r>
              <w:softHyphen/>
              <w:t>Question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Questions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Questions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Questions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Questions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Foreign Keys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460"/>
        <w:gridCol w:w="455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Curriculum_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ID-&gt;</w:t>
            </w:r>
            <w:hyperlink w:anchor="B3VZJY1/User_databases/App4Learn/Tables/tblCurriculum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Curriculum].[ID]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Explanation_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Explanation</w:t>
            </w:r>
            <w:r>
              <w:softHyphen/>
              <w:t>ID-&gt;</w:t>
            </w:r>
            <w:hyperlink w:anchor="B3VZJY1/User_databases/App4Learn/Tables/tblExplanation" w:history="1">
              <w:r>
                <w:rPr>
                  <w:rStyle w:val="Table-Default"/>
                </w:rPr>
                <w:t>[curriculum</w:t>
              </w:r>
              <w:r>
                <w:rPr>
                  <w:rStyle w:val="Table-Default"/>
                </w:rPr>
                <w:t>].[tbl</w:t>
              </w:r>
              <w:r>
                <w:rPr>
                  <w:rStyle w:val="Table-Default"/>
                </w:rPr>
                <w:softHyphen/>
                <w:t>Explanation].[ID]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Key</w:t>
            </w:r>
            <w:r>
              <w:softHyphen/>
              <w:t>Stage_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ID-&gt;</w:t>
            </w:r>
            <w:hyperlink w:anchor="B3VZJY1/User_databases/App4Learn/Tables/tblKeyStage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Stage].[ID]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Subject_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Subject</w:t>
            </w:r>
            <w:r>
              <w:softHyphen/>
              <w:t>ID-&gt;</w:t>
            </w:r>
            <w:hyperlink w:anchor="B3VZJY1/User_databases/App4Learn/Tables/tblSubject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Subject].[ID]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[Subject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[Curriculum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[Explanation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[Question]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[Answer]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Steps]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 xml:space="preserve">Marks] [int] </w:t>
            </w:r>
            <w:r>
              <w:rPr>
                <w:rStyle w:val="ScriptOperator"/>
              </w:rPr>
              <w:t>N</w:t>
            </w:r>
            <w:r>
              <w:rPr>
                <w:rStyle w:val="ScriptOperator"/>
              </w:rPr>
              <w:t>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[Search</w:t>
            </w:r>
            <w:r>
              <w:rPr>
                <w:rStyle w:val="ScriptNormal"/>
              </w:rPr>
              <w:softHyphen/>
              <w:t xml:space="preserve">String] </w:t>
            </w:r>
            <w:r>
              <w:rPr>
                <w:rStyle w:val="ScriptNormal"/>
              </w:rPr>
              <w:t xml:space="preserve">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[Web</w:t>
            </w:r>
            <w:r>
              <w:rPr>
                <w:rStyle w:val="ScriptNormal"/>
              </w:rPr>
              <w:softHyphen/>
              <w:t xml:space="preserve">Link]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Question]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  <w:t xml:space="preserve">Question]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</w:t>
            </w:r>
            <w:r>
              <w:rPr>
                <w:rStyle w:val="ScriptKeyword"/>
              </w:rPr>
              <w:t>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 ([Curriculum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 ([Explanation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 ([Key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t>] ([Subject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Question]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Curriculum_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([Curriculum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Curriculum]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Explanation_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([Explanation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Explanation]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Question]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Question]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Subject_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([Subject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Subject]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lastRenderedPageBreak/>
              <w:t>E</w:t>
            </w:r>
            <w:r>
              <w:rPr>
                <w:rStyle w:val="ScriptKeyword"/>
              </w:rPr>
              <w:t>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'The individual questions for all types of curriculum and keystage.'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'questions'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Tables/tblTrainingLog" w:history="1">
        <w:r>
          <w:t>[users].[tbl</w:t>
        </w:r>
        <w:r>
          <w:softHyphen/>
          <w:t>Training</w:t>
        </w:r>
        <w:r>
          <w:softHyphen/>
          <w:t>Log]</w:t>
        </w:r>
      </w:hyperlink>
    </w:p>
    <w:p w:rsidR="004261C3" w:rsidRDefault="00B629B5">
      <w:hyperlink w:anchor="B3VZJY1/User_databases/App4Learn/Programmability/Stored_Procedures/Setup_0004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Ids].[Setup]</w:t>
        </w:r>
      </w:hyperlink>
    </w:p>
    <w:p w:rsidR="004261C3" w:rsidRDefault="00B629B5">
      <w:hyperlink w:anchor="B3VZJY1/User_databases/App4Learn/Programmability/Stored_Procedures/test_CheckIDReturnedIsLatestID_000b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c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GetListOfQuestionId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GetListOfQuestionIds" w:history="1">
        <w:r>
          <w:t>[questions].[Get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</w:t>
        </w:r>
      </w:hyperlink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4261C3">
      <w:pPr>
        <w:sectPr w:rsidR="004261C3">
          <w:headerReference w:type="default" r:id="rId43"/>
          <w:footerReference w:type="default" r:id="rId4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" w:name="_Toc256000011"/>
            <w:r>
              <w:lastRenderedPageBreak/>
              <w:pict>
                <v:shape id="_x0000_i1348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SQLt].[Capture</w:t>
            </w:r>
            <w:r w:rsidR="00B629B5">
              <w:softHyphen/>
              <w:t>Output</w:t>
            </w:r>
            <w:r w:rsidR="00B629B5">
              <w:softHyphen/>
              <w:t>Log]</w:t>
            </w:r>
            <w:bookmarkEnd w:id="2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29"/>
        <w:gridCol w:w="1494"/>
        <w:gridCol w:w="1850"/>
        <w:gridCol w:w="2377"/>
        <w:gridCol w:w="1481"/>
        <w:gridCol w:w="108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49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Output</w:t>
            </w:r>
            <w:r>
              <w:softHyphen/>
              <w:t>Text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70"/>
        <w:gridCol w:w="5367"/>
        <w:gridCol w:w="1499"/>
        <w:gridCol w:w="128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0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PK__</w:t>
            </w:r>
            <w:r>
              <w:softHyphen/>
              <w:t>Capture</w:t>
            </w:r>
            <w:r>
              <w:softHyphen/>
              <w:t>O__3214EC071EDA5C20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[Capture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>Log]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[Output</w:t>
            </w:r>
            <w:r>
              <w:rPr>
                <w:rStyle w:val="ScriptNormal"/>
              </w:rPr>
              <w:softHyphen/>
              <w:t>Text]</w:t>
            </w:r>
            <w:r>
              <w:rPr>
                <w:rStyle w:val="ScriptNormal"/>
              </w:rPr>
              <w:t xml:space="preserve">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[Capture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[PK__</w:t>
            </w:r>
            <w:r>
              <w:rPr>
                <w:rStyle w:val="ScriptNormal"/>
              </w:rPr>
              <w:softHyphen/>
              <w:t>Capture</w:t>
            </w:r>
            <w:r>
              <w:rPr>
                <w:rStyle w:val="ScriptNormal"/>
              </w:rPr>
              <w:softHyphen/>
              <w:t xml:space="preserve">O__3214EC071EDA5C20]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LogCapturedOutput" w:history="1">
        <w:r>
          <w:t>[t</w:t>
        </w:r>
        <w:r>
          <w:softHyphen/>
          <w:t>SQLt].[Log</w:t>
        </w:r>
        <w:r>
          <w:softHyphen/>
          <w:t>Captured</w:t>
        </w:r>
        <w:r>
          <w:softHyphen/>
          <w:t>Output]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4261C3">
      <w:pPr>
        <w:sectPr w:rsidR="004261C3">
          <w:headerReference w:type="default" r:id="rId45"/>
          <w:footerReference w:type="default" r:id="rId4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" w:name="_Toc256000012"/>
            <w:r>
              <w:lastRenderedPageBreak/>
              <w:pict>
                <v:shape id="_x0000_i1351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Expect</w:t>
            </w:r>
            <w:r w:rsidR="00B629B5">
              <w:softHyphen/>
              <w:t>Exception]</w:t>
            </w:r>
            <w:bookmarkEnd w:id="2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Heap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80"/>
        <w:gridCol w:w="2050"/>
        <w:gridCol w:w="3442"/>
        <w:gridCol w:w="214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Expect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[i] [int]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7"/>
          <w:footerReference w:type="default" r:id="rId4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" w:name="_Toc256000013"/>
            <w:r>
              <w:lastRenderedPageBreak/>
              <w:pict>
                <v:shape id="_x0000_i1352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Null</w:t>
            </w:r>
            <w:r w:rsidR="00B629B5">
              <w:softHyphen/>
              <w:t>Cell</w:t>
            </w:r>
            <w:r w:rsidR="00B629B5">
              <w:softHyphen/>
              <w:t>Table]</w:t>
            </w:r>
            <w:bookmarkEnd w:id="2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Heap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80"/>
        <w:gridCol w:w="2050"/>
        <w:gridCol w:w="3442"/>
        <w:gridCol w:w="214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Null</w:t>
            </w:r>
            <w:r>
              <w:rPr>
                <w:rStyle w:val="ScriptNormal"/>
              </w:rPr>
              <w:softHyphen/>
              <w:t>Cell</w:t>
            </w:r>
            <w:r>
              <w:rPr>
                <w:rStyle w:val="ScriptNormal"/>
              </w:rPr>
              <w:softHyphen/>
              <w:t>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[I] [int]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9"/>
          <w:footerReference w:type="default" r:id="rId5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" w:name="_Toc256000014"/>
            <w:r>
              <w:lastRenderedPageBreak/>
              <w:pict>
                <v:shape id="_x0000_i1353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Renamed</w:t>
            </w:r>
            <w:r w:rsidR="00B629B5">
              <w:softHyphen/>
              <w:t>Object</w:t>
            </w:r>
            <w:r w:rsidR="00B629B5">
              <w:softHyphen/>
              <w:t>Log]</w:t>
            </w:r>
            <w:bookmarkEnd w:id="2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07"/>
        <w:gridCol w:w="1718"/>
        <w:gridCol w:w="1795"/>
        <w:gridCol w:w="2306"/>
        <w:gridCol w:w="1437"/>
        <w:gridCol w:w="10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4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Original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89"/>
        <w:gridCol w:w="5289"/>
        <w:gridCol w:w="1531"/>
        <w:gridCol w:w="1307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5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PK__</w:t>
            </w:r>
            <w:r>
              <w:softHyphen/>
              <w:t>Private_</w:t>
            </w:r>
            <w:r>
              <w:softHyphen/>
              <w:t>Renamed</w:t>
            </w:r>
            <w:r>
              <w:softHyphen/>
              <w:t>Object</w:t>
            </w:r>
            <w:r>
              <w:softHyphen/>
              <w:t>Log__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Renamed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Log]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[Object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[Original</w:t>
            </w:r>
            <w:r>
              <w:rPr>
                <w:rStyle w:val="ScriptNormal"/>
              </w:rPr>
              <w:softHyphen/>
              <w:t xml:space="preserve">Name]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Renamed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[PK__</w:t>
            </w:r>
            <w:r>
              <w:rPr>
                <w:rStyle w:val="ScriptNormal"/>
              </w:rPr>
              <w:softHyphen/>
              <w:t>Private_</w:t>
            </w:r>
            <w:r>
              <w:rPr>
                <w:rStyle w:val="ScriptNormal"/>
              </w:rPr>
              <w:softHyphen/>
              <w:t>Renamed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Log__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MarkObjectBeforeRename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Object</w:t>
        </w:r>
        <w:r>
          <w:softHyphen/>
          <w:t>Before</w:t>
        </w:r>
        <w:r>
          <w:softHyphen/>
          <w:t>Rename]</w:t>
        </w:r>
      </w:hyperlink>
    </w:p>
    <w:p w:rsidR="004261C3" w:rsidRDefault="004261C3">
      <w:pPr>
        <w:sectPr w:rsidR="004261C3">
          <w:headerReference w:type="default" r:id="rId51"/>
          <w:footerReference w:type="default" r:id="rId5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" w:name="_Toc256000015"/>
            <w:r>
              <w:lastRenderedPageBreak/>
              <w:pict>
                <v:shape id="_x0000_i1356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SQLt].[Run_</w:t>
            </w:r>
            <w:r w:rsidR="00B629B5">
              <w:softHyphen/>
              <w:t>Last</w:t>
            </w:r>
            <w:r w:rsidR="00B629B5">
              <w:softHyphen/>
              <w:t>Execution]</w:t>
            </w:r>
            <w:bookmarkEnd w:id="2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Heap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805"/>
        <w:gridCol w:w="2337"/>
        <w:gridCol w:w="3003"/>
        <w:gridCol w:w="187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Session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Login</w:t>
            </w:r>
            <w:r>
              <w:softHyphen/>
              <w:t>Time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[Run_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Execution]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 xml:space="preserve">Name]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[Session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[Login</w:t>
            </w:r>
            <w:r>
              <w:rPr>
                <w:rStyle w:val="ScriptNormal"/>
              </w:rPr>
              <w:softHyphen/>
              <w:t xml:space="preserve">Time] [datetime]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SaveTestNameForSession" w:history="1">
        <w:r>
          <w:t>[t</w:t>
        </w:r>
        <w:r>
          <w:softHyphen/>
          <w:t>SQLt].[Private_</w:t>
        </w:r>
        <w:r>
          <w:softHyphen/>
          <w:t>Save</w:t>
        </w:r>
        <w:r>
          <w:softHyphen/>
          <w:t>Test</w:t>
        </w:r>
        <w:r>
          <w:softHyphen/>
          <w:t>Name</w:t>
        </w:r>
        <w:r>
          <w:softHyphen/>
          <w:t>For</w:t>
        </w:r>
        <w:r>
          <w:softHyphen/>
          <w:t>Session]</w:t>
        </w:r>
      </w:hyperlink>
    </w:p>
    <w:p w:rsidR="004261C3" w:rsidRDefault="00B629B5">
      <w:hyperlink w:anchor="B3VZJY1/User_databases/App4Learn/Programmability/Functions/Scalar-valued_Functions/Private_GetLastTestNameIfNotProvide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Last</w:t>
        </w:r>
        <w:r>
          <w:softHyphen/>
          <w:t>Test</w:t>
        </w:r>
        <w:r>
          <w:softHyphen/>
          <w:t>Name</w:t>
        </w:r>
        <w:r>
          <w:softHyphen/>
          <w:t>If</w:t>
        </w:r>
        <w:r>
          <w:softHyphen/>
          <w:t>Not</w:t>
        </w:r>
        <w:r>
          <w:softHyphen/>
          <w:t>Provided]</w:t>
        </w:r>
      </w:hyperlink>
    </w:p>
    <w:p w:rsidR="004261C3" w:rsidRDefault="004261C3">
      <w:pPr>
        <w:sectPr w:rsidR="004261C3">
          <w:headerReference w:type="default" r:id="rId53"/>
          <w:footerReference w:type="default" r:id="rId5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" w:name="_Toc256000016"/>
            <w:r>
              <w:lastRenderedPageBreak/>
              <w:pict>
                <v:shape id="_x0000_i1357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SQLt].[Test</w:t>
            </w:r>
            <w:r w:rsidR="00B629B5">
              <w:softHyphen/>
              <w:t>Message]</w:t>
            </w:r>
            <w:bookmarkEnd w:id="2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Heap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90"/>
        <w:gridCol w:w="2504"/>
        <w:gridCol w:w="3218"/>
        <w:gridCol w:w="200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Msg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Message]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[Msg]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4261C3">
      <w:pPr>
        <w:sectPr w:rsidR="004261C3">
          <w:headerReference w:type="default" r:id="rId55"/>
          <w:footerReference w:type="default" r:id="rId5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" w:name="_Toc256000017"/>
            <w:r>
              <w:lastRenderedPageBreak/>
              <w:pict>
                <v:shape id="_x0000_i1358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SQLt].[Test</w:t>
            </w:r>
            <w:r w:rsidR="00B629B5">
              <w:softHyphen/>
              <w:t>Result]</w:t>
            </w:r>
            <w:bookmarkEnd w:id="2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33"/>
        <w:gridCol w:w="1252"/>
        <w:gridCol w:w="1607"/>
        <w:gridCol w:w="1230"/>
        <w:gridCol w:w="2065"/>
        <w:gridCol w:w="1286"/>
        <w:gridCol w:w="94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Computed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59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Class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Test</w:t>
            </w:r>
            <w:r>
              <w:softHyphen/>
              <w:t>Case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nvarchar(517)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1034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Tran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Result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Msg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Computed 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305"/>
        <w:gridCol w:w="771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 definition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((quotename([Class])+'.')+quotename([Test</w:t>
            </w:r>
            <w:r>
              <w:softHyphen/>
              <w:t>Case]))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87"/>
        <w:gridCol w:w="5296"/>
        <w:gridCol w:w="1528"/>
        <w:gridCol w:w="130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0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PK__</w:t>
            </w:r>
            <w:r>
              <w:softHyphen/>
              <w:t>Test</w:t>
            </w:r>
            <w:r>
              <w:softHyphen/>
              <w:t>Resu__3214EC0712177633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Result]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[Class]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 xml:space="preserve">Case]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[Name]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((</w:t>
            </w:r>
            <w:r>
              <w:rPr>
                <w:rStyle w:val="ScriptFunction"/>
              </w:rPr>
              <w:t>quotename</w:t>
            </w:r>
            <w:r>
              <w:rPr>
                <w:rStyle w:val="ScriptNormal"/>
              </w:rPr>
              <w:t>([Class])+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)+</w:t>
            </w:r>
            <w:r>
              <w:rPr>
                <w:rStyle w:val="ScriptFunction"/>
              </w:rPr>
              <w:t>quotename</w:t>
            </w:r>
            <w:r>
              <w:rPr>
                <w:rStyle w:val="ScriptNormal"/>
              </w:rPr>
              <w:t>([Test</w:t>
            </w:r>
            <w:r>
              <w:rPr>
                <w:rStyle w:val="ScriptNormal"/>
              </w:rPr>
              <w:softHyphen/>
              <w:t>Case])),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[Tran</w:t>
            </w:r>
            <w:r>
              <w:rPr>
                <w:rStyle w:val="ScriptNormal"/>
              </w:rPr>
              <w:softHyphen/>
              <w:t xml:space="preserve">Name]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</w:t>
            </w:r>
            <w:r>
              <w:rPr>
                <w:rStyle w:val="ScriptNormal"/>
              </w:rPr>
              <w:t>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[Result]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[Msg]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lastRenderedPageBreak/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 xml:space="preserve">Result]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[PK__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Resu__3214EC0712177633]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DefaultResultFormatter" w:history="1">
        <w:r>
          <w:t>[t</w:t>
        </w:r>
        <w:r>
          <w:softHyphen/>
          <w:t>SQLt].[Default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Stored_Procedures/Private_CleanTestResult" w:history="1">
        <w:r>
          <w:t>[t</w:t>
        </w:r>
        <w:r>
          <w:softHyphen/>
          <w:t>SQLt].[Private_</w:t>
        </w:r>
        <w:r>
          <w:softHyphen/>
          <w:t>Clean</w:t>
        </w:r>
        <w:r>
          <w:softHyphen/>
          <w:t>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</w:t>
        </w:r>
        <w:r>
          <w:t>vate_</w:t>
        </w:r>
        <w:r>
          <w:softHyphen/>
          <w:t>Run</w:t>
        </w:r>
        <w:r>
          <w:softHyphen/>
          <w:t>Test]</w:t>
        </w:r>
      </w:hyperlink>
    </w:p>
    <w:p w:rsidR="004261C3" w:rsidRDefault="00B629B5">
      <w:hyperlink w:anchor="B3VZJY1/User_databases/App4Learn/Programmability/Stored_Procedures/XmlResultFormatter" w:history="1">
        <w:r>
          <w:t>[t</w:t>
        </w:r>
        <w:r>
          <w:softHyphen/>
          <w:t>SQLt].[Xml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Functions/Table-valued_Functions/TestCaseSummary" w:history="1">
        <w:r>
          <w:t>[t</w:t>
        </w:r>
        <w:r>
          <w:softHyphen/>
          <w:t>SQLt].[Test</w:t>
        </w:r>
        <w:r>
          <w:softHyphen/>
          <w:t>Case</w:t>
        </w:r>
        <w:r>
          <w:softHyphen/>
          <w:t>Summary]</w:t>
        </w:r>
      </w:hyperlink>
    </w:p>
    <w:p w:rsidR="004261C3" w:rsidRDefault="004261C3">
      <w:pPr>
        <w:sectPr w:rsidR="004261C3">
          <w:headerReference w:type="default" r:id="rId57"/>
          <w:footerReference w:type="default" r:id="rId5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0" w:name="_Toc256000018"/>
            <w:r>
              <w:lastRenderedPageBreak/>
              <w:pict>
                <v:shape id="_x0000_i1361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[users].[tbl</w:t>
            </w:r>
            <w:r w:rsidR="00B629B5">
              <w:softHyphen/>
              <w:t>Log</w:t>
            </w:r>
            <w:r w:rsidR="00B629B5">
              <w:softHyphen/>
              <w:t>In]</w:t>
            </w:r>
            <w:bookmarkEnd w:id="3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 xml:space="preserve">Details about the log in </w:t>
      </w:r>
      <w:r>
        <w:t>of the user.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38"/>
        <w:gridCol w:w="1463"/>
        <w:gridCol w:w="1543"/>
        <w:gridCol w:w="2392"/>
        <w:gridCol w:w="1489"/>
        <w:gridCol w:w="109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2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1 - </w:t>
            </w: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3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64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5" type="#_x0000_t75" style="width:12pt;height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User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6" type="#_x0000_t75" style="width:12pt;height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Password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97"/>
        <w:gridCol w:w="4780"/>
        <w:gridCol w:w="2513"/>
        <w:gridCol w:w="102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7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PK_</w:t>
            </w:r>
            <w:r>
              <w:softHyphen/>
              <w:t>C_tbl</w:t>
            </w:r>
            <w:r>
              <w:softHyphen/>
              <w:t>Log</w:t>
            </w:r>
            <w:r>
              <w:softHyphen/>
              <w:t>In_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Log</w:t>
            </w:r>
            <w:r>
              <w:softHyphen/>
              <w:t>In_</w:t>
            </w:r>
            <w:r>
              <w:softHyphen/>
              <w:t>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Log</w:t>
            </w:r>
            <w:r>
              <w:softHyphen/>
              <w:t>In_</w:t>
            </w:r>
            <w:r>
              <w:softHyphen/>
              <w:t>User</w:t>
            </w:r>
            <w:r>
              <w:softHyphen/>
              <w:t>Name</w:t>
            </w:r>
            <w:r>
              <w:softHyphen/>
              <w:t>Password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User</w:t>
            </w:r>
            <w:r>
              <w:softHyphen/>
              <w:t>Name, Password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Foreign Keys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Log</w:t>
            </w:r>
            <w:r>
              <w:softHyphen/>
              <w:t>In_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User_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User</w:t>
            </w:r>
            <w:r>
              <w:softHyphen/>
              <w:t>ID-&gt;</w:t>
            </w:r>
            <w:hyperlink w:anchor="B3VZJY1/User_databases/App4Learn/Tables/tblUser" w:history="1">
              <w:r>
                <w:rPr>
                  <w:rStyle w:val="Table-Default"/>
                </w:rPr>
                <w:t>[users].[tbl</w:t>
              </w:r>
              <w:r>
                <w:rPr>
                  <w:rStyle w:val="Table-Default"/>
                </w:rPr>
                <w:softHyphen/>
                <w:t>User].[ID]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 xml:space="preserve">Name]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[Password]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lastRenderedPageBreak/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</w:t>
            </w:r>
            <w:r>
              <w:rPr>
                <w:rStyle w:val="ScriptNormal"/>
              </w:rPr>
              <w:softHyphen/>
              <w:t>C_tbl</w:t>
            </w:r>
            <w:r>
              <w:rPr>
                <w:rStyle w:val="ScriptNormal"/>
              </w:rPr>
              <w:softHyphen/>
              <w:t>L</w:t>
            </w:r>
            <w:r>
              <w:rPr>
                <w:rStyle w:val="ScriptNormal"/>
              </w:rPr>
              <w:t>og</w:t>
            </w:r>
            <w:r>
              <w:rPr>
                <w:rStyle w:val="ScriptNormal"/>
              </w:rPr>
              <w:softHyphen/>
              <w:t>In_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In] ([User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 xml:space="preserve">Password]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</w:t>
            </w:r>
            <w:r>
              <w:rPr>
                <w:rStyle w:val="ScriptNormal"/>
              </w:rPr>
              <w:t>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In] ([User</w:t>
            </w:r>
            <w:r>
              <w:rPr>
                <w:rStyle w:val="ScriptNormal"/>
              </w:rPr>
              <w:softHyphen/>
              <w:t>Name], [Password]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User_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User]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'Details about the log in of the user.'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'users'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Log</w:t>
            </w:r>
            <w:r>
              <w:rPr>
                <w:rStyle w:val="ScriptString"/>
              </w:rPr>
              <w:softHyphen/>
              <w:t>In'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User" w:history="1">
        <w:r>
          <w:t>[users].[tbl</w:t>
        </w:r>
        <w:r>
          <w:softHyphen/>
          <w:t>User]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CheckIfUserIsAvailable" w:history="1">
        <w:r>
          <w:t>[users].[Check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Available]</w:t>
        </w:r>
      </w:hyperlink>
    </w:p>
    <w:p w:rsidR="004261C3" w:rsidRDefault="00B629B5">
      <w:hyperlink w:anchor="B3VZJY1/User_databases/App4Learn/Programmability/Stored_Procedures/CheckIfUserIsInDatabase" w:history="1">
        <w:r>
          <w:t>[users].[Check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In</w:t>
        </w:r>
        <w:r>
          <w:softHyphen/>
          <w:t>Database]</w:t>
        </w:r>
      </w:hyperlink>
    </w:p>
    <w:p w:rsidR="004261C3" w:rsidRDefault="00B629B5">
      <w:hyperlink w:anchor="B3VZJY1/User_databases/App4Learn/Programmability/Stored_Procedures/CreateNewUser" w:history="1">
        <w:r>
          <w:t>[users].[Create</w:t>
        </w:r>
        <w:r>
          <w:softHyphen/>
          <w:t>New</w:t>
        </w:r>
        <w:r>
          <w:softHyphen/>
          <w:t>User]</w:t>
        </w:r>
      </w:hyperlink>
    </w:p>
    <w:p w:rsidR="004261C3" w:rsidRDefault="00B629B5">
      <w:hyperlink w:anchor="B3VZJY1/User_databases/App4Learn/Programmability/Stored_Procedures/GetUserDetails" w:history="1">
        <w:r>
          <w:t>[users].[Get</w:t>
        </w:r>
        <w:r>
          <w:softHyphen/>
          <w:t>User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ValidateUser" w:history="1">
        <w:r>
          <w:t>[users].[Validate</w:t>
        </w:r>
        <w:r>
          <w:softHyphen/>
          <w:t>User]</w:t>
        </w:r>
      </w:hyperlink>
    </w:p>
    <w:p w:rsidR="004261C3" w:rsidRDefault="004261C3">
      <w:pPr>
        <w:sectPr w:rsidR="004261C3">
          <w:headerReference w:type="default" r:id="rId59"/>
          <w:footerReference w:type="default" r:id="rId6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1" w:name="_Toc256000019"/>
            <w:r>
              <w:lastRenderedPageBreak/>
              <w:pict>
                <v:shape id="_x0000_i1368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[users].[tbl</w:t>
            </w:r>
            <w:r w:rsidR="00B629B5">
              <w:softHyphen/>
              <w:t>Training</w:t>
            </w:r>
            <w:r w:rsidR="00B629B5">
              <w:softHyphen/>
              <w:t>Log]</w:t>
            </w:r>
            <w:bookmarkEnd w:id="3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Contains all of the training done by the user.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21"/>
        <w:gridCol w:w="569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 xml:space="preserve">Last </w:t>
            </w:r>
            <w:r>
              <w:t>Modified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15:25:16 14 February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22"/>
        <w:gridCol w:w="1690"/>
        <w:gridCol w:w="1403"/>
        <w:gridCol w:w="2357"/>
        <w:gridCol w:w="1468"/>
        <w:gridCol w:w="107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69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0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71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2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73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4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75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6" type="#_x0000_t75" style="width:12pt;height:12pt">
                  <v:imagedata r:id="rId31" o:title=""/>
                </v:shape>
              </w:pict>
            </w:r>
            <w:r>
              <w:rPr>
                <w:rStyle w:val="Table-Default"/>
              </w:rPr>
              <w:pict>
                <v:shape id="_x0000_i1377" type="#_x0000_t75" style="width:12pt;height:12pt">
                  <v:imagedata r:id="rId32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Attempt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Mark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86"/>
        <w:gridCol w:w="5240"/>
        <w:gridCol w:w="1835"/>
        <w:gridCol w:w="115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78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PK_tbl</w:t>
            </w:r>
            <w:r>
              <w:softHyphen/>
              <w:t>Training</w:t>
            </w:r>
            <w:r>
              <w:softHyphen/>
              <w:t>Log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</w:r>
            <w:r>
              <w:t>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IX_</w:t>
            </w:r>
            <w:r>
              <w:softHyphen/>
              <w:t>NC_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Foreign Keys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628"/>
        <w:gridCol w:w="4388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Curriculum_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Curriculum</w:t>
            </w:r>
            <w:r>
              <w:softHyphen/>
              <w:t>ID-&gt;</w:t>
            </w:r>
            <w:hyperlink w:anchor="B3VZJY1/User_databases/App4Learn/Tables/tblCurriculum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Curriculum].[ID]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Curriculum</w:t>
            </w:r>
            <w:r>
              <w:softHyphen/>
              <w:t>Tbl</w:t>
            </w:r>
            <w:r>
              <w:softHyphen/>
              <w:t>Key</w:t>
            </w:r>
            <w:r>
              <w:softHyphen/>
              <w:t>Stage_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Key</w:t>
            </w:r>
            <w:r>
              <w:softHyphen/>
              <w:t>Stage</w:t>
            </w:r>
            <w:r>
              <w:softHyphen/>
              <w:t>ID-&gt;</w:t>
            </w:r>
            <w:hyperlink w:anchor="B3VZJY1/User_databases/App4Learn/Tables/tblKeyStage" w:history="1">
              <w:r>
                <w:rPr>
                  <w:rStyle w:val="Table-Default"/>
                </w:rPr>
                <w:t>[curriculum].[tbl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Stage].[ID]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Questions</w:t>
            </w:r>
            <w:r>
              <w:softHyphen/>
              <w:t>Tbl</w:t>
            </w:r>
            <w:r>
              <w:softHyphen/>
              <w:t>Question_</w:t>
            </w:r>
            <w:r>
              <w:softHyphen/>
            </w: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Question</w:t>
            </w:r>
            <w:r>
              <w:softHyphen/>
              <w:t>ID-&gt;</w:t>
            </w:r>
            <w:hyperlink w:anchor="B3VZJY1/User_databases/App4Learn/Tables/tblQuestion" w:history="1">
              <w:r>
                <w:rPr>
                  <w:rStyle w:val="Table-Default"/>
                </w:rPr>
                <w:t>[questions].[tbl</w:t>
              </w:r>
              <w:r>
                <w:rPr>
                  <w:rStyle w:val="Table-Default"/>
                </w:rPr>
                <w:softHyphen/>
                <w:t>Question].[ID]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FK_</w:t>
            </w:r>
            <w:r>
              <w:softHyphen/>
              <w:t>Tbl</w:t>
            </w:r>
            <w:r>
              <w:softHyphen/>
              <w:t>Training</w:t>
            </w:r>
            <w:r>
              <w:softHyphen/>
              <w:t>Log_</w:t>
            </w:r>
            <w:r>
              <w:softHyphen/>
              <w:t>Users</w:t>
            </w:r>
            <w:r>
              <w:softHyphen/>
              <w:t>Tbl</w:t>
            </w:r>
            <w:r>
              <w:softHyphen/>
              <w:t>User_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User</w:t>
            </w:r>
            <w:r>
              <w:softHyphen/>
              <w:t>ID-&gt;</w:t>
            </w:r>
            <w:hyperlink w:anchor="B3VZJY1/User_databases/App4Learn/Tables/tblUser" w:history="1">
              <w:r>
                <w:rPr>
                  <w:rStyle w:val="Table-Default"/>
                </w:rPr>
                <w:t>[users].[tbl</w:t>
              </w:r>
              <w:r>
                <w:rPr>
                  <w:rStyle w:val="Table-Default"/>
                </w:rPr>
                <w:softHyphen/>
                <w:t>User].[ID</w:t>
              </w:r>
              <w:r>
                <w:rPr>
                  <w:rStyle w:val="Table-Default"/>
                </w:rPr>
                <w:t>]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[Curriculum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[Question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[Attempt]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[Mark]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Log] ([C</w:t>
            </w:r>
            <w:r>
              <w:rPr>
                <w:rStyle w:val="ScriptNormal"/>
              </w:rPr>
              <w:t>urriculum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Log] ([Key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Training</w:t>
            </w:r>
            <w:r>
              <w:rPr>
                <w:rStyle w:val="ScriptNormal"/>
              </w:rPr>
              <w:softHyphen/>
              <w:t>Log] ([Question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[IX_</w:t>
            </w:r>
            <w:r>
              <w:rPr>
                <w:rStyle w:val="ScriptNormal"/>
              </w:rPr>
              <w:softHyphen/>
              <w:t>NC_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Log] ([User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Curricu</w:t>
            </w:r>
            <w:r>
              <w:rPr>
                <w:rStyle w:val="ScriptNormal"/>
              </w:rPr>
              <w:t>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Curriculum_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([Curriculum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Curriculum]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[cur</w:t>
            </w:r>
            <w:r>
              <w:rPr>
                <w:rStyle w:val="ScriptNormal"/>
              </w:rPr>
              <w:t>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Questions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Question_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([Question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Question]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 xml:space="preserve">Log]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[FK_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Log_</w:t>
            </w:r>
            <w:r>
              <w:rPr>
                <w:rStyle w:val="ScriptNormal"/>
              </w:rPr>
              <w:softHyphen/>
              <w:t>Users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User_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([User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User] ([ID]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'Contains all of the training done by the user.'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'users'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Training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Tables/tblUser" w:history="1">
        <w:r>
          <w:t>[users].[tbl</w:t>
        </w:r>
        <w:r>
          <w:softHyphen/>
          <w:t>User]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4261C3">
      <w:pPr>
        <w:sectPr w:rsidR="004261C3">
          <w:headerReference w:type="default" r:id="rId61"/>
          <w:footerReference w:type="default" r:id="rId6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2" w:name="_Toc256000020"/>
            <w:r>
              <w:lastRenderedPageBreak/>
              <w:pict>
                <v:shape id="_x0000_i1379" type="#_x0000_t75" style="width:12pt;height:12pt">
                  <v:imagedata r:id="rId10" o:title=""/>
                </v:shape>
              </w:pict>
            </w:r>
            <w:r w:rsidR="00B629B5">
              <w:t xml:space="preserve"> </w:t>
            </w:r>
            <w:r w:rsidR="00B629B5">
              <w:t>[users].[tbl</w:t>
            </w:r>
            <w:r w:rsidR="00B629B5">
              <w:softHyphen/>
              <w:t>User]</w:t>
            </w:r>
            <w:bookmarkEnd w:id="3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MS_</w:t>
      </w:r>
      <w:r>
        <w:softHyphen/>
        <w:t>Description</w:t>
      </w:r>
    </w:p>
    <w:p w:rsidR="004261C3" w:rsidRDefault="00B629B5">
      <w:pPr>
        <w:rPr>
          <w:rStyle w:val="Description"/>
        </w:rPr>
      </w:pPr>
      <w:r>
        <w:t>The user details table.</w:t>
      </w: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92"/>
        <w:gridCol w:w="562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Row Count (~)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11:11:46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42"/>
        <w:gridCol w:w="1682"/>
        <w:gridCol w:w="1561"/>
        <w:gridCol w:w="2420"/>
        <w:gridCol w:w="1507"/>
        <w:gridCol w:w="110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0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1 - 1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First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Middle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Indexes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252"/>
        <w:gridCol w:w="3764"/>
        <w:gridCol w:w="2158"/>
        <w:gridCol w:w="184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Unique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381" type="#_x0000_t75" style="width:12pt;height:12pt">
                  <v:imagedata r:id="rId3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PK_</w:t>
            </w:r>
            <w:r>
              <w:softHyphen/>
              <w:t>C_tbl</w:t>
            </w:r>
            <w:r>
              <w:softHyphen/>
              <w:t>User_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User]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[ID]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[First</w:t>
            </w:r>
            <w:r>
              <w:rPr>
                <w:rStyle w:val="ScriptNormal"/>
              </w:rPr>
              <w:softHyphen/>
              <w:t xml:space="preserve">Name]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[Middle</w:t>
            </w:r>
            <w:r>
              <w:rPr>
                <w:rStyle w:val="ScriptNormal"/>
              </w:rPr>
              <w:softHyphen/>
              <w:t xml:space="preserve">Name]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[Last</w:t>
            </w:r>
            <w:r>
              <w:rPr>
                <w:rStyle w:val="ScriptNormal"/>
              </w:rPr>
              <w:softHyphen/>
              <w:t xml:space="preserve">Name]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 xml:space="preserve">User]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[PK_</w:t>
            </w:r>
            <w:r>
              <w:rPr>
                <w:rStyle w:val="ScriptNormal"/>
              </w:rPr>
              <w:softHyphen/>
              <w:t>C_tbl</w:t>
            </w:r>
            <w:r>
              <w:rPr>
                <w:rStyle w:val="ScriptNormal"/>
              </w:rPr>
              <w:softHyphen/>
              <w:t>User_</w:t>
            </w:r>
            <w:r>
              <w:rPr>
                <w:rStyle w:val="ScriptNormal"/>
              </w:rPr>
              <w:softHyphen/>
              <w:t xml:space="preserve">ID]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([ID]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'The user details table.'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'users'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User'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Uses</w:t>
      </w:r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  <w:t>Log</w:t>
        </w:r>
        <w:r>
          <w:softHyphen/>
          <w:t>In]</w:t>
        </w:r>
      </w:hyperlink>
    </w:p>
    <w:p w:rsidR="004261C3" w:rsidRDefault="00B629B5">
      <w:hyperlink w:anchor="B3VZJY1/User_databases/App4Learn/Tables/tblTrainingLog" w:history="1">
        <w:r>
          <w:t>[users].[tbl</w:t>
        </w:r>
        <w:r>
          <w:softHyphen/>
          <w:t>Training</w:t>
        </w:r>
        <w:r>
          <w:softHyphen/>
          <w:t>Log]</w:t>
        </w:r>
      </w:hyperlink>
    </w:p>
    <w:p w:rsidR="004261C3" w:rsidRDefault="00B629B5">
      <w:hyperlink w:anchor="B3VZJY1/User_databases/App4Learn/Programmability/Stored_Procedures/CreateNewUser" w:history="1">
        <w:r>
          <w:t>[users].[Create</w:t>
        </w:r>
        <w:r>
          <w:softHyphen/>
          <w:t>New</w:t>
        </w:r>
        <w:r>
          <w:softHyphen/>
          <w:t>User]</w:t>
        </w:r>
      </w:hyperlink>
    </w:p>
    <w:p w:rsidR="004261C3" w:rsidRDefault="00B629B5">
      <w:hyperlink w:anchor="B3VZJY1/User_databases/App4Learn/Programmability/Stored_Procedures/GetUserDetails" w:history="1">
        <w:r>
          <w:t>[users].[Get</w:t>
        </w:r>
        <w:r>
          <w:softHyphen/>
          <w:t>User</w:t>
        </w:r>
        <w:r>
          <w:softHyphen/>
          <w:t>Details]</w:t>
        </w:r>
      </w:hyperlink>
    </w:p>
    <w:p w:rsidR="004261C3" w:rsidRDefault="004261C3">
      <w:pPr>
        <w:sectPr w:rsidR="004261C3">
          <w:headerReference w:type="default" r:id="rId63"/>
          <w:footerReference w:type="default" r:id="rId6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33" w:name="_Toc256000021"/>
            <w:bookmarkStart w:id="34" w:name="B3VZJY1/User_databases/App4Learn/Views/V"/>
            <w:r>
              <w:lastRenderedPageBreak/>
              <w:pict>
                <v:shape id="_x0000_i1382" type="#_x0000_t75" style="width:12pt;height:12pt">
                  <v:imagedata r:id="rId11" o:title=""/>
                </v:shape>
              </w:pict>
            </w:r>
            <w:r w:rsidR="00B629B5">
              <w:t xml:space="preserve"> </w:t>
            </w:r>
            <w:r w:rsidR="00B629B5">
              <w:t>Views</w:t>
            </w:r>
            <w:bookmarkEnd w:id="33"/>
          </w:p>
          <w:bookmarkEnd w:id="34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Views/TestClasse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SQLt.Test</w:t>
              </w:r>
              <w:r>
                <w:rPr>
                  <w:rStyle w:val="Table-Default"/>
                </w:rPr>
                <w:softHyphen/>
                <w:t>Classes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Views/Test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SQLt.Tests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65"/>
          <w:footerReference w:type="default" r:id="rId6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5" w:name="_Toc256000022"/>
            <w:bookmarkStart w:id="36" w:name="B3VZJY1/User_databases/App4Learn/Views/T"/>
            <w:r>
              <w:lastRenderedPageBreak/>
              <w:pict>
                <v:shape id="_x0000_i1383" type="#_x0000_t75" style="width:12pt;height:12pt">
                  <v:imagedata r:id="rId11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SQLt].[Test</w:t>
            </w:r>
            <w:r w:rsidR="00B629B5">
              <w:softHyphen/>
              <w:t>Classes]</w:t>
            </w:r>
            <w:bookmarkEnd w:id="35"/>
          </w:p>
          <w:bookmarkEnd w:id="36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02"/>
        <w:gridCol w:w="501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Schema</w:t>
            </w:r>
            <w:r>
              <w:softHyphen/>
              <w:t>Id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----------------------------------------------------------------------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Classes]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s.name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, s.schema_id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sys.extended_properties ep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sys.schemas</w:t>
            </w:r>
            <w:r>
              <w:rPr>
                <w:rStyle w:val="ScriptNormal"/>
              </w:rPr>
              <w:t xml:space="preserve"> 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ep.major_id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s.schema_id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ep.name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Views/Tests" w:history="1">
        <w:r>
          <w:t>[t</w:t>
        </w:r>
        <w:r>
          <w:softHyphen/>
          <w:t>SQLt].[Tests]</w:t>
        </w:r>
      </w:hyperlink>
    </w:p>
    <w:p w:rsidR="004261C3" w:rsidRDefault="00B629B5">
      <w:hyperlink w:anchor="B3VZJY1/User_databases/App4Learn/Programmability/Stored_Procedures/Private_RunAll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All]</w:t>
        </w:r>
      </w:hyperlink>
    </w:p>
    <w:p w:rsidR="004261C3" w:rsidRDefault="00B629B5">
      <w:hyperlink w:anchor="B3VZJY1/User_databases/App4Learn/Programmability/Functions/Scalar-valued_Functions/Private_IsTestClass" w:history="1">
        <w:r>
          <w:t>[t</w:t>
        </w:r>
        <w:r>
          <w:softHyphen/>
          <w:t>SQLt]</w:t>
        </w:r>
        <w:r>
          <w:t>.[Private_</w:t>
        </w:r>
        <w:r>
          <w:softHyphen/>
          <w:t>Is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Functions/Table-valued_Functions/Private_ResolveSchema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Schema</w:t>
        </w:r>
        <w:r>
          <w:softHyphen/>
          <w:t>Name]</w:t>
        </w:r>
      </w:hyperlink>
    </w:p>
    <w:p w:rsidR="004261C3" w:rsidRDefault="004261C3">
      <w:pPr>
        <w:sectPr w:rsidR="004261C3">
          <w:headerReference w:type="default" r:id="rId67"/>
          <w:footerReference w:type="default" r:id="rId6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7" w:name="_Toc256000023"/>
            <w:r>
              <w:lastRenderedPageBreak/>
              <w:pict>
                <v:shape id="_x0000_i1384" type="#_x0000_t75" style="width:12pt;height:12pt">
                  <v:imagedata r:id="rId11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SQLt].[Tests]</w:t>
            </w:r>
            <w:bookmarkEnd w:id="3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02"/>
        <w:gridCol w:w="5014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Created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11:11:45 09 January 2015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Last Modified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11:11:45 09 January 2015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Schema</w:t>
            </w:r>
            <w:r>
              <w:softHyphen/>
              <w:t>Id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Test</w:t>
            </w:r>
            <w:r>
              <w:softHyphen/>
              <w:t>Class</w:t>
            </w:r>
            <w:r>
              <w:softHyphen/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Object</w:t>
            </w:r>
            <w:r>
              <w:softHyphen/>
              <w:t>Id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Name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VIEW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classes.Schema</w:t>
            </w:r>
            <w:r>
              <w:rPr>
                <w:rStyle w:val="ScriptNormal"/>
              </w:rPr>
              <w:softHyphen/>
              <w:t xml:space="preserve">Id, classes.Name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procs.object_id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Object</w:t>
            </w:r>
            <w:r>
              <w:rPr>
                <w:rStyle w:val="ScriptNormal"/>
              </w:rPr>
              <w:softHyphen/>
              <w:t xml:space="preserve">Id, procs.name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Classes classes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sys.procedures</w:t>
            </w:r>
            <w:r>
              <w:rPr>
                <w:rStyle w:val="ScriptNormal"/>
              </w:rPr>
              <w:t xml:space="preserve"> procs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classes.Schema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procs.schema_id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LOWER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procs.name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'test%'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Views/TestClasses" w:history="1">
        <w:r>
          <w:t>[t</w:t>
        </w:r>
        <w:r>
          <w:softHyphen/>
          <w:t>SQLt].[Test</w:t>
        </w:r>
        <w:r>
          <w:softHyphen/>
          <w:t>Classes]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69"/>
          <w:footerReference w:type="default" r:id="rId7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38" w:name="_Toc256000024"/>
            <w:bookmarkStart w:id="39" w:name="B3VZJY1/User_databases/App4Learn/Program"/>
            <w:r>
              <w:lastRenderedPageBreak/>
              <w:pict>
                <v:shape id="_x0000_i138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Stored Procedures</w:t>
            </w:r>
            <w:bookmarkEnd w:id="38"/>
          </w:p>
          <w:bookmarkEnd w:id="39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lastRenderedPageBreak/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ExplanationDetails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Explanation</w:t>
              </w:r>
              <w:r>
                <w:rPr>
                  <w:rStyle w:val="Table-Default"/>
                </w:rPr>
                <w:softHyphen/>
                <w:t>Details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FilteredListOfCurriculum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FilteredListOfExplanationsByCurriculum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FilteredListOfExplanationsBySubject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Subject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ListOfCurriculum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ListOfExplanations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ListOfKeyStages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ListOfSubjects" w:history="1">
              <w:r>
                <w:rPr>
                  <w:rStyle w:val="Table-Default"/>
                </w:rPr>
                <w:t>curriculum.Get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Subjects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InsertNewCurriculum" w:history="1">
              <w:r>
                <w:rPr>
                  <w:rStyle w:val="Table-Default"/>
                </w:rPr>
                <w:t>curriculum.Insert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InsertNewExplanation" w:history="1">
              <w:r>
                <w:rPr>
                  <w:rStyle w:val="Table-Default"/>
                </w:rPr>
                <w:t>curriculum.I</w:t>
              </w:r>
              <w:r>
                <w:rPr>
                  <w:rStyle w:val="Table-Default"/>
                </w:rPr>
                <w:t>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Explanation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InsertNewKeyStage" w:history="1">
              <w:r>
                <w:rPr>
                  <w:rStyle w:val="Table-Default"/>
                </w:rPr>
                <w:t>curriculum.Insert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InsertNewSubject" w:history="1">
              <w:r>
                <w:rPr>
                  <w:rStyle w:val="Table-Default"/>
                </w:rPr>
                <w:t>curriculum.Insert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Subject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HaveNoExceptionTests" w:history="1">
              <w:r>
                <w:rPr>
                  <w:rStyle w:val="Table-Default"/>
                </w:rPr>
                <w:t>Database</w:t>
              </w:r>
              <w:r>
                <w:rPr>
                  <w:rStyle w:val="Table-Default"/>
                </w:rPr>
                <w:softHyphen/>
                <w:t>Integrity</w:t>
              </w:r>
              <w:r>
                <w:rPr>
                  <w:rStyle w:val="Table-Default"/>
                </w:rPr>
                <w:softHyphen/>
                <w:t>Checks.test Procedures</w:t>
              </w:r>
              <w:r>
                <w:rPr>
                  <w:rStyle w:val="Table-Default"/>
                </w:rPr>
                <w:softHyphen/>
                <w:t>Have</w:t>
              </w:r>
              <w:r>
                <w:rPr>
                  <w:rStyle w:val="Table-Default"/>
                </w:rPr>
                <w:softHyphen/>
                <w:t>No</w:t>
              </w:r>
              <w:r>
                <w:rPr>
                  <w:rStyle w:val="Table-Default"/>
                </w:rPr>
                <w:softHyphen/>
                <w:t>Exception</w:t>
              </w:r>
              <w:r>
                <w:rPr>
                  <w:rStyle w:val="Table-Default"/>
                </w:rPr>
                <w:softHyphen/>
                <w:t>Tests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CorrectExplanation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Explanation</w:t>
              </w:r>
              <w:r>
                <w:rPr>
                  <w:rStyle w:val="Table-Default"/>
                </w:rPr>
                <w:softHyphen/>
                <w:t>Details.test Returns</w:t>
              </w:r>
              <w:r>
                <w:rPr>
                  <w:rStyle w:val="Table-Default"/>
                </w:rPr>
                <w:softHyphen/>
                <w:t>Correct</w:t>
              </w:r>
              <w:r>
                <w:rPr>
                  <w:rStyle w:val="Table-Default"/>
                </w:rPr>
                <w:softHyphen/>
                <w:t>Explanation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up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Curriculum.Setup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CorrectList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Curriculum.test Returns</w:t>
              </w:r>
              <w:r>
                <w:rPr>
                  <w:rStyle w:val="Table-Default"/>
                </w:rPr>
                <w:softHyphen/>
                <w:t>Correct</w:t>
              </w:r>
              <w:r>
                <w:rPr>
                  <w:rStyle w:val="Table-Default"/>
                </w:rPr>
                <w:softHyphen/>
                <w:t>List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NothingIfZeroPassedIn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Curriculum.test Returns</w:t>
              </w:r>
              <w:r>
                <w:rPr>
                  <w:rStyle w:val="Table-Default"/>
                </w:rPr>
                <w:softHyphen/>
                <w:t>Nothing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Zero</w:t>
              </w:r>
              <w:r>
                <w:rPr>
                  <w:rStyle w:val="Table-Default"/>
                </w:rPr>
                <w:softHyphen/>
                <w:t>Passed</w:t>
              </w:r>
              <w:r>
                <w:rPr>
                  <w:rStyle w:val="Table-Default"/>
                </w:rPr>
                <w:softHyphen/>
                <w:t>In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WrongListWithWrongID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Curriculum.test Returns</w:t>
              </w:r>
              <w:r>
                <w:rPr>
                  <w:rStyle w:val="Table-Default"/>
                </w:rPr>
                <w:softHyphen/>
                <w:t>Wrong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Wrong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up_0000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</w:t>
              </w:r>
              <w:r>
                <w:rPr>
                  <w:rStyle w:val="Table-Default"/>
                </w:rPr>
                <w:t>y</w:t>
              </w:r>
              <w:r>
                <w:rPr>
                  <w:rStyle w:val="Table-Default"/>
                </w:rPr>
                <w:softHyphen/>
                <w:t>Subject.Setup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CorrectList_0001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Subject.test Returns</w:t>
              </w:r>
              <w:r>
                <w:rPr>
                  <w:rStyle w:val="Table-Default"/>
                </w:rPr>
                <w:softHyphen/>
                <w:t>Correct</w:t>
              </w:r>
              <w:r>
                <w:rPr>
                  <w:rStyle w:val="Table-Default"/>
                </w:rPr>
                <w:softHyphen/>
                <w:t>List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NothingIfZeroPassedIn_0002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Subject.test Returns</w:t>
              </w:r>
              <w:r>
                <w:rPr>
                  <w:rStyle w:val="Table-Default"/>
                </w:rPr>
                <w:softHyphen/>
                <w:t>Nothing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Zero</w:t>
              </w:r>
              <w:r>
                <w:rPr>
                  <w:rStyle w:val="Table-Default"/>
                </w:rPr>
                <w:softHyphen/>
                <w:t>Passed</w:t>
              </w:r>
              <w:r>
                <w:rPr>
                  <w:rStyle w:val="Table-Default"/>
                </w:rPr>
                <w:softHyphen/>
                <w:t>In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WrongListWithWrongID_0003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Subject.test Returns</w:t>
              </w:r>
              <w:r>
                <w:rPr>
                  <w:rStyle w:val="Table-Default"/>
                </w:rPr>
                <w:softHyphen/>
                <w:t>Wrong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Wrong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up_0004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Ids.Setup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ValidList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Ids.test Returns</w:t>
              </w:r>
              <w:r>
                <w:rPr>
                  <w:rStyle w:val="Table-Default"/>
                </w:rPr>
                <w:softHyphen/>
                <w:t>Valid</w:t>
              </w:r>
              <w:r>
                <w:rPr>
                  <w:rStyle w:val="Table-Default"/>
                </w:rPr>
                <w:softHyphen/>
                <w:t>List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ReturnsZeroIfNothingFound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Ids.test Returns</w:t>
              </w:r>
              <w:r>
                <w:rPr>
                  <w:rStyle w:val="Table-Default"/>
                </w:rPr>
                <w:softHyphen/>
                <w:t>Zero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Nothing</w:t>
              </w:r>
              <w:r>
                <w:rPr>
                  <w:rStyle w:val="Table-Default"/>
                </w:rPr>
                <w:softHyphen/>
                <w:t>Found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up_0005" w:history="1">
              <w:r>
                <w:rPr>
                  <w:rStyle w:val="Table-Default"/>
                </w:rPr>
                <w:t>G</w:t>
              </w:r>
              <w:r>
                <w:rPr>
                  <w:rStyle w:val="Table-Default"/>
                </w:rPr>
                <w:t>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Demo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Details</w:t>
              </w:r>
              <w:r>
                <w:rPr>
                  <w:rStyle w:val="Table-Default"/>
                </w:rPr>
                <w:softHyphen/>
                <w:t>List.Setup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ListOfStepsIsReturnedInAssendingOrder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Demo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Details</w:t>
              </w:r>
              <w:r>
                <w:rPr>
                  <w:rStyle w:val="Table-Default"/>
                </w:rPr>
                <w:softHyphen/>
                <w:t>List.test 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Steps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Returned</w:t>
              </w:r>
              <w:r>
                <w:rPr>
                  <w:rStyle w:val="Table-Default"/>
                </w:rPr>
                <w:softHyphen/>
                <w:t>In</w:t>
              </w:r>
              <w:r>
                <w:rPr>
                  <w:rStyle w:val="Table-Default"/>
                </w:rPr>
                <w:softHyphen/>
                <w:t>Assending</w:t>
              </w:r>
              <w:r>
                <w:rPr>
                  <w:rStyle w:val="Table-Default"/>
                </w:rPr>
                <w:softHyphen/>
                <w:t>Order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ListOfStepsReturnsEmptyTableIfNoQuestionFound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Demo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Details</w:t>
              </w:r>
              <w:r>
                <w:rPr>
                  <w:rStyle w:val="Table-Default"/>
                </w:rPr>
                <w:softHyphen/>
                <w:t>List.test 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Steps</w:t>
              </w:r>
              <w:r>
                <w:rPr>
                  <w:rStyle w:val="Table-Default"/>
                </w:rPr>
                <w:softHyphen/>
                <w:t>Returns</w:t>
              </w:r>
              <w:r>
                <w:rPr>
                  <w:rStyle w:val="Table-Default"/>
                </w:rPr>
                <w:softHyphen/>
                <w:t>Empty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No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Found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DReturnedIsLatestID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Curriculum.test Check</w:t>
              </w:r>
              <w:r>
                <w:rPr>
                  <w:rStyle w:val="Table-Default"/>
                </w:rPr>
                <w:softHyphen/>
                <w:t>IDReturned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Latest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RowCountIsIncreased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Curriculum.test Check</w:t>
              </w:r>
              <w:r>
                <w:rPr>
                  <w:rStyle w:val="Table-Default"/>
                </w:rPr>
                <w:softHyphen/>
                <w:t>Row</w:t>
              </w:r>
              <w:r>
                <w:rPr>
                  <w:rStyle w:val="Table-Default"/>
                </w:rPr>
                <w:softHyphen/>
                <w:t>Count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Increased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up_0006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Demonstration</w:t>
              </w:r>
              <w:r>
                <w:rPr>
                  <w:rStyle w:val="Table-Default"/>
                </w:rPr>
                <w:softHyphen/>
                <w:t>Step.Setup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ExceptionIsThrownIfInvalidTypePassedIn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Demonstration</w:t>
              </w:r>
              <w:r>
                <w:rPr>
                  <w:rStyle w:val="Table-Default"/>
                </w:rPr>
                <w:softHyphen/>
                <w:t>Step.test Check</w:t>
              </w:r>
              <w:r>
                <w:rPr>
                  <w:rStyle w:val="Table-Default"/>
                </w:rPr>
                <w:softHyphen/>
                <w:t>Exception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Thrown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Invalid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Passed</w:t>
              </w:r>
              <w:r>
                <w:rPr>
                  <w:rStyle w:val="Table-Default"/>
                </w:rPr>
                <w:softHyphen/>
                <w:t>In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StepIsInsertedCorrectly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Demonstration</w:t>
              </w:r>
              <w:r>
                <w:rPr>
                  <w:rStyle w:val="Table-Default"/>
                </w:rPr>
                <w:softHyphen/>
                <w:t>Step.test Check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Inserted</w:t>
              </w:r>
              <w:r>
                <w:rPr>
                  <w:rStyle w:val="Table-Default"/>
                </w:rPr>
                <w:softHyphen/>
                <w:t>Correctly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DReturnedIsLatestID_0007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Explanation.test Check</w:t>
              </w:r>
              <w:r>
                <w:rPr>
                  <w:rStyle w:val="Table-Default"/>
                </w:rPr>
                <w:softHyphen/>
                <w:t>IDReturned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Latest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RowCountIsIncreased_0008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Explanation.test Check</w:t>
              </w:r>
              <w:r>
                <w:rPr>
                  <w:rStyle w:val="Table-Default"/>
                </w:rPr>
                <w:softHyphen/>
                <w:t>Row</w:t>
              </w:r>
              <w:r>
                <w:rPr>
                  <w:rStyle w:val="Table-Default"/>
                </w:rPr>
                <w:softHyphen/>
                <w:t>Count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Increased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DReturnedIsLatestID_0009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Stage.test Check</w:t>
              </w:r>
              <w:r>
                <w:rPr>
                  <w:rStyle w:val="Table-Default"/>
                </w:rPr>
                <w:softHyphen/>
                <w:t>IDReturned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Latest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RowCountIsIncreased_000a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Stage.test Check</w:t>
              </w:r>
              <w:r>
                <w:rPr>
                  <w:rStyle w:val="Table-Default"/>
                </w:rPr>
                <w:softHyphen/>
                <w:t>Row</w:t>
              </w:r>
              <w:r>
                <w:rPr>
                  <w:rStyle w:val="Table-Default"/>
                </w:rPr>
                <w:softHyphen/>
                <w:t>Count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Increased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ExceptionThrownIfInvalidTypePassedIn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Question.test Check</w:t>
              </w:r>
              <w:r>
                <w:rPr>
                  <w:rStyle w:val="Table-Default"/>
                </w:rPr>
                <w:softHyphen/>
                <w:t>Exception</w:t>
              </w:r>
              <w:r>
                <w:rPr>
                  <w:rStyle w:val="Table-Default"/>
                </w:rPr>
                <w:softHyphen/>
                <w:t>Thrown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I</w:t>
              </w:r>
              <w:r>
                <w:rPr>
                  <w:rStyle w:val="Table-Default"/>
                </w:rPr>
                <w:t>nvalid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Passed</w:t>
              </w:r>
              <w:r>
                <w:rPr>
                  <w:rStyle w:val="Table-Default"/>
                </w:rPr>
                <w:softHyphen/>
                <w:t>In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DReturnedIsLatestID_000b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Question.test Check</w:t>
              </w:r>
              <w:r>
                <w:rPr>
                  <w:rStyle w:val="Table-Default"/>
                </w:rPr>
                <w:softHyphen/>
                <w:t>IDReturned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Latest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QuestionInsertedWithNULLSearchString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Question.test Check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Inserted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NULLSearch</w:t>
              </w:r>
              <w:r>
                <w:rPr>
                  <w:rStyle w:val="Table-Default"/>
                </w:rPr>
                <w:softHyphen/>
                <w:t>String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QuestionInsertedWithNULLWebAddress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Question.test Check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Inserted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NULLWeb</w:t>
              </w:r>
              <w:r>
                <w:rPr>
                  <w:rStyle w:val="Table-Default"/>
                </w:rPr>
                <w:softHyphen/>
                <w:t>Address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RowCountIsIncreased_000c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Question.test Check</w:t>
              </w:r>
              <w:r>
                <w:rPr>
                  <w:rStyle w:val="Table-Default"/>
                </w:rPr>
                <w:softHyphen/>
                <w:t>Row</w:t>
              </w:r>
              <w:r>
                <w:rPr>
                  <w:rStyle w:val="Table-Default"/>
                </w:rPr>
                <w:softHyphen/>
                <w:t>Count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Increased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DReturnedIsLatestID_000d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Subj</w:t>
              </w:r>
              <w:r>
                <w:rPr>
                  <w:rStyle w:val="Table-Default"/>
                </w:rPr>
                <w:t>ect.test Check</w:t>
              </w:r>
              <w:r>
                <w:rPr>
                  <w:rStyle w:val="Table-Default"/>
                </w:rPr>
                <w:softHyphen/>
                <w:t>IDReturned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Latest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RowCountIsIncreased_000e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Subject.test Check</w:t>
              </w:r>
              <w:r>
                <w:rPr>
                  <w:rStyle w:val="Table-Default"/>
                </w:rPr>
                <w:softHyphen/>
                <w:t>Row</w:t>
              </w:r>
              <w:r>
                <w:rPr>
                  <w:rStyle w:val="Table-Default"/>
                </w:rPr>
                <w:softHyphen/>
                <w:t>Count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Increased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fUserIsAvailable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Check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User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Available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heckIfUserIsInDatabase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Check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User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</w:t>
              </w:r>
              <w:r>
                <w:rPr>
                  <w:rStyle w:val="Table-Default"/>
                </w:rPr>
                <w:softHyphen/>
                <w:t>Database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reateNewUser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Create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User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ExplanationDetail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Explanation</w:t>
              </w:r>
              <w:r>
                <w:rPr>
                  <w:rStyle w:val="Table-Default"/>
                </w:rPr>
                <w:softHyphen/>
                <w:t>Details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FilteredListOfCurriculum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Curriculum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FilteredListOfExplanationsByCurriculum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</w:t>
              </w:r>
              <w:r>
                <w:rPr>
                  <w:rStyle w:val="Table-Default"/>
                </w:rPr>
                <w:t>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FilteredListOfExplanationsBySubject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</w:t>
              </w:r>
              <w:r>
                <w:rPr>
                  <w:rStyle w:val="Table-Default"/>
                </w:rPr>
                <w:t>ons.test 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Subject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ImmitationStep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Immitation</w:t>
              </w:r>
              <w:r>
                <w:rPr>
                  <w:rStyle w:val="Table-Default"/>
                </w:rPr>
                <w:softHyphen/>
                <w:t>Steps No</w:t>
              </w:r>
              <w:r>
                <w:rPr>
                  <w:rStyle w:val="Table-Default"/>
                </w:rPr>
                <w:softHyphen/>
                <w:t>Ex</w:t>
              </w:r>
              <w:r>
                <w:rPr>
                  <w:rStyle w:val="Table-Default"/>
                </w:rPr>
                <w:t>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ListOfCurriculum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Curriculum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ListOfExplanation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ListOfKeyStage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ListOfQuestionId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Ids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ListOfSubject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Subjects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TrainingDemoStepDetailsList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Demo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Details</w:t>
              </w:r>
              <w:r>
                <w:rPr>
                  <w:rStyle w:val="Table-Default"/>
                </w:rPr>
                <w:softHyphen/>
                <w:t>List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TrainingExplanationDetail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Explanation</w:t>
              </w:r>
              <w:r>
                <w:rPr>
                  <w:rStyle w:val="Table-Default"/>
                </w:rPr>
                <w:softHyphen/>
                <w:t>Details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GetUserDetails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Get</w:t>
              </w:r>
              <w:r>
                <w:rPr>
                  <w:rStyle w:val="Table-Default"/>
                </w:rPr>
                <w:softHyphen/>
                <w:t>User</w:t>
              </w:r>
              <w:r>
                <w:rPr>
                  <w:rStyle w:val="Table-Default"/>
                </w:rPr>
                <w:softHyphen/>
                <w:t>Details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InsertNewCurriculum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Curriculum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InsertNewDemonstrationStep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Demonstration</w:t>
              </w:r>
              <w:r>
                <w:rPr>
                  <w:rStyle w:val="Table-Default"/>
                </w:rPr>
                <w:softHyphen/>
                <w:t>Step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InsertNewExplanation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Inser</w:t>
              </w:r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Explanation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InsertNewKeyStage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InsertNewQuestion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InsertNewSubject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Subject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TestConnection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Exceptions.test Test</w:t>
              </w:r>
              <w:r>
                <w:rPr>
                  <w:rStyle w:val="Table-Default"/>
                </w:rPr>
                <w:softHyphen/>
                <w:t>Connection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ValidateUser_NoException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Exceptions.test Validate</w:t>
              </w:r>
              <w:r>
                <w:rPr>
                  <w:rStyle w:val="Table-Default"/>
                </w:rPr>
                <w:softHyphen/>
                <w:t>User 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ImmitationSteps" w:history="1">
              <w:r>
                <w:rPr>
                  <w:rStyle w:val="Table-Default"/>
                </w:rPr>
                <w:t>questions.Get</w:t>
              </w:r>
              <w:r>
                <w:rPr>
                  <w:rStyle w:val="Table-Default"/>
                </w:rPr>
                <w:softHyphen/>
                <w:t>Immitation</w:t>
              </w:r>
              <w:r>
                <w:rPr>
                  <w:rStyle w:val="Table-Default"/>
                </w:rPr>
                <w:softHyphen/>
                <w:t>Steps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ListOfQuestionIds" w:history="1">
              <w:r>
                <w:rPr>
                  <w:rStyle w:val="Table-Default"/>
                </w:rPr>
                <w:t>questions.Get</w:t>
              </w:r>
              <w:r>
                <w:rPr>
                  <w:rStyle w:val="Table-Default"/>
                </w:rPr>
                <w:softHyphen/>
                <w:t>L</w:t>
              </w:r>
              <w:r>
                <w:rPr>
                  <w:rStyle w:val="Table-Default"/>
                </w:rPr>
                <w:t>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Ids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TrainingDemoStepDetailsList" w:history="1">
              <w:r>
                <w:rPr>
                  <w:rStyle w:val="Table-Default"/>
                </w:rPr>
                <w:t>questions.Get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Demo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Details</w:t>
              </w:r>
              <w:r>
                <w:rPr>
                  <w:rStyle w:val="Table-Default"/>
                </w:rPr>
                <w:softHyphen/>
                <w:t>List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TrainingExplanationDetails" w:history="1">
              <w:r>
                <w:rPr>
                  <w:rStyle w:val="Table-Default"/>
                </w:rPr>
                <w:t>questions.Get</w:t>
              </w:r>
              <w:r>
                <w:rPr>
                  <w:rStyle w:val="Table-Default"/>
                </w:rPr>
                <w:softHyphen/>
                <w:t>Training</w:t>
              </w:r>
              <w:r>
                <w:rPr>
                  <w:rStyle w:val="Table-Default"/>
                </w:rPr>
                <w:softHyphen/>
                <w:t>Explanation</w:t>
              </w:r>
              <w:r>
                <w:rPr>
                  <w:rStyle w:val="Table-Default"/>
                </w:rPr>
                <w:softHyphen/>
                <w:t>Details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InsertNewDemonstrationStep" w:history="1">
              <w:r>
                <w:rPr>
                  <w:rStyle w:val="Table-Default"/>
                </w:rPr>
                <w:t>questions.Insert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Demonstration</w:t>
              </w:r>
              <w:r>
                <w:rPr>
                  <w:rStyle w:val="Table-Default"/>
                </w:rPr>
                <w:softHyphen/>
                <w:t>Step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InsertNewQuestion" w:history="1">
              <w:r>
                <w:rPr>
                  <w:rStyle w:val="Table-Default"/>
                </w:rPr>
                <w:t>questions.Insert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Ad_hoc_distributed_queries" w:history="1">
              <w:r>
                <w:rPr>
                  <w:rStyle w:val="Table-Default"/>
                </w:rPr>
                <w:t>SQLCop</w:t>
              </w:r>
              <w:r>
                <w:rPr>
                  <w:rStyle w:val="Table-Default"/>
                </w:rPr>
                <w:t>.test Ad hoc distributed queries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Auto_close" w:history="1">
              <w:r>
                <w:rPr>
                  <w:rStyle w:val="Table-Default"/>
                </w:rPr>
                <w:t>SQLCop.test Auto close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Auto_create_statistics" w:history="1">
              <w:r>
                <w:rPr>
                  <w:rStyle w:val="Table-Default"/>
                </w:rPr>
                <w:t>SQLCop.test Auto create statistics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Auto_Shrink" w:history="1">
              <w:r>
                <w:rPr>
                  <w:rStyle w:val="Table-Default"/>
                </w:rPr>
                <w:t>SQLCop.test Auto Shrink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Auto_update_statistics" w:history="1">
              <w:r>
                <w:rPr>
                  <w:rStyle w:val="Table-Default"/>
                </w:rPr>
                <w:t>SQLCop.test Auto update statistics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Buffer_cache_hit_ratio" w:history="1">
              <w:r>
                <w:rPr>
                  <w:rStyle w:val="Table-Default"/>
                </w:rPr>
                <w:t>SQLCop.test Buffer cache hit ratio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lumn_collation_does_not_match_database_default" w:history="1">
              <w:r>
                <w:rPr>
                  <w:rStyle w:val="Table-Default"/>
                </w:rPr>
                <w:t>SQLCop.test Column collation does not match database default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lumn_data_types_(Numeric_vs._Int)" w:history="1">
              <w:r>
                <w:rPr>
                  <w:rStyle w:val="Table-Default"/>
                </w:rPr>
                <w:t>SQLCop.test Column data types (Numeric vs. Int)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lumn_Name_Problems" w:history="1">
              <w:r>
                <w:rPr>
                  <w:rStyle w:val="Table-Default"/>
                </w:rPr>
                <w:t>SQLCop.test Column Name P</w:t>
              </w:r>
              <w:r>
                <w:rPr>
                  <w:rStyle w:val="Table-Default"/>
                </w:rPr>
                <w:t>roblems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lumns_of_data_type_Text_nText" w:history="1">
              <w:r>
                <w:rPr>
                  <w:rStyle w:val="Table-Default"/>
                </w:rPr>
                <w:t>SQLCop.test Columns of data type Text/n</w:t>
              </w:r>
              <w:r>
                <w:rPr>
                  <w:rStyle w:val="Table-Default"/>
                </w:rPr>
                <w:softHyphen/>
                <w:t>Text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lumns_with_float_data_type" w:history="1">
              <w:r>
                <w:rPr>
                  <w:rStyle w:val="Table-Default"/>
                </w:rPr>
                <w:t>SQLCop.test Columns with float data type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lumns_with_image_data_type" w:history="1">
              <w:r>
                <w:rPr>
                  <w:rStyle w:val="Table-Default"/>
                </w:rPr>
                <w:t>SQLCop.test Columns with image data type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Compatibility_Level" w:history="1">
              <w:r>
                <w:rPr>
                  <w:rStyle w:val="Table-Default"/>
                </w:rPr>
                <w:t>SQLCop.test Compatibility Level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Database_collation" w:history="1">
              <w:r>
                <w:rPr>
                  <w:rStyle w:val="Table-Default"/>
                </w:rPr>
                <w:t>SQLCo</w:t>
              </w:r>
              <w:r>
                <w:rPr>
                  <w:rStyle w:val="Table-Default"/>
                </w:rPr>
                <w:t>p.test Database collation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Database_Mail" w:history="1">
              <w:r>
                <w:rPr>
                  <w:rStyle w:val="Table-Default"/>
                </w:rPr>
                <w:t>SQLCop.test Database Mail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Decimal_Size_Problem" w:history="1">
              <w:r>
                <w:rPr>
                  <w:rStyle w:val="Table-Default"/>
                </w:rPr>
                <w:t>SQLCop.test Decimal Size Problem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Forwarded_Records" w:history="1">
              <w:r>
                <w:rPr>
                  <w:rStyle w:val="Table-Default"/>
                </w:rPr>
                <w:t>SQLCop.test Forwarded Records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Fragmented_Indexes" w:history="1">
              <w:r>
                <w:rPr>
                  <w:rStyle w:val="Table-Default"/>
                </w:rPr>
                <w:t>SQLCop.test Fragmented Indexes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Login_Language" w:history="1">
              <w:r>
                <w:rPr>
                  <w:rStyle w:val="Table-Default"/>
                </w:rPr>
                <w:t>SQLCop.test</w:t>
              </w:r>
              <w:r>
                <w:rPr>
                  <w:rStyle w:val="Table-Default"/>
                </w:rPr>
                <w:t xml:space="preserve"> Login Language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Missing_Foreign_Key_Indexes" w:history="1">
              <w:r>
                <w:rPr>
                  <w:rStyle w:val="Table-Default"/>
                </w:rPr>
                <w:t>SQLCop.test Missing Foreign Key Indexes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Missing_Foreign_Keys" w:history="1">
              <w:r>
                <w:rPr>
                  <w:rStyle w:val="Table-Default"/>
                </w:rPr>
                <w:t>SQLCop.test Missing Foreign Keys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Ole_Automation_Procedures" w:history="1">
              <w:r>
                <w:rPr>
                  <w:rStyle w:val="Table-Default"/>
                </w:rPr>
                <w:t>SQLCop.test Ole Automation Procedures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Orphaned_Users" w:history="1">
              <w:r>
                <w:rPr>
                  <w:rStyle w:val="Table-Default"/>
                </w:rPr>
                <w:t>SQLCop.test Orphaned Users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age_life_expectancy" w:history="1">
              <w:r>
                <w:rPr>
                  <w:rStyle w:val="Table-Default"/>
                </w:rPr>
                <w:t>SQLCop.test Page life expectancy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_Named_SP_" w:history="1">
              <w:r>
                <w:rPr>
                  <w:rStyle w:val="Table-Default"/>
                </w:rPr>
                <w:t>SQLCop.test Procedures Named SP_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_that_call_undocumented_procedures" w:history="1">
              <w:r>
                <w:rPr>
                  <w:rStyle w:val="Table-Default"/>
                </w:rPr>
                <w:t>SQLCop.test Procedures that call undocumented procedures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_using_dynamic_SQL_without_sp_executesql" w:history="1">
              <w:r>
                <w:rPr>
                  <w:rStyle w:val="Table-Default"/>
                </w:rPr>
                <w:t>SQLCop.test Procedures using dyna</w:t>
              </w:r>
              <w:r>
                <w:rPr>
                  <w:rStyle w:val="Table-Default"/>
                </w:rPr>
                <w:t>mic SQL without sp_executesql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_with_@@Identity" w:history="1">
              <w:r>
                <w:rPr>
                  <w:rStyle w:val="Table-Default"/>
                </w:rPr>
                <w:t>SQLCop.test Procedures with @@Identity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_With_SET_ROWCOUNT" w:history="1">
              <w:r>
                <w:rPr>
                  <w:rStyle w:val="Table-Default"/>
                </w:rPr>
                <w:t>SQLCop.test Procedures With SET ROWCOUNT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Procedures_without_SET_NOCOUNT_ON" w:history="1">
              <w:r>
                <w:rPr>
                  <w:rStyle w:val="Table-Default"/>
                </w:rPr>
                <w:t>SQLCop.test Procedures without SET N</w:t>
              </w:r>
              <w:r>
                <w:rPr>
                  <w:rStyle w:val="Table-Default"/>
                </w:rPr>
                <w:t>OCOUNT 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Service_Account" w:history="1">
              <w:r>
                <w:rPr>
                  <w:rStyle w:val="Table-Default"/>
                </w:rPr>
                <w:t>SQLCop.test Service Account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Table_name_problems" w:history="1">
              <w:r>
                <w:rPr>
                  <w:rStyle w:val="Table-Default"/>
                </w:rPr>
                <w:t>SQLCop.test Table name problems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Tables_without_a_primary_key" w:history="1">
              <w:r>
                <w:rPr>
                  <w:rStyle w:val="Table-Default"/>
                </w:rPr>
                <w:t>SQLCop.test Tables without a primary key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UniqueIdentifier_with_NewId" w:history="1">
              <w:r>
                <w:rPr>
                  <w:rStyle w:val="Table-Default"/>
                </w:rPr>
                <w:t>SQLCop.test Unique</w:t>
              </w:r>
              <w:r>
                <w:rPr>
                  <w:rStyle w:val="Table-Default"/>
                </w:rPr>
                <w:softHyphen/>
                <w:t>Identifier with New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Unnamed_Constraints" w:history="1">
              <w:r>
                <w:rPr>
                  <w:rStyle w:val="Table-Default"/>
                </w:rPr>
                <w:t>SQLCop.test Unnamed Constraints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User_Aliases" w:history="1">
              <w:r>
                <w:rPr>
                  <w:rStyle w:val="Table-Default"/>
                </w:rPr>
                <w:t>SQLCop.test User Aliases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Views_with_order_by" w:history="1">
              <w:r>
                <w:rPr>
                  <w:rStyle w:val="Table-Default"/>
                </w:rPr>
                <w:t>SQLCop.test Views with order by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Wide_Table" w:history="1">
              <w:r>
                <w:rPr>
                  <w:rStyle w:val="Table-Default"/>
                </w:rPr>
                <w:t>SQLCop.test Wide Table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_xp_cmdshell_is_enabled" w:history="1">
              <w:r>
                <w:rPr>
                  <w:rStyle w:val="Table-Default"/>
                </w:rPr>
                <w:t>SQLCop.test xp_cmdshell is enabled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pplyConstrain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</w:t>
              </w:r>
              <w:r>
                <w:rPr>
                  <w:rStyle w:val="Table-Default"/>
                </w:rPr>
                <w:t>Apply</w:t>
              </w:r>
              <w:r>
                <w:rPr>
                  <w:rStyle w:val="Table-Default"/>
                </w:rPr>
                <w:softHyphen/>
                <w:t>Constraint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pplyTrigg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SQLt.Apply</w:t>
              </w:r>
              <w:r>
                <w:rPr>
                  <w:rStyle w:val="Table-Default"/>
                </w:rPr>
                <w:softHyphen/>
                <w:t>Trigger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EmptyTabl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Empty</w:t>
              </w:r>
              <w:r>
                <w:rPr>
                  <w:rStyle w:val="Table-Default"/>
                </w:rPr>
                <w:softHyphen/>
                <w:t>Table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Equal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  <w:t>Equals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EqualsString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  <w:t>Equ</w:t>
              </w:r>
              <w:r>
                <w:rPr>
                  <w:rStyle w:val="Table-Default"/>
                </w:rPr>
                <w:t>als</w:t>
              </w:r>
              <w:r>
                <w:rPr>
                  <w:rStyle w:val="Table-Default"/>
                </w:rPr>
                <w:softHyphen/>
                <w:t>String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EqualsTabl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  <w:t>Equals</w:t>
              </w:r>
              <w:r>
                <w:rPr>
                  <w:rStyle w:val="Table-Default"/>
                </w:rPr>
                <w:softHyphen/>
                <w:t>Table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Lik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Like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NotEqual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Equals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ObjectExist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  <w:t>Obj</w:t>
              </w:r>
              <w:r>
                <w:rPr>
                  <w:rStyle w:val="Table-Default"/>
                </w:rPr>
                <w:t>ect</w:t>
              </w:r>
              <w:r>
                <w:rPr>
                  <w:rStyle w:val="Table-Default"/>
                </w:rPr>
                <w:softHyphen/>
                <w:t>Exists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AssertResultSetsHaveSameMetaData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SQLt.Assert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Sets</w:t>
              </w:r>
              <w:r>
                <w:rPr>
                  <w:rStyle w:val="Table-Default"/>
                </w:rPr>
                <w:softHyphen/>
                <w:t>Have</w:t>
              </w:r>
              <w:r>
                <w:rPr>
                  <w:rStyle w:val="Table-Default"/>
                </w:rPr>
                <w:softHyphen/>
                <w:t>Same</w:t>
              </w:r>
              <w:r>
                <w:rPr>
                  <w:rStyle w:val="Table-Default"/>
                </w:rPr>
                <w:softHyphen/>
                <w:t>Meta</w:t>
              </w:r>
              <w:r>
                <w:rPr>
                  <w:rStyle w:val="Table-Default"/>
                </w:rPr>
                <w:softHyphen/>
                <w:t>Data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CaptureOutpu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SQLt.Capture</w:t>
              </w:r>
              <w:r>
                <w:rPr>
                  <w:rStyle w:val="Table-Default"/>
                </w:rPr>
                <w:softHyphen/>
                <w:t>Output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DefaultResultFormat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SQLt.Default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Formatter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Drop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SQLt.Drop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ExpectExcep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SQLt.Expect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ExpectNoExcep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SQLt.Expect</w:t>
              </w:r>
              <w:r>
                <w:rPr>
                  <w:rStyle w:val="Table-Default"/>
                </w:rPr>
                <w:softHyphen/>
                <w:t>No</w:t>
              </w:r>
              <w:r>
                <w:rPr>
                  <w:rStyle w:val="Table-Default"/>
                </w:rPr>
                <w:softHyphen/>
                <w:t>Exception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Fail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SQLt.Fail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FakeFunc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SQLt.Fake</w:t>
              </w:r>
              <w:r>
                <w:rPr>
                  <w:rStyle w:val="Table-Default"/>
                </w:rPr>
                <w:softHyphen/>
                <w:t>Function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FakeTabl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SQLt.Fake</w:t>
              </w:r>
              <w:r>
                <w:rPr>
                  <w:rStyle w:val="Table-Default"/>
                </w:rPr>
                <w:softHyphen/>
                <w:t>Table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NewTran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SQLt.Get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Tran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LogCapturedOutpu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SQLt.Log</w:t>
              </w:r>
              <w:r>
                <w:rPr>
                  <w:rStyle w:val="Table-Default"/>
                </w:rPr>
                <w:softHyphen/>
                <w:t>Captured</w:t>
              </w:r>
              <w:r>
                <w:rPr>
                  <w:rStyle w:val="Table-Default"/>
                </w:rPr>
                <w:softHyphen/>
                <w:t>Output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NewConnec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SQLt.New</w:t>
              </w:r>
              <w:r>
                <w:rPr>
                  <w:rStyle w:val="Table-Default"/>
                </w:rPr>
                <w:softHyphen/>
                <w:t>Connection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NewTest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SQLt.New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NullTestResultFormat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SQLt.Null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Formatter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ApplyCheckConstrain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</w:t>
              </w:r>
              <w:r>
                <w:rPr>
                  <w:rStyle w:val="Table-Default"/>
                </w:rPr>
                <w:t>Private_</w:t>
              </w:r>
              <w:r>
                <w:rPr>
                  <w:rStyle w:val="Table-Default"/>
                </w:rPr>
                <w:softHyphen/>
                <w:t>Apply</w:t>
              </w:r>
              <w:r>
                <w:rPr>
                  <w:rStyle w:val="Table-Default"/>
                </w:rPr>
                <w:softHyphen/>
                <w:t>Check</w:t>
              </w:r>
              <w:r>
                <w:rPr>
                  <w:rStyle w:val="Table-Default"/>
                </w:rPr>
                <w:softHyphen/>
                <w:t>Constraint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ApplyForeignKeyConstrain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Apply</w:t>
              </w:r>
              <w:r>
                <w:rPr>
                  <w:rStyle w:val="Table-Default"/>
                </w:rPr>
                <w:softHyphen/>
                <w:t>Foreign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Constraint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leanTestResul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Clean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Result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ompareTable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t>.Private_</w:t>
              </w:r>
              <w:r>
                <w:rPr>
                  <w:rStyle w:val="Table-Default"/>
                </w:rPr>
                <w:softHyphen/>
                <w:t>Compare</w:t>
              </w:r>
              <w:r>
                <w:rPr>
                  <w:rStyle w:val="Table-Default"/>
                </w:rPr>
                <w:softHyphen/>
                <w:t>Tables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ompareTablesFailIfUnequalRowsExist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Compare</w:t>
              </w:r>
              <w:r>
                <w:rPr>
                  <w:rStyle w:val="Table-Default"/>
                </w:rPr>
                <w:softHyphen/>
                <w:t>Tables</w:t>
              </w:r>
              <w:r>
                <w:rPr>
                  <w:rStyle w:val="Table-Default"/>
                </w:rPr>
                <w:softHyphen/>
                <w:t>Fail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Unequal</w:t>
              </w:r>
              <w:r>
                <w:rPr>
                  <w:rStyle w:val="Table-Default"/>
                </w:rPr>
                <w:softHyphen/>
                <w:t>Rows</w:t>
              </w:r>
              <w:r>
                <w:rPr>
                  <w:rStyle w:val="Table-Default"/>
                </w:rPr>
                <w:softHyphen/>
                <w:t>Exists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reateFakeFunc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Create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Function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reateFakeOfTabl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Create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T</w:t>
              </w:r>
              <w:r>
                <w:rPr>
                  <w:rStyle w:val="Table-Default"/>
                </w:rPr>
                <w:t>able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reateProcedureSpy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Create</w:t>
              </w:r>
              <w:r>
                <w:rPr>
                  <w:rStyle w:val="Table-Default"/>
                </w:rPr>
                <w:softHyphen/>
                <w:t>Procedure</w:t>
              </w:r>
              <w:r>
                <w:rPr>
                  <w:rStyle w:val="Table-Default"/>
                </w:rPr>
                <w:softHyphen/>
                <w:t>Spy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CreateResultTableForCompareTable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Create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For</w:t>
              </w:r>
              <w:r>
                <w:rPr>
                  <w:rStyle w:val="Table-Default"/>
                </w:rPr>
                <w:softHyphen/>
                <w:t>Compare</w:t>
              </w:r>
              <w:r>
                <w:rPr>
                  <w:rStyle w:val="Table-Default"/>
                </w:rPr>
                <w:softHyphen/>
                <w:t>Tables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DisallowOverwritingNonTestSchema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Disallow</w:t>
              </w:r>
              <w:r>
                <w:rPr>
                  <w:rStyle w:val="Table-Default"/>
                </w:rPr>
                <w:softHyphen/>
                <w:t>Overwriting</w:t>
              </w:r>
              <w:r>
                <w:rPr>
                  <w:rStyle w:val="Table-Default"/>
                </w:rPr>
                <w:softHyphen/>
                <w:t>Non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Schema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GetSetupProcedure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Setup</w:t>
              </w:r>
              <w:r>
                <w:rPr>
                  <w:rStyle w:val="Table-Default"/>
                </w:rPr>
                <w:softHyphen/>
                <w:t>Procedur</w:t>
              </w:r>
              <w:r>
                <w:rPr>
                  <w:rStyle w:val="Table-Default"/>
                </w:rPr>
                <w:t>e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MarkFakeTabl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Mark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Table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MarkObjectBeforeRe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Mark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Before</w:t>
              </w:r>
              <w:r>
                <w:rPr>
                  <w:rStyle w:val="Table-Default"/>
                </w:rPr>
                <w:softHyphen/>
                <w:t>Rename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MarkSchemaAsTest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Mark</w:t>
              </w:r>
              <w:r>
                <w:rPr>
                  <w:rStyle w:val="Table-Default"/>
                </w:rPr>
                <w:softHyphen/>
                <w:t>Schema</w:t>
              </w:r>
              <w:r>
                <w:rPr>
                  <w:rStyle w:val="Table-Default"/>
                </w:rPr>
                <w:softHyphen/>
                <w:t>As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OutputTestResult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Output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Results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Prin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</w:t>
              </w:r>
              <w:r>
                <w:rPr>
                  <w:rStyle w:val="Table-Default"/>
                </w:rPr>
                <w:t>vate_</w:t>
              </w:r>
              <w:r>
                <w:rPr>
                  <w:rStyle w:val="Table-Default"/>
                </w:rPr>
                <w:softHyphen/>
                <w:t>Print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PrintXML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Print</w:t>
              </w:r>
              <w:r>
                <w:rPr>
                  <w:rStyle w:val="Table-Default"/>
                </w:rPr>
                <w:softHyphen/>
                <w:t>XML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RenameObjectToUnique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Rename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To</w:t>
              </w:r>
              <w:r>
                <w:rPr>
                  <w:rStyle w:val="Table-Default"/>
                </w:rPr>
                <w:softHyphen/>
                <w:t>Unique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RenameObjectToUniqueNameUsingObjectId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Rename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To</w:t>
              </w:r>
              <w:r>
                <w:rPr>
                  <w:rStyle w:val="Table-Default"/>
                </w:rPr>
                <w:softHyphen/>
                <w:t>Unique</w:t>
              </w:r>
              <w:r>
                <w:rPr>
                  <w:rStyle w:val="Table-Default"/>
                </w:rPr>
                <w:softHyphen/>
                <w:t>Name</w:t>
              </w:r>
              <w:r>
                <w:rPr>
                  <w:rStyle w:val="Table-Default"/>
                </w:rPr>
                <w:softHyphen/>
                <w:t>Using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Ru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Run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RunAll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Run</w:t>
              </w:r>
              <w:r>
                <w:rPr>
                  <w:rStyle w:val="Table-Default"/>
                </w:rPr>
                <w:softHyphen/>
                <w:t>All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RunTes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Run</w:t>
              </w:r>
              <w:r>
                <w:rPr>
                  <w:rStyle w:val="Table-Default"/>
                </w:rPr>
                <w:softHyphen/>
                <w:t>Test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RunTest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Run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SaveTestNameForSess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Save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Name</w:t>
              </w:r>
              <w:r>
                <w:rPr>
                  <w:rStyle w:val="Table-Default"/>
                </w:rPr>
                <w:softHyphen/>
                <w:t>For</w:t>
              </w:r>
              <w:r>
                <w:rPr>
                  <w:rStyle w:val="Table-Default"/>
                </w:rPr>
                <w:softHyphen/>
                <w:t>Session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SetFakeViewOff_SingleView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Set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View</w:t>
              </w:r>
              <w:r>
                <w:rPr>
                  <w:rStyle w:val="Table-Default"/>
                </w:rPr>
                <w:softHyphen/>
                <w:t>Off_</w:t>
              </w:r>
              <w:r>
                <w:rPr>
                  <w:rStyle w:val="Table-Default"/>
                </w:rPr>
                <w:softHyphen/>
                <w:t>Single</w:t>
              </w:r>
              <w:r>
                <w:rPr>
                  <w:rStyle w:val="Table-Default"/>
                </w:rPr>
                <w:softHyphen/>
                <w:t>View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SetFakeViewOn_SingleView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Set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View</w:t>
              </w:r>
              <w:r>
                <w:rPr>
                  <w:rStyle w:val="Table-Default"/>
                </w:rPr>
                <w:softHyphen/>
                <w:t>On_</w:t>
              </w:r>
              <w:r>
                <w:rPr>
                  <w:rStyle w:val="Table-Default"/>
                </w:rPr>
                <w:softHyphen/>
                <w:t>Single</w:t>
              </w:r>
              <w:r>
                <w:rPr>
                  <w:rStyle w:val="Table-Default"/>
                </w:rPr>
                <w:softHyphen/>
                <w:t>View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ValidateFakeTableParameter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Validate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Parameters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ValidateObjectsCompatibleWithFakeFunc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Validate</w:t>
              </w:r>
              <w:r>
                <w:rPr>
                  <w:rStyle w:val="Table-Default"/>
                </w:rPr>
                <w:softHyphen/>
                <w:t>Objects</w:t>
              </w:r>
              <w:r>
                <w:rPr>
                  <w:rStyle w:val="Table-Default"/>
                </w:rPr>
                <w:softHyphen/>
                <w:t>Compatible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Function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ValidateProcedureCanBeUsedWithSpyProcedur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Validate</w:t>
              </w:r>
              <w:r>
                <w:rPr>
                  <w:rStyle w:val="Table-Default"/>
                </w:rPr>
                <w:softHyphen/>
                <w:t>Procedure</w:t>
              </w:r>
              <w:r>
                <w:rPr>
                  <w:rStyle w:val="Table-Default"/>
                </w:rPr>
                <w:softHyphen/>
                <w:t>Can</w:t>
              </w:r>
              <w:r>
                <w:rPr>
                  <w:rStyle w:val="Table-Default"/>
                </w:rPr>
                <w:softHyphen/>
                <w:t>Be</w:t>
              </w:r>
              <w:r>
                <w:rPr>
                  <w:rStyle w:val="Table-Default"/>
                </w:rPr>
                <w:softHyphen/>
                <w:t>Used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Spy</w:t>
              </w:r>
              <w:r>
                <w:rPr>
                  <w:rStyle w:val="Table-Default"/>
                </w:rPr>
                <w:softHyphen/>
                <w:t>Procedure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Private_ValidateThatAllDataTypesInTableAreSupported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Validate</w:t>
              </w:r>
              <w:r>
                <w:rPr>
                  <w:rStyle w:val="Table-Default"/>
                </w:rPr>
                <w:softHyphen/>
                <w:t>That</w:t>
              </w:r>
              <w:r>
                <w:rPr>
                  <w:rStyle w:val="Table-Default"/>
                </w:rPr>
                <w:softHyphen/>
                <w:t>All</w:t>
              </w:r>
              <w:r>
                <w:rPr>
                  <w:rStyle w:val="Table-Default"/>
                </w:rPr>
                <w:softHyphen/>
                <w:t>Data</w:t>
              </w:r>
              <w:r>
                <w:rPr>
                  <w:rStyle w:val="Table-Default"/>
                </w:rPr>
                <w:softHyphen/>
                <w:t>Types</w:t>
              </w:r>
              <w:r>
                <w:rPr>
                  <w:rStyle w:val="Table-Default"/>
                </w:rPr>
                <w:softHyphen/>
                <w:t>In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Are</w:t>
              </w:r>
              <w:r>
                <w:rPr>
                  <w:rStyle w:val="Table-Default"/>
                </w:rPr>
                <w:softHyphen/>
                <w:t>Supported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emoveObjec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SQLt.Remove</w:t>
              </w:r>
              <w:r>
                <w:rPr>
                  <w:rStyle w:val="Table-Default"/>
                </w:rPr>
                <w:softHyphen/>
                <w:t>Object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ename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SQLt.Rename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esultSetFil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SQLt.Result</w:t>
              </w:r>
              <w:r>
                <w:rPr>
                  <w:rStyle w:val="Table-Default"/>
                </w:rPr>
                <w:softHyphen/>
                <w:t>Set</w:t>
              </w:r>
              <w:r>
                <w:rPr>
                  <w:rStyle w:val="Table-Default"/>
                </w:rPr>
                <w:softHyphen/>
                <w:t>Filter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u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unAll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</w:t>
              </w:r>
              <w:r>
                <w:rPr>
                  <w:rStyle w:val="Table-Default"/>
                </w:rPr>
                <w:softHyphen/>
                <w:t>All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unTes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</w:t>
              </w:r>
              <w:r>
                <w:rPr>
                  <w:rStyle w:val="Table-Default"/>
                </w:rPr>
                <w:softHyphen/>
                <w:t>Test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unTest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unWithNullResult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Null</w:t>
              </w:r>
              <w:r>
                <w:rPr>
                  <w:rStyle w:val="Table-Default"/>
                </w:rPr>
                <w:softHyphen/>
                <w:t>Results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RunWithXmlResult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SQLt.Run</w:t>
              </w:r>
              <w:r>
                <w:rPr>
                  <w:rStyle w:val="Table-Default"/>
                </w:rPr>
                <w:softHyphen/>
                <w:t>With</w:t>
              </w:r>
              <w:r>
                <w:rPr>
                  <w:rStyle w:val="Table-Default"/>
                </w:rPr>
                <w:softHyphen/>
                <w:t>Xml</w:t>
              </w:r>
              <w:r>
                <w:rPr>
                  <w:rStyle w:val="Table-Default"/>
                </w:rPr>
                <w:softHyphen/>
                <w:t>Results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FakeViewOff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SQLt.Set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View</w:t>
              </w:r>
              <w:r>
                <w:rPr>
                  <w:rStyle w:val="Table-Default"/>
                </w:rPr>
                <w:softHyphen/>
                <w:t>Off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FakeView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SQLt.Set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View</w:t>
              </w:r>
              <w:r>
                <w:rPr>
                  <w:rStyle w:val="Table-Default"/>
                </w:rPr>
                <w:softHyphen/>
                <w:t>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etTestResultFormat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SQLt.Set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Formatter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pyProcedur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SQLt.Spy</w:t>
              </w:r>
              <w:r>
                <w:rPr>
                  <w:rStyle w:val="Table-Default"/>
                </w:rPr>
                <w:softHyphen/>
                <w:t>Proced</w:t>
              </w:r>
              <w:r>
                <w:rPr>
                  <w:rStyle w:val="Table-Default"/>
                </w:rPr>
                <w:t>ure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tubRecord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SQLt.Stub</w:t>
              </w:r>
              <w:r>
                <w:rPr>
                  <w:rStyle w:val="Table-Default"/>
                </w:rPr>
                <w:softHyphen/>
                <w:t>Record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SuppressOutpu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SQLt.Suppress</w:t>
              </w:r>
              <w:r>
                <w:rPr>
                  <w:rStyle w:val="Table-Default"/>
                </w:rPr>
                <w:softHyphen/>
                <w:t>Output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ableToTex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SQLt.Table</w:t>
              </w:r>
              <w:r>
                <w:rPr>
                  <w:rStyle w:val="Table-Default"/>
                </w:rPr>
                <w:softHyphen/>
                <w:t>To</w:t>
              </w:r>
              <w:r>
                <w:rPr>
                  <w:rStyle w:val="Table-Default"/>
                </w:rPr>
                <w:softHyphen/>
                <w:t>Text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Uninstall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SQLt.Uninstall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XmlResultFormat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SQLt.Xml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Formatter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CheckIfUserIsAvailable" w:history="1">
              <w:r>
                <w:rPr>
                  <w:rStyle w:val="Table-Default"/>
                </w:rPr>
                <w:t>users.Check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User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Available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CheckIfUserIsInDatabase" w:history="1">
              <w:r>
                <w:rPr>
                  <w:rStyle w:val="Table-Default"/>
                </w:rPr>
                <w:t>users.Check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User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In</w:t>
              </w:r>
              <w:r>
                <w:rPr>
                  <w:rStyle w:val="Table-Default"/>
                </w:rPr>
                <w:softHyphen/>
                <w:t>Database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CreateNewUser" w:history="1">
              <w:r>
                <w:rPr>
                  <w:rStyle w:val="Table-Default"/>
                </w:rPr>
                <w:t>users.Create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User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GetUserDetails" w:history="1">
              <w:r>
                <w:rPr>
                  <w:rStyle w:val="Table-Default"/>
                </w:rPr>
                <w:t>users.Get</w:t>
              </w:r>
              <w:r>
                <w:rPr>
                  <w:rStyle w:val="Table-Default"/>
                </w:rPr>
                <w:softHyphen/>
                <w:t>User</w:t>
              </w:r>
              <w:r>
                <w:rPr>
                  <w:rStyle w:val="Table-Default"/>
                </w:rPr>
                <w:softHyphen/>
                <w:t>Details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Stored_Procedures/TestConnection" w:history="1">
              <w:r>
                <w:rPr>
                  <w:rStyle w:val="Table-Default"/>
                </w:rPr>
                <w:t>users.Test</w:t>
              </w:r>
              <w:r>
                <w:rPr>
                  <w:rStyle w:val="Table-Default"/>
                </w:rPr>
                <w:softHyphen/>
                <w:t>Connection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Stored_Procedures/ValidateUser" w:history="1">
              <w:r>
                <w:rPr>
                  <w:rStyle w:val="Table-Default"/>
                </w:rPr>
                <w:t>users.Validate</w:t>
              </w:r>
              <w:r>
                <w:rPr>
                  <w:rStyle w:val="Table-Default"/>
                </w:rPr>
                <w:softHyphen/>
                <w:t>User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71"/>
          <w:footerReference w:type="default" r:id="rId7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0" w:name="_Toc256000025"/>
            <w:r>
              <w:lastRenderedPageBreak/>
              <w:pict>
                <v:shape id="_x0000_i138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Explanation</w:t>
            </w:r>
            <w:r w:rsidR="00B629B5">
              <w:softHyphen/>
              <w:t>Details]</w:t>
            </w:r>
            <w:bookmarkEnd w:id="4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151"/>
        <w:gridCol w:w="2189"/>
        <w:gridCol w:w="367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explan.Description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explan.ID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lastRenderedPageBreak/>
        <w:t>Used By</w:t>
      </w:r>
    </w:p>
    <w:p w:rsidR="004261C3" w:rsidRDefault="00B629B5">
      <w:hyperlink w:anchor="B3VZJY1/User_databases/App4Learn/Programmability/Stored_Procedures/test_ReturnsCorrectExplanation" w:history="1">
        <w:r>
          <w:t>[Get</w:t>
        </w:r>
        <w:r>
          <w:softHyphen/>
          <w:t>Explanation</w:t>
        </w:r>
        <w:r>
          <w:softHyphen/>
          <w:t>Details].[test Returns</w:t>
        </w:r>
        <w:r>
          <w:softHyphen/>
          <w:t>Correct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test_GetExplanation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Explanation</w:t>
        </w:r>
        <w:r>
          <w:softHyphen/>
          <w:t>Details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73"/>
          <w:footerReference w:type="default" r:id="rId7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1" w:name="_Toc256000026"/>
            <w:r>
              <w:lastRenderedPageBreak/>
              <w:pict>
                <v:shape id="_x0000_i138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Curriculum]</w:t>
            </w:r>
            <w:bookmarkEnd w:id="4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63"/>
        <w:gridCol w:w="2371"/>
        <w:gridCol w:w="398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cur.ID,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cur.Type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Study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Curriculum</w:t>
            </w:r>
            <w:r>
              <w:rPr>
                <w:rStyle w:val="ScriptNormal"/>
              </w:rPr>
              <w:softHyphen/>
              <w:t>Details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cur.Subject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lastRenderedPageBreak/>
        <w:t>Used By</w:t>
      </w:r>
    </w:p>
    <w:p w:rsidR="004261C3" w:rsidRDefault="00B629B5">
      <w:hyperlink w:anchor="B3VZJY1/User_databases/App4Learn/Programmability/Stored_Procedures/test_GetFilteredListOf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</w:r>
        <w:r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Curriculum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75"/>
          <w:footerReference w:type="default" r:id="rId7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2" w:name="_Toc256000027"/>
            <w:r>
              <w:lastRenderedPageBreak/>
              <w:pict>
                <v:shape id="_x0000_i138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Curriculum]</w:t>
            </w:r>
            <w:bookmarkEnd w:id="4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56"/>
        <w:gridCol w:w="2224"/>
        <w:gridCol w:w="373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explan.ID,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explan.Title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Explanation</w:t>
            </w:r>
            <w:r>
              <w:rPr>
                <w:rStyle w:val="ScriptNormal"/>
              </w:rPr>
              <w:softHyphen/>
              <w:t>Detail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curr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curr.ID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explan.Curriculum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curr.ID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lastRenderedPageBreak/>
        <w:t>Used By</w:t>
      </w:r>
    </w:p>
    <w:p w:rsidR="004261C3" w:rsidRDefault="00B629B5">
      <w:hyperlink w:anchor="B3VZJY1/User_databases/App4Learn/Programmability/Stored_Procedures/test_ReturnsCorrectList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Correct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NothingIfZeroPassedIn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Nothing</w:t>
        </w:r>
        <w:r>
          <w:softHyphen/>
          <w:t>If</w:t>
        </w:r>
        <w:r>
          <w:softHyphen/>
          <w:t>Zero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ReturnsWrongListWithWrongID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Wrong</w:t>
        </w:r>
        <w:r>
          <w:softHyphen/>
          <w:t>List</w:t>
        </w:r>
        <w:r>
          <w:softHyphen/>
          <w:t>With</w:t>
        </w:r>
        <w:r>
          <w:softHyphen/>
          <w:t>Wrong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GetFilteredListOfExplanationsBy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77"/>
          <w:footerReference w:type="default" r:id="rId7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3" w:name="_Toc256000028"/>
            <w:r>
              <w:lastRenderedPageBreak/>
              <w:pict>
                <v:shape id="_x0000_i138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Subject]</w:t>
            </w:r>
            <w:bookmarkEnd w:id="4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63"/>
        <w:gridCol w:w="2371"/>
        <w:gridCol w:w="398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explan.ID,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explan.Title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Explanation</w:t>
            </w:r>
            <w:r>
              <w:rPr>
                <w:rStyle w:val="ScriptNormal"/>
              </w:rPr>
              <w:softHyphen/>
              <w:t>Detail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curr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curr.ID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explan.Curriculum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Subject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sub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sub.ID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curr.ID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sub.ID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ReturnsCorrectList_0001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  <w:t>Correct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NothingIfZeroPassedIn_0002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  <w:t>Nothing</w:t>
        </w:r>
        <w:r>
          <w:softHyphen/>
          <w:t>If</w:t>
        </w:r>
        <w:r>
          <w:softHyphen/>
          <w:t>Zero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ReturnsWrongListWithWrongID_0003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</w:t>
        </w:r>
        <w:r>
          <w:t>test Returns</w:t>
        </w:r>
        <w:r>
          <w:softHyphen/>
          <w:t>Wrong</w:t>
        </w:r>
        <w:r>
          <w:softHyphen/>
          <w:t>List</w:t>
        </w:r>
        <w:r>
          <w:softHyphen/>
          <w:t>With</w:t>
        </w:r>
        <w:r>
          <w:softHyphen/>
          <w:t>Wrong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GetFilteredListOfExplanationsBySubjec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</w:t>
        </w:r>
        <w:r>
          <w:t>s</w:t>
        </w:r>
        <w:r>
          <w:softHyphen/>
          <w:t>By</w:t>
        </w:r>
        <w:r>
          <w:softHyphen/>
          <w:t>Subject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79"/>
          <w:footerReference w:type="default" r:id="rId8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4" w:name="_Toc256000029"/>
            <w:r>
              <w:lastRenderedPageBreak/>
              <w:pict>
                <v:shape id="_x0000_i139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Curriculum]</w:t>
            </w:r>
            <w:bookmarkEnd w:id="4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cur.ID,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cur.Type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Study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Curriculum</w:t>
            </w:r>
            <w:r>
              <w:rPr>
                <w:rStyle w:val="ScriptNormal"/>
              </w:rPr>
              <w:softHyphen/>
              <w:t>Details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ListOf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</w:t>
        </w:r>
        <w:r>
          <w:t>[test Get</w:t>
        </w:r>
        <w:r>
          <w:softHyphen/>
          <w:t>List</w:t>
        </w:r>
        <w:r>
          <w:softHyphen/>
          <w:t>Of</w:t>
        </w:r>
        <w:r>
          <w:softHyphen/>
          <w:t>Curriculum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81"/>
          <w:footerReference w:type="default" r:id="rId8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5" w:name="_Toc256000030"/>
            <w:r>
              <w:lastRenderedPageBreak/>
              <w:pict>
                <v:shape id="_x0000_i139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Explanations]</w:t>
            </w:r>
            <w:bookmarkEnd w:id="4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explan.ID,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explan.Title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Explanation</w:t>
            </w:r>
            <w:r>
              <w:rPr>
                <w:rStyle w:val="ScriptNormal"/>
              </w:rPr>
              <w:softHyphen/>
              <w:t>Detail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ListOfExplanation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  <w:r>
          <w:t>].[test Get</w:t>
        </w:r>
        <w:r>
          <w:softHyphen/>
          <w:t>List</w:t>
        </w:r>
        <w:r>
          <w:softHyphen/>
          <w:t>Of</w:t>
        </w:r>
        <w:r>
          <w:softHyphen/>
          <w:t>Explanations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83"/>
          <w:footerReference w:type="default" r:id="rId8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6" w:name="_Toc256000031"/>
            <w:r>
              <w:lastRenderedPageBreak/>
              <w:pict>
                <v:shape id="_x0000_i139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Key</w:t>
            </w:r>
            <w:r w:rsidR="00B629B5">
              <w:softHyphen/>
              <w:t>Stages]</w:t>
            </w:r>
            <w:bookmarkEnd w:id="4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keystage.ID,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keystage.Key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Value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Detail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keystage;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ListOfKeyStage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</w:t>
        </w:r>
        <w:r>
          <w:t>test Get</w:t>
        </w:r>
        <w:r>
          <w:softHyphen/>
          <w:t>List</w:t>
        </w:r>
        <w:r>
          <w:softHyphen/>
          <w:t>Of</w:t>
        </w:r>
        <w:r>
          <w:softHyphen/>
          <w:t>Key</w:t>
        </w:r>
        <w:r>
          <w:softHyphen/>
          <w:t>Stages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85"/>
          <w:footerReference w:type="default" r:id="rId8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7" w:name="_Toc256000032"/>
            <w:r>
              <w:lastRenderedPageBreak/>
              <w:pict>
                <v:shape id="_x0000_i139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Subjects]</w:t>
            </w:r>
            <w:bookmarkEnd w:id="4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Subjects]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sub.ID,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sub.Subject</w:t>
            </w:r>
            <w:r>
              <w:rPr>
                <w:rStyle w:val="ScriptNormal"/>
              </w:rPr>
              <w:softHyphen/>
              <w:t>Detail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Subject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sub;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ListOfSubject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</w:t>
        </w:r>
        <w:r>
          <w:t>est Get</w:t>
        </w:r>
        <w:r>
          <w:softHyphen/>
          <w:t>List</w:t>
        </w:r>
        <w:r>
          <w:softHyphen/>
          <w:t>Of</w:t>
        </w:r>
        <w:r>
          <w:softHyphen/>
          <w:t>Subjects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87"/>
          <w:footerReference w:type="default" r:id="rId8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8" w:name="_Toc256000033"/>
            <w:r>
              <w:lastRenderedPageBreak/>
              <w:pict>
                <v:shape id="_x0000_i139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[curriculum].[Insert</w:t>
            </w:r>
            <w:r w:rsidR="00B629B5">
              <w:softHyphen/>
              <w:t>New</w:t>
            </w:r>
            <w:r w:rsidR="00B629B5">
              <w:softHyphen/>
              <w:t>Curriculum]</w:t>
            </w:r>
            <w:bookmarkEnd w:id="4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51"/>
        <w:gridCol w:w="2222"/>
        <w:gridCol w:w="344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@Curriculum</w:t>
            </w:r>
            <w:r>
              <w:softHyphen/>
              <w:t>Detail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@Curriculum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ID, 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Study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@Subject</w:t>
            </w:r>
            <w:r>
              <w:rPr>
                <w:rStyle w:val="ScriptNormal"/>
              </w:rPr>
              <w:softHyphen/>
              <w:t>ID, @Curriculum</w:t>
            </w:r>
            <w:r>
              <w:rPr>
                <w:rStyle w:val="ScriptNormal"/>
              </w:rPr>
              <w:softHyphen/>
              <w:t>Detail);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>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IDRetur</w:t>
        </w:r>
        <w:r>
          <w:t>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InsertNew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Curriculum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89"/>
          <w:footerReference w:type="default" r:id="rId9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49" w:name="_Toc256000034"/>
            <w:r>
              <w:lastRenderedPageBreak/>
              <w:pict>
                <v:shape id="_x0000_i139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[curriculum].[Insert</w:t>
            </w:r>
            <w:r w:rsidR="00B629B5">
              <w:softHyphen/>
              <w:t>New</w:t>
            </w:r>
            <w:r w:rsidR="00B629B5">
              <w:softHyphen/>
            </w:r>
            <w:r w:rsidR="00B629B5">
              <w:t>Explanation]</w:t>
            </w:r>
            <w:bookmarkEnd w:id="4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865"/>
        <w:gridCol w:w="2649"/>
        <w:gridCol w:w="350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@Title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@Description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varchar(8000)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8000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@Title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@Description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Title,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@Title,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@Description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>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_0007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8" w:history="1">
        <w:r>
          <w:t>[Inser</w:t>
        </w:r>
        <w:r>
          <w:t>t</w:t>
        </w:r>
        <w:r>
          <w:softHyphen/>
          <w:t>New</w:t>
        </w:r>
        <w:r>
          <w:softHyphen/>
          <w:t>Explanation].[test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InsertNewExplana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Explanation No</w:t>
        </w:r>
        <w:r>
          <w:softHyphen/>
          <w:t>Exceptio</w:t>
        </w:r>
        <w:r>
          <w:t>n]</w:t>
        </w:r>
      </w:hyperlink>
    </w:p>
    <w:p w:rsidR="004261C3" w:rsidRDefault="004261C3">
      <w:pPr>
        <w:sectPr w:rsidR="004261C3">
          <w:headerReference w:type="default" r:id="rId91"/>
          <w:footerReference w:type="default" r:id="rId9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0" w:name="_Toc256000035"/>
            <w:r>
              <w:lastRenderedPageBreak/>
              <w:pict>
                <v:shape id="_x0000_i139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[curriculum].[Insert</w:t>
            </w:r>
            <w:r w:rsidR="00B629B5">
              <w:softHyphen/>
              <w:t>New</w:t>
            </w:r>
            <w:r w:rsidR="00B629B5">
              <w:softHyphen/>
              <w:t>Key</w:t>
            </w:r>
            <w:r w:rsidR="00B629B5">
              <w:softHyphen/>
              <w:t>Stage]</w:t>
            </w:r>
            <w:bookmarkEnd w:id="5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353"/>
        <w:gridCol w:w="2221"/>
        <w:gridCol w:w="344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@Key</w:t>
            </w:r>
            <w:r>
              <w:softHyphen/>
              <w:t>Stage</w:t>
            </w:r>
            <w:r>
              <w:softHyphen/>
              <w:t>Details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 xml:space="preserve">SQL </w:t>
      </w:r>
      <w:r>
        <w:t>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Details);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>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_0009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a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InsertNewKeyStag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</w:t>
        </w:r>
        <w:r>
          <w:t>ons].[test Insert</w:t>
        </w:r>
        <w:r>
          <w:softHyphen/>
          <w:t>New</w:t>
        </w:r>
        <w:r>
          <w:softHyphen/>
          <w:t>Key</w:t>
        </w:r>
        <w:r>
          <w:softHyphen/>
          <w:t>Stage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93"/>
          <w:footerReference w:type="default" r:id="rId9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1" w:name="_Toc256000036"/>
            <w:r>
              <w:lastRenderedPageBreak/>
              <w:pict>
                <v:shape id="_x0000_i139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[curriculum].[Insert</w:t>
            </w:r>
            <w:r w:rsidR="00B629B5">
              <w:softHyphen/>
              <w:t>New</w:t>
            </w:r>
            <w:r w:rsidR="00B629B5">
              <w:softHyphen/>
              <w:t>Subject]</w:t>
            </w:r>
            <w:bookmarkEnd w:id="5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09"/>
        <w:gridCol w:w="2356"/>
        <w:gridCol w:w="365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@Subject</w:t>
            </w:r>
            <w:r>
              <w:softHyphen/>
              <w:t>Detail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@Subject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@Subject</w:t>
            </w:r>
            <w:r>
              <w:rPr>
                <w:rStyle w:val="ScriptNormal"/>
              </w:rPr>
              <w:softHyphen/>
              <w:t>Detail);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>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_000d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e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InsertNewSubjec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</w:r>
        <w:r>
          <w:t>Exceptions].[test Insert</w:t>
        </w:r>
        <w:r>
          <w:softHyphen/>
          <w:t>New</w:t>
        </w:r>
        <w:r>
          <w:softHyphen/>
          <w:t>Subject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95"/>
          <w:footerReference w:type="default" r:id="rId9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2" w:name="_Toc256000037"/>
            <w:r>
              <w:lastRenderedPageBreak/>
              <w:pict>
                <v:shape id="_x0000_i139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[Database</w:t>
            </w:r>
            <w:r w:rsidR="00B629B5">
              <w:softHyphen/>
              <w:t>Integrity</w:t>
            </w:r>
            <w:r w:rsidR="00B629B5">
              <w:softHyphen/>
              <w:t>Checks].[test Procedures</w:t>
            </w:r>
            <w:r w:rsidR="00B629B5">
              <w:softHyphen/>
              <w:t>Have</w:t>
            </w:r>
            <w:r w:rsidR="00B629B5">
              <w:softHyphen/>
              <w:t>No</w:t>
            </w:r>
            <w:r w:rsidR="00B629B5">
              <w:softHyphen/>
              <w:t>Exception</w:t>
            </w:r>
            <w:r w:rsidR="00B629B5">
              <w:softHyphen/>
              <w:t>Tests]</w:t>
            </w:r>
            <w:bookmarkEnd w:id="5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[Database</w:t>
            </w:r>
            <w:r>
              <w:rPr>
                <w:rStyle w:val="ScriptNormal"/>
              </w:rPr>
              <w:softHyphen/>
              <w:t>Integrity</w:t>
            </w:r>
            <w:r>
              <w:rPr>
                <w:rStyle w:val="ScriptNormal"/>
              </w:rPr>
              <w:softHyphen/>
              <w:t>Checks]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</w:t>
            </w:r>
            <w:r>
              <w:rPr>
                <w:rStyle w:val="ScriptNormal"/>
              </w:rPr>
              <w:softHyphen/>
              <w:t>Have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  <w:r>
              <w:rPr>
                <w:rStyle w:val="ScriptNormal"/>
              </w:rPr>
              <w:softHyphen/>
              <w:t>Tests]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</w:t>
            </w:r>
            <w:r>
              <w:rPr>
                <w:rStyle w:val="ScriptComment"/>
              </w:rPr>
              <w:t>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@Procedure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Procedures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#Exception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128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#Exception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Pr</w:t>
            </w:r>
            <w:r>
              <w:rPr>
                <w:rStyle w:val="ScriptNormal"/>
              </w:rPr>
              <w:t>ocedure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r.SPECIFIC_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SCHEMA.ROUTINES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r.ROUTINE_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r.SPECIFIC_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'questions'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</w:t>
            </w:r>
            <w:r>
              <w:rPr>
                <w:rStyle w:val="ScriptString"/>
              </w:rPr>
              <w:t>'users'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r.ROUTINE_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SUBSTRING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p.name, 6,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</w:t>
            </w:r>
            <w:r>
              <w:rPr>
                <w:rStyle w:val="ScriptFunction"/>
              </w:rPr>
              <w:t>LEN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 xml:space="preserve"> 5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CHARINDEX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Function"/>
              </w:rPr>
              <w:t>REVERSE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p.name)))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sys.procedures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p.name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'test%No</w:t>
            </w:r>
            <w:r>
              <w:rPr>
                <w:rStyle w:val="ScriptString"/>
              </w:rPr>
              <w:softHyphen/>
              <w:t>Exception'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r.ROUTINE_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</w:t>
            </w:r>
            <w:r>
              <w:rPr>
                <w:rStyle w:val="ScriptComment"/>
              </w:rPr>
              <w:t>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@Procedure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Procedure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#Exception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Procedures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SUBSTRING</w:t>
            </w:r>
            <w:r>
              <w:rPr>
                <w:rStyle w:val="ScriptNormal"/>
              </w:rPr>
              <w:t>((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#Exception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</w:t>
            </w:r>
            <w:r>
              <w:rPr>
                <w:rStyle w:val="ScriptKeyword"/>
              </w:rPr>
              <w:t>FOR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Normal"/>
              </w:rPr>
              <w:t xml:space="preserve">                ), 1, 1000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@Procedure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@Message0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'The following stored procedures are missing from these tests: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@Message1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Procedures,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@Message2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 please create tests for these procedures!'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@Message3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 The total amount of procedures: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</w:t>
            </w:r>
            <w:r>
              <w:rPr>
                <w:rStyle w:val="ScriptComment"/>
              </w:rPr>
              <w:t>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@Message4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@Procedure</w:t>
            </w:r>
            <w:r>
              <w:rPr>
                <w:rStyle w:val="ScriptNormal"/>
              </w:rPr>
              <w:softHyphen/>
              <w:t xml:space="preserve">Count,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@Message5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 xml:space="preserve">-- nvarchar(max)      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</w:r>
        <w:r>
          <w:t>SQLt].[Fail]</w:t>
        </w:r>
      </w:hyperlink>
    </w:p>
    <w:p w:rsidR="004261C3" w:rsidRDefault="00B629B5">
      <w:hyperlink w:anchor="B3VZJY1/User_databases/App4Learn/Security/Schemas/DatabaseIntegrityChecks" w:history="1">
        <w:r>
          <w:t>Database</w:t>
        </w:r>
        <w:r>
          <w:softHyphen/>
          <w:t>Integrity</w:t>
        </w:r>
        <w:r>
          <w:softHyphen/>
          <w:t>Checks</w:t>
        </w:r>
      </w:hyperlink>
    </w:p>
    <w:p w:rsidR="004261C3" w:rsidRDefault="004261C3">
      <w:pPr>
        <w:sectPr w:rsidR="004261C3">
          <w:headerReference w:type="default" r:id="rId97"/>
          <w:footerReference w:type="default" r:id="rId9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3" w:name="_Toc256000038"/>
            <w:r>
              <w:lastRenderedPageBreak/>
              <w:pict>
                <v:shape id="_x0000_i139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Explanation</w:t>
            </w:r>
            <w:r w:rsidR="00B629B5">
              <w:softHyphen/>
              <w:t>Details].[test Returns</w:t>
            </w:r>
            <w:r w:rsidR="00B629B5">
              <w:softHyphen/>
            </w:r>
            <w:r w:rsidR="00B629B5">
              <w:t>Correct</w:t>
            </w:r>
            <w:r w:rsidR="00B629B5">
              <w:softHyphen/>
              <w:t>Explanation]</w:t>
            </w:r>
            <w:bookmarkEnd w:id="5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Correct</w:t>
            </w:r>
            <w:r>
              <w:rPr>
                <w:rStyle w:val="ScriptNormal"/>
              </w:rPr>
              <w:softHyphen/>
              <w:t>Explanation]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</w:t>
            </w:r>
            <w:r>
              <w:rPr>
                <w:rStyle w:val="ScriptComment"/>
              </w:rPr>
              <w:t>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2;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Details.Expected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Details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8000)) 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Details.Actual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Details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8000))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Details.Expected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Details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'... In a galaxy far, far away...'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 xml:space="preserve">Table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</w:t>
            </w:r>
            <w:r>
              <w:rPr>
                <w:rStyle w:val="ScriptNormal"/>
              </w:rPr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Explanation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curriculum.tbl</w:t>
            </w:r>
            <w:r>
              <w:rPr>
                <w:rStyle w:val="ScriptNormal"/>
              </w:rPr>
              <w:softHyphen/>
              <w:t>Explanation.Curriculum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curriculum.tbl</w:t>
            </w:r>
            <w:r>
              <w:rPr>
                <w:rStyle w:val="ScriptNormal"/>
              </w:rPr>
              <w:softHyphen/>
              <w:t>Exp</w:t>
            </w:r>
            <w:r>
              <w:rPr>
                <w:rStyle w:val="ScriptNormal"/>
              </w:rPr>
              <w:t xml:space="preserve">lanation.Title,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curriculum.tbl</w:t>
            </w:r>
            <w:r>
              <w:rPr>
                <w:rStyle w:val="ScriptNormal"/>
              </w:rPr>
              <w:softHyphen/>
              <w:t>Explanation.Description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'A title.'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Comment"/>
              </w:rPr>
              <w:t>-- Title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'Once upon a time...'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Of</w:t>
            </w:r>
            <w:r>
              <w:rPr>
                <w:rStyle w:val="ScriptComment"/>
              </w:rPr>
              <w:softHyphen/>
              <w:t>Explanation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),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'A new title.'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Comment"/>
              </w:rPr>
              <w:t>-- Title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'... In a galaxy far, far away...'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Explanation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Details.Actual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Details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Details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@Explanati</w:t>
            </w:r>
            <w:r>
              <w:rPr>
                <w:rStyle w:val="ScriptNormal"/>
              </w:rPr>
              <w:t>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For a complete </w:t>
            </w:r>
            <w:r>
              <w:rPr>
                <w:rStyle w:val="ScriptComment"/>
              </w:rPr>
              <w:t>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 xml:space="preserve">Table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Explanation</w:t>
            </w:r>
            <w:r>
              <w:rPr>
                <w:rStyle w:val="ScriptString"/>
              </w:rPr>
              <w:softHyphen/>
              <w:t>Details.Expected'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Explanation</w:t>
            </w:r>
            <w:r>
              <w:rPr>
                <w:rStyle w:val="ScriptString"/>
              </w:rPr>
              <w:softHyphen/>
              <w:t>Details.Actual'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'The explanations were not the same.'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GetExplanationDetails" w:history="1">
        <w:r>
          <w:t>[curriculum].[Get</w:t>
        </w:r>
        <w:r>
          <w:softHyphen/>
          <w:t>Explanation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</w:r>
        <w:r>
          <w:t>Table]</w:t>
        </w:r>
      </w:hyperlink>
    </w:p>
    <w:p w:rsidR="004261C3" w:rsidRDefault="00B629B5">
      <w:hyperlink w:anchor="B3VZJY1/User_databases/App4Learn/Security/Schemas/GetExplanationDetails" w:history="1">
        <w:r>
          <w:t>Get</w:t>
        </w:r>
        <w:r>
          <w:softHyphen/>
          <w:t>Explanation</w:t>
        </w:r>
        <w:r>
          <w:softHyphen/>
          <w:t>Details</w:t>
        </w:r>
      </w:hyperlink>
    </w:p>
    <w:p w:rsidR="004261C3" w:rsidRDefault="004261C3">
      <w:pPr>
        <w:sectPr w:rsidR="004261C3">
          <w:headerReference w:type="default" r:id="rId99"/>
          <w:footerReference w:type="default" r:id="rId10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4" w:name="_Toc256000039"/>
            <w:r>
              <w:lastRenderedPageBreak/>
              <w:pict>
                <v:shape id="_x0000_i140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Curriculum].[Setup]</w:t>
            </w:r>
            <w:bookmarkEnd w:id="5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[Setup]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SET NOCOUNT ON added to prevent extra result sets from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interfering with</w:t>
            </w:r>
            <w:r>
              <w:rPr>
                <w:rStyle w:val="ScriptComment"/>
              </w:rPr>
              <w:t xml:space="preserve"> SELECT statements.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 xml:space="preserve">,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 xml:space="preserve">,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@Compu</w:t>
            </w:r>
            <w:r>
              <w:rPr>
                <w:rStyle w:val="ScriptNormal"/>
              </w:rPr>
              <w:t>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>Curriculum.Subject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curriculum.tbl</w:t>
            </w:r>
            <w:r>
              <w:rPr>
                <w:rStyle w:val="ScriptNormal"/>
              </w:rPr>
              <w:softHyphen/>
              <w:t>Curriculum.Type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Study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'Basics'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2,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'Language'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'Biology'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'Chemistry'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'Physics'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>Explanation.Curriculum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curriculum.tbl</w:t>
            </w:r>
            <w:r>
              <w:rPr>
                <w:rStyle w:val="ScriptNormal"/>
              </w:rPr>
              <w:softHyphen/>
              <w:t xml:space="preserve">Explanation.Title,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curriculum.tbl</w:t>
            </w:r>
            <w:r>
              <w:rPr>
                <w:rStyle w:val="ScriptNormal"/>
              </w:rPr>
              <w:softHyphen/>
              <w:t>Explanation.Description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</w:t>
            </w:r>
            <w:r>
              <w:rPr>
                <w:rStyle w:val="ScriptKeyword"/>
              </w:rPr>
              <w:t>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'Addition'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'Add 1 to 1.'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2,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'Grammer'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'Make sure you keep the right words.'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'Human Anatomy'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'Where is the toe'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'Periodic Table'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'What is the heaviest element?'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'Gravity'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'How does the apple fall?'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  Explanation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50))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Normal"/>
              </w:rPr>
              <w:t xml:space="preserve">                                         Explanation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50))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GetFilteredListOfExplanationsByCurriculum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</w:t>
        </w:r>
      </w:hyperlink>
    </w:p>
    <w:p w:rsidR="004261C3" w:rsidRDefault="004261C3">
      <w:pPr>
        <w:sectPr w:rsidR="004261C3">
          <w:headerReference w:type="default" r:id="rId101"/>
          <w:footerReference w:type="default" r:id="rId10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5" w:name="_Toc256000040"/>
            <w:r>
              <w:lastRenderedPageBreak/>
              <w:pict>
                <v:shape id="_x0000_i140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Curriculum].[test Returns</w:t>
            </w:r>
            <w:r w:rsidR="00B629B5">
              <w:softHyphen/>
            </w:r>
            <w:r w:rsidR="00B629B5">
              <w:t>Correct</w:t>
            </w:r>
            <w:r w:rsidR="00B629B5">
              <w:softHyphen/>
              <w:t>List]</w:t>
            </w:r>
            <w:bookmarkEnd w:id="5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Correct</w:t>
            </w:r>
            <w:r>
              <w:rPr>
                <w:rStyle w:val="ScriptNormal"/>
              </w:rPr>
              <w:softHyphen/>
              <w:t>List]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 xml:space="preserve">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'Human Anatomy'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4,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'Periodic Table'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5,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tring"/>
              </w:rPr>
              <w:t>'Gravity'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 xml:space="preserve">Table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Curriculum.Expected'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Curriculum.Actual'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'The tables are not the same.'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Security/Schemas/GetFilteredListOfExplanationsByCurriculum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</w:t>
        </w:r>
      </w:hyperlink>
    </w:p>
    <w:p w:rsidR="004261C3" w:rsidRDefault="004261C3">
      <w:pPr>
        <w:sectPr w:rsidR="004261C3">
          <w:headerReference w:type="default" r:id="rId103"/>
          <w:footerReference w:type="default" r:id="rId10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6" w:name="_Toc256000041"/>
            <w:r>
              <w:lastRenderedPageBreak/>
              <w:pict>
                <v:shape id="_x0000_i140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Curriculum].[test Returns</w:t>
            </w:r>
            <w:r w:rsidR="00B629B5">
              <w:softHyphen/>
              <w:t>Nothing</w:t>
            </w:r>
            <w:r w:rsidR="00B629B5">
              <w:softHyphen/>
              <w:t>If</w:t>
            </w:r>
            <w:r w:rsidR="00B629B5">
              <w:softHyphen/>
              <w:t>Zero</w:t>
            </w:r>
            <w:r w:rsidR="00B629B5">
              <w:softHyphen/>
              <w:t>Passed</w:t>
            </w:r>
            <w:r w:rsidR="00B629B5">
              <w:softHyphen/>
              <w:t>In]</w:t>
            </w:r>
            <w:bookmarkEnd w:id="5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</w:t>
            </w:r>
            <w:r>
              <w:rPr>
                <w:rStyle w:val="ScriptComment"/>
              </w:rPr>
              <w:t>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Nothing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Zero</w:t>
            </w:r>
            <w:r>
              <w:rPr>
                <w:rStyle w:val="ScriptNormal"/>
              </w:rPr>
              <w:softHyphen/>
              <w:t>Passed</w:t>
            </w:r>
            <w:r>
              <w:rPr>
                <w:rStyle w:val="ScriptNormal"/>
              </w:rPr>
              <w:softHyphen/>
              <w:t>In]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</w:t>
            </w:r>
            <w:r>
              <w:rPr>
                <w:rStyle w:val="ScriptComment"/>
              </w:rPr>
              <w:t>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For more information, see </w:t>
            </w:r>
            <w:r>
              <w:rPr>
                <w:rStyle w:val="ScriptComment"/>
              </w:rPr>
              <w:t>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@Curriculum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  <w:r>
              <w:rPr>
                <w:rStyle w:val="ScriptComment"/>
              </w:rPr>
              <w:t>--  For a complete list,</w:t>
            </w:r>
            <w:r>
              <w:rPr>
                <w:rStyle w:val="ScriptComment"/>
              </w:rPr>
              <w:t xml:space="preserve">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Empty</w:t>
            </w:r>
            <w:r>
              <w:rPr>
                <w:rStyle w:val="ScriptNormal"/>
              </w:rPr>
              <w:softHyphen/>
              <w:t xml:space="preserve">Table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Curriculum.Actual'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Security/Schemas/GetFilteredListOfExplanationsByCurriculum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</w:t>
        </w:r>
      </w:hyperlink>
    </w:p>
    <w:p w:rsidR="004261C3" w:rsidRDefault="004261C3">
      <w:pPr>
        <w:sectPr w:rsidR="004261C3">
          <w:headerReference w:type="default" r:id="rId105"/>
          <w:footerReference w:type="default" r:id="rId10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7" w:name="_Toc256000042"/>
            <w:r>
              <w:lastRenderedPageBreak/>
              <w:pict>
                <v:shape id="_x0000_i140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Curriculum].[test Returns</w:t>
            </w:r>
            <w:r w:rsidR="00B629B5">
              <w:softHyphen/>
              <w:t>Wrong</w:t>
            </w:r>
            <w:r w:rsidR="00B629B5">
              <w:softHyphen/>
              <w:t>List</w:t>
            </w:r>
            <w:r w:rsidR="00B629B5">
              <w:softHyphen/>
              <w:t>With</w:t>
            </w:r>
            <w:r w:rsidR="00B629B5">
              <w:softHyphen/>
              <w:t>Wrong</w:t>
            </w:r>
            <w:r w:rsidR="00B629B5">
              <w:softHyphen/>
              <w:t>ID]</w:t>
            </w:r>
            <w:bookmarkEnd w:id="5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Wrong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Wrong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</w:t>
            </w:r>
            <w:r>
              <w:rPr>
                <w:rStyle w:val="ScriptComment"/>
              </w:rPr>
              <w:t>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</w:t>
            </w:r>
            <w:r>
              <w:rPr>
                <w:rStyle w:val="ScriptKeyword"/>
              </w:rPr>
              <w:t>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'Human Anatomy'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4,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'Periodic Table'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5,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'Gravity'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Execute the code under test like a stored procedure, function </w:t>
            </w:r>
            <w:r>
              <w:rPr>
                <w:rStyle w:val="ScriptComment"/>
              </w:rPr>
              <w:t>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</w:t>
            </w:r>
            <w:r>
              <w:rPr>
                <w:rStyle w:val="ScriptNormal"/>
              </w:rPr>
              <w:t>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Curriculum.Expected'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</w:t>
            </w:r>
            <w:r>
              <w:rPr>
                <w:rStyle w:val="ScriptString"/>
              </w:rPr>
              <w:t>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Curriculum.Actual'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'The tables are not the same.'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</w:r>
        <w:r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AssertNotEquals" w:history="1">
        <w:r>
          <w:t>[t</w:t>
        </w:r>
        <w:r>
          <w:softHyphen/>
          <w:t>SQLt].[Assert</w:t>
        </w:r>
        <w:r>
          <w:softHyphen/>
          <w:t>Not</w:t>
        </w:r>
        <w:r>
          <w:softHyphen/>
          <w:t>Equals]</w:t>
        </w:r>
      </w:hyperlink>
    </w:p>
    <w:p w:rsidR="004261C3" w:rsidRDefault="00B629B5">
      <w:hyperlink w:anchor="B3VZJY1/User_databases/App4Learn/Security/Schemas/GetFilteredListOfExplanationsByCurriculum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</w:t>
        </w:r>
      </w:hyperlink>
    </w:p>
    <w:p w:rsidR="004261C3" w:rsidRDefault="004261C3">
      <w:pPr>
        <w:sectPr w:rsidR="004261C3">
          <w:headerReference w:type="default" r:id="rId107"/>
          <w:footerReference w:type="default" r:id="rId10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8" w:name="_Toc256000043"/>
            <w:r>
              <w:lastRenderedPageBreak/>
              <w:pict>
                <v:shape id="_x0000_i140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</w:r>
            <w:r w:rsidR="00B629B5">
              <w:t>Subject].[Setup]</w:t>
            </w:r>
            <w:bookmarkEnd w:id="5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[Setup]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SET NOCOUNT ON added to prevent extra result sets from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interfering with SELECT statements.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Subject'</w:t>
            </w:r>
            <w:r>
              <w:rPr>
                <w:rStyle w:val="ScriptNormal"/>
              </w:rPr>
              <w:t xml:space="preserve">,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Normal"/>
              </w:rPr>
              <w:t xml:space="preserve">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 xml:space="preserve">,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Subject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>Subject.Subject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'Maths'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'English'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'Science'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>Curriculum.Subject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>Curriculum.Type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Study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'Basics'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2,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'Language'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'Biology'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'Chemistry'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'Physics'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curriculum.tbl</w:t>
            </w:r>
            <w:r>
              <w:rPr>
                <w:rStyle w:val="ScriptNormal"/>
              </w:rPr>
              <w:softHyphen/>
              <w:t>Explanation.Curriculum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curriculum.tbl</w:t>
            </w:r>
            <w:r>
              <w:rPr>
                <w:rStyle w:val="ScriptNormal"/>
              </w:rPr>
              <w:softHyphen/>
              <w:t xml:space="preserve">Explanation.Title,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Normal"/>
              </w:rPr>
              <w:t xml:space="preserve">                     curriculum.tbl</w:t>
            </w:r>
            <w:r>
              <w:rPr>
                <w:rStyle w:val="ScriptNormal"/>
              </w:rPr>
              <w:softHyphen/>
              <w:t>Explanation.Description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1,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'Addition'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'Add 1 to 1.'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2,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'Grammer'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 xml:space="preserve">'Make sure you keep the </w:t>
            </w:r>
            <w:r>
              <w:rPr>
                <w:rStyle w:val="ScriptString"/>
              </w:rPr>
              <w:t>right words.'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'Human Anatomy'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'Where is the toe'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'Periodic Table'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'What is the heaviest element?'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'Gravity'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'How does the apple fall?'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  Explanation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50))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Explanation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50))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GetFilteredListOfExplanationsBySubject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</w:t>
        </w:r>
      </w:hyperlink>
    </w:p>
    <w:p w:rsidR="004261C3" w:rsidRDefault="004261C3">
      <w:pPr>
        <w:sectPr w:rsidR="004261C3">
          <w:headerReference w:type="default" r:id="rId109"/>
          <w:footerReference w:type="default" r:id="rId11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59" w:name="_Toc256000044"/>
            <w:r>
              <w:lastRenderedPageBreak/>
              <w:pict>
                <v:shape id="_x0000_i140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Subject].[test Returns</w:t>
            </w:r>
            <w:r w:rsidR="00B629B5">
              <w:softHyphen/>
              <w:t>Correct</w:t>
            </w:r>
            <w:r w:rsidR="00B629B5">
              <w:softHyphen/>
              <w:t>List]</w:t>
            </w:r>
            <w:bookmarkEnd w:id="5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</w:t>
            </w:r>
            <w:r>
              <w:rPr>
                <w:rStyle w:val="ScriptComment"/>
              </w:rPr>
              <w:t xml:space="preserve">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Correct</w:t>
            </w:r>
            <w:r>
              <w:rPr>
                <w:rStyle w:val="ScriptNormal"/>
              </w:rPr>
              <w:softHyphen/>
              <w:t>List]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This section is </w:t>
            </w:r>
            <w:r>
              <w:rPr>
                <w:rStyle w:val="ScriptComment"/>
              </w:rPr>
              <w:t>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</w:t>
            </w:r>
            <w:r>
              <w:rPr>
                <w:rStyle w:val="ScriptComment"/>
              </w:rPr>
              <w:t>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'Human Anatomy'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4,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'Periodic Table'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5,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'Gravity'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</w:t>
            </w:r>
            <w:r>
              <w:rPr>
                <w:rStyle w:val="ScriptComment"/>
              </w:rPr>
              <w:t xml:space="preserve">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</w:t>
            </w:r>
            <w:r>
              <w:rPr>
                <w:rStyle w:val="ScriptNormal"/>
              </w:rPr>
              <w:t>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 xml:space="preserve">Table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Subject.Expected'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Subject.Actual'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'The tables are not the same.'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Security/Schemas/GetFilteredListOfExplanationsBySubject" w:history="1">
        <w:r>
          <w:t>Get</w:t>
        </w:r>
        <w:r>
          <w:softHyphen/>
          <w:t>Filtered</w:t>
        </w:r>
        <w:r>
          <w:softHyphen/>
          <w:t>Li</w:t>
        </w:r>
        <w:r>
          <w:t>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</w:t>
        </w:r>
      </w:hyperlink>
    </w:p>
    <w:p w:rsidR="004261C3" w:rsidRDefault="004261C3">
      <w:pPr>
        <w:sectPr w:rsidR="004261C3">
          <w:headerReference w:type="default" r:id="rId111"/>
          <w:footerReference w:type="default" r:id="rId1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0" w:name="_Toc256000045"/>
            <w:r>
              <w:lastRenderedPageBreak/>
              <w:pict>
                <v:shape id="_x0000_i140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Subject].[test Returns</w:t>
            </w:r>
            <w:r w:rsidR="00B629B5">
              <w:softHyphen/>
              <w:t>Nothing</w:t>
            </w:r>
            <w:r w:rsidR="00B629B5">
              <w:softHyphen/>
              <w:t>If</w:t>
            </w:r>
            <w:r w:rsidR="00B629B5">
              <w:softHyphen/>
              <w:t>Zero</w:t>
            </w:r>
            <w:r w:rsidR="00B629B5">
              <w:softHyphen/>
              <w:t>Passed</w:t>
            </w:r>
            <w:r w:rsidR="00B629B5">
              <w:softHyphen/>
              <w:t>In]</w:t>
            </w:r>
            <w:bookmarkEnd w:id="6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Nulls </w:t>
            </w:r>
            <w:r>
              <w:t>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Nothing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Zero</w:t>
            </w:r>
            <w:r>
              <w:rPr>
                <w:rStyle w:val="ScriptNormal"/>
              </w:rPr>
              <w:softHyphen/>
              <w:t>Passed</w:t>
            </w:r>
            <w:r>
              <w:rPr>
                <w:rStyle w:val="ScriptNormal"/>
              </w:rPr>
              <w:softHyphen/>
              <w:t>In]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and capture the </w:t>
            </w:r>
            <w:r>
              <w:rPr>
                <w:rStyle w:val="ScriptComment"/>
              </w:rPr>
              <w:t>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Empty</w:t>
            </w:r>
            <w:r>
              <w:rPr>
                <w:rStyle w:val="ScriptNormal"/>
              </w:rPr>
              <w:softHyphen/>
              <w:t xml:space="preserve">Table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Subject.Actual'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Security/Schemas/GetFilteredListOfExplanationsBySubject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</w:r>
        <w:r>
          <w:t>Of</w:t>
        </w:r>
        <w:r>
          <w:softHyphen/>
          <w:t>Explanations</w:t>
        </w:r>
        <w:r>
          <w:softHyphen/>
          <w:t>By</w:t>
        </w:r>
        <w:r>
          <w:softHyphen/>
          <w:t>Subject</w:t>
        </w:r>
      </w:hyperlink>
    </w:p>
    <w:p w:rsidR="004261C3" w:rsidRDefault="004261C3">
      <w:pPr>
        <w:sectPr w:rsidR="004261C3">
          <w:headerReference w:type="default" r:id="rId113"/>
          <w:footerReference w:type="default" r:id="rId11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1" w:name="_Toc256000046"/>
            <w:r>
              <w:lastRenderedPageBreak/>
              <w:pict>
                <v:shape id="_x0000_i140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Subject].[test Returns</w:t>
            </w:r>
            <w:r w:rsidR="00B629B5">
              <w:softHyphen/>
              <w:t>Wrong</w:t>
            </w:r>
            <w:r w:rsidR="00B629B5">
              <w:softHyphen/>
              <w:t>List</w:t>
            </w:r>
            <w:r w:rsidR="00B629B5">
              <w:softHyphen/>
              <w:t>With</w:t>
            </w:r>
            <w:r w:rsidR="00B629B5">
              <w:softHyphen/>
              <w:t>Wrong</w:t>
            </w:r>
            <w:r w:rsidR="00B629B5">
              <w:softHyphen/>
              <w:t>ID]</w:t>
            </w:r>
            <w:bookmarkEnd w:id="6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Wrong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List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Wrong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</w:t>
            </w:r>
            <w:r>
              <w:rPr>
                <w:rStyle w:val="ScriptComment"/>
              </w:rPr>
              <w:t xml:space="preserve">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</w:t>
            </w:r>
            <w:r>
              <w:rPr>
                <w:rStyle w:val="ScriptNormal"/>
              </w:rPr>
              <w:t xml:space="preserve">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3,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'Human Anatomy'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4,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'Periodic Table'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5,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String"/>
              </w:rPr>
              <w:t>'Gravity'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Execute the code under test </w:t>
            </w:r>
            <w:r>
              <w:rPr>
                <w:rStyle w:val="ScriptComment"/>
              </w:rPr>
              <w:t>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Subject.Actual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                                                  Explanation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</w:t>
            </w:r>
            <w:r>
              <w:rPr>
                <w:rStyle w:val="ScriptComment"/>
              </w:rPr>
              <w:t>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Subject.Expected'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Subject.Actual'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'The tables are not the same.'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AssertNotEquals" w:history="1">
        <w:r>
          <w:t>[t</w:t>
        </w:r>
        <w:r>
          <w:softHyphen/>
          <w:t>SQLt].[Assert</w:t>
        </w:r>
        <w:r>
          <w:softHyphen/>
          <w:t>Not</w:t>
        </w:r>
        <w:r>
          <w:softHyphen/>
          <w:t>Equals]</w:t>
        </w:r>
      </w:hyperlink>
    </w:p>
    <w:p w:rsidR="004261C3" w:rsidRDefault="00B629B5">
      <w:hyperlink w:anchor="B3VZJY1/User_databases/App4Learn/Security/Schemas/GetFilteredListOfExplanationsBySubject" w:history="1">
        <w:r>
          <w:t>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</w:t>
        </w:r>
      </w:hyperlink>
    </w:p>
    <w:p w:rsidR="004261C3" w:rsidRDefault="004261C3">
      <w:pPr>
        <w:sectPr w:rsidR="004261C3">
          <w:headerReference w:type="default" r:id="rId115"/>
          <w:footerReference w:type="default" r:id="rId11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2" w:name="_Toc256000047"/>
            <w:r>
              <w:lastRenderedPageBreak/>
              <w:pict>
                <v:shape id="_x0000_i140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Question</w:t>
            </w:r>
            <w:r w:rsidR="00B629B5">
              <w:softHyphen/>
              <w:t>Ids].[Setup]</w:t>
            </w:r>
            <w:bookmarkEnd w:id="6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[Setup]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SET NOCOUNT ON added to prevent extra result sets from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interfering with SELECT statements.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questions.tbl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ID, Curriculum</w:t>
            </w:r>
            <w:r>
              <w:rPr>
                <w:rStyle w:val="ScriptNormal"/>
              </w:rPr>
              <w:softHyphen/>
              <w:t>ID, 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 Explanation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Normal"/>
              </w:rPr>
              <w:t>Question, Answer, 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 Total</w:t>
            </w:r>
            <w:r>
              <w:rPr>
                <w:rStyle w:val="ScriptNormal"/>
              </w:rPr>
              <w:softHyphen/>
              <w:t>Marks,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 Search</w:t>
            </w:r>
            <w:r>
              <w:rPr>
                <w:rStyle w:val="ScriptNormal"/>
              </w:rPr>
              <w:softHyphen/>
              <w:t>String, Web</w:t>
            </w:r>
            <w:r>
              <w:rPr>
                <w:rStyle w:val="ScriptNormal"/>
              </w:rPr>
              <w:softHyphen/>
              <w:t>Link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 is..?'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'Yep'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'Nope'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</w:t>
            </w:r>
            <w:r>
              <w:rPr>
                <w:rStyle w:val="ScriptComment"/>
              </w:rPr>
              <w:t>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'Negative'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'findithere'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</w:t>
            </w:r>
            <w:r>
              <w:rPr>
                <w:rStyle w:val="ScriptString"/>
              </w:rPr>
              <w:t>'www.somewhere'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2,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3,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 is..Um?'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'Yep'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3,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3,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'Nope'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'Negative'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</w:t>
            </w:r>
            <w:r>
              <w:rPr>
                <w:rStyle w:val="ScriptComment"/>
              </w:rPr>
              <w:t xml:space="preserve">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'findithere'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'www.somewhere'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2,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3,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4,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 is..that?'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'Me'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'You'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'Negative'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'findithere'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'www.somewhere'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</w:t>
            </w:r>
            <w:r>
              <w:rPr>
                <w:rStyle w:val="ScriptComment"/>
              </w:rPr>
              <w:t>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3,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4,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7,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 is..OK?'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'OK'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'Not OK'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'Negative'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'findithere'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'www.somewhere'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 is..the other thing?'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'You'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'Me'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'Him'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'Her'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'findithere'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'www.somewhere'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 xml:space="preserve">Ids.Expected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 xml:space="preserve">Ids.Actual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GetListOfQuestionIds" w:history="1">
        <w:r>
          <w:t>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</w:t>
        </w:r>
      </w:hyperlink>
    </w:p>
    <w:p w:rsidR="004261C3" w:rsidRDefault="004261C3">
      <w:pPr>
        <w:sectPr w:rsidR="004261C3">
          <w:headerReference w:type="default" r:id="rId117"/>
          <w:footerReference w:type="default" r:id="rId1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3" w:name="_Toc256000048"/>
            <w:r>
              <w:lastRenderedPageBreak/>
              <w:pict>
                <v:shape id="_x0000_i140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Question</w:t>
            </w:r>
            <w:r w:rsidR="00B629B5">
              <w:softHyphen/>
              <w:t>Ids].[test Returns</w:t>
            </w:r>
            <w:r w:rsidR="00B629B5">
              <w:softHyphen/>
              <w:t>Valid</w:t>
            </w:r>
            <w:r w:rsidR="00B629B5">
              <w:softHyphen/>
              <w:t>List]</w:t>
            </w:r>
            <w:bookmarkEnd w:id="6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Valid</w:t>
            </w:r>
            <w:r>
              <w:rPr>
                <w:rStyle w:val="ScriptNormal"/>
              </w:rPr>
              <w:softHyphen/>
              <w:t>List]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</w:t>
            </w:r>
            <w:r>
              <w:rPr>
                <w:rStyle w:val="ScriptComment"/>
              </w:rPr>
              <w:t xml:space="preserve">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2;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2;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4;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Ids.Expected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Execute the code under </w:t>
            </w:r>
            <w:r>
              <w:rPr>
                <w:rStyle w:val="ScriptComment"/>
              </w:rPr>
              <w:t>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>SQLt.Fail in an IF sta</w:t>
            </w:r>
            <w:r>
              <w:rPr>
                <w:rStyle w:val="ScriptComment"/>
              </w:rPr>
              <w:t xml:space="preserve">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Question</w:t>
            </w:r>
            <w:r>
              <w:rPr>
                <w:rStyle w:val="ScriptString"/>
              </w:rPr>
              <w:softHyphen/>
              <w:t>Ids.Expected'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Question</w:t>
            </w:r>
            <w:r>
              <w:rPr>
                <w:rStyle w:val="ScriptString"/>
              </w:rPr>
              <w:softHyphen/>
              <w:t>Ids.Actual'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'The results table does not match the expected.'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ListOfQuestionIds" w:history="1">
        <w:r>
          <w:t>[questions].[Get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</w:t>
        </w:r>
        <w:r>
          <w:t>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Security/Schemas/GetListOfQuestionIds" w:history="1">
        <w:r>
          <w:t>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</w:t>
        </w:r>
      </w:hyperlink>
    </w:p>
    <w:p w:rsidR="004261C3" w:rsidRDefault="004261C3">
      <w:pPr>
        <w:sectPr w:rsidR="004261C3">
          <w:headerReference w:type="default" r:id="rId119"/>
          <w:footerReference w:type="default" r:id="rId12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4" w:name="_Toc256000049"/>
            <w:r>
              <w:lastRenderedPageBreak/>
              <w:pict>
                <v:shape id="_x0000_i141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Question</w:t>
            </w:r>
            <w:r w:rsidR="00B629B5">
              <w:softHyphen/>
              <w:t>Ids].[test Returns</w:t>
            </w:r>
            <w:r w:rsidR="00B629B5">
              <w:softHyphen/>
              <w:t>Zero</w:t>
            </w:r>
            <w:r w:rsidR="00B629B5">
              <w:softHyphen/>
              <w:t>If</w:t>
            </w:r>
            <w:r w:rsidR="00B629B5">
              <w:softHyphen/>
              <w:t>Nothing</w:t>
            </w:r>
            <w:r w:rsidR="00B629B5">
              <w:softHyphen/>
            </w:r>
            <w:r w:rsidR="00B629B5">
              <w:t>Found]</w:t>
            </w:r>
            <w:bookmarkEnd w:id="6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Question</w:t>
            </w:r>
            <w:r>
              <w:rPr>
                <w:rStyle w:val="ScriptNormal"/>
              </w:rPr>
              <w:softHyphen/>
              <w:t>Ids]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Returns</w:t>
            </w:r>
            <w:r>
              <w:rPr>
                <w:rStyle w:val="ScriptNormal"/>
              </w:rPr>
              <w:softHyphen/>
              <w:t>Zero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Nothing</w:t>
            </w:r>
            <w:r>
              <w:rPr>
                <w:rStyle w:val="ScriptNormal"/>
              </w:rPr>
              <w:softHyphen/>
              <w:t>Found]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</w:t>
            </w:r>
            <w:r>
              <w:rPr>
                <w:rStyle w:val="ScriptComment"/>
              </w:rPr>
              <w:t xml:space="preserve">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999;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999;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999;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999;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questions.Get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</w:t>
            </w:r>
            <w:r>
              <w:rPr>
                <w:rStyle w:val="ScriptComment"/>
              </w:rPr>
              <w:t>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Empty</w:t>
            </w:r>
            <w:r>
              <w:rPr>
                <w:rStyle w:val="ScriptNormal"/>
              </w:rPr>
              <w:softHyphen/>
              <w:t>T</w:t>
            </w:r>
            <w:r>
              <w:rPr>
                <w:rStyle w:val="ScriptNormal"/>
              </w:rPr>
              <w:t>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Question</w:t>
            </w:r>
            <w:r>
              <w:rPr>
                <w:rStyle w:val="ScriptString"/>
              </w:rPr>
              <w:softHyphen/>
              <w:t>Ids.Actual'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ListOfQuestionIds" w:history="1">
        <w:r>
          <w:t>[questions].[Get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</w:t>
        </w:r>
      </w:hyperlink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Security/Schemas/GetListOfQuestionIds" w:history="1">
        <w:r>
          <w:t>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</w:t>
        </w:r>
      </w:hyperlink>
    </w:p>
    <w:p w:rsidR="004261C3" w:rsidRDefault="004261C3">
      <w:pPr>
        <w:sectPr w:rsidR="004261C3">
          <w:headerReference w:type="default" r:id="rId121"/>
          <w:footerReference w:type="default" r:id="rId12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5" w:name="_Toc256000050"/>
            <w:r>
              <w:lastRenderedPageBreak/>
              <w:pict>
                <v:shape id="_x0000_i141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Training</w:t>
            </w:r>
            <w:r w:rsidR="00B629B5">
              <w:softHyphen/>
              <w:t>Demo</w:t>
            </w:r>
            <w:r w:rsidR="00B629B5">
              <w:softHyphen/>
              <w:t>Step</w:t>
            </w:r>
            <w:r w:rsidR="00B629B5">
              <w:softHyphen/>
              <w:t>Details</w:t>
            </w:r>
            <w:r w:rsidR="00B629B5">
              <w:softHyphen/>
              <w:t>List].[Setup]</w:t>
            </w:r>
            <w:bookmarkEnd w:id="6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[Setup]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SET NOCOUNT ON added to prevent extra result sets from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interfering with SELECT statements.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questions.tbl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Stage, Reg</w:t>
            </w:r>
            <w:r>
              <w:rPr>
                <w:rStyle w:val="ScriptNormal"/>
              </w:rPr>
              <w:softHyphen/>
              <w:t>Ex, Stage</w:t>
            </w:r>
            <w:r>
              <w:rPr>
                <w:rStyle w:val="ScriptNormal"/>
              </w:rPr>
              <w:softHyphen/>
              <w:t>Mark, Question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(</w:t>
            </w:r>
            <w:r>
              <w:rPr>
                <w:rStyle w:val="ScriptString"/>
              </w:rPr>
              <w:t>'Hello'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'$(5)'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'How'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'$(3)'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</w:t>
            </w:r>
            <w:r>
              <w:rPr>
                <w:rStyle w:val="ScriptComment"/>
              </w:rPr>
              <w:t xml:space="preserve">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'are'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'$(3)'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Normal"/>
              </w:rPr>
              <w:t xml:space="preserve">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'you?'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'$(3)?'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'Good'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 xml:space="preserve">Stage - </w:t>
            </w:r>
            <w:r>
              <w:rPr>
                <w:rStyle w:val="ScriptComment"/>
              </w:rPr>
              <w:t>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'$(4)'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'bye'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'$(3)'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 xml:space="preserve">Ex - </w:t>
            </w:r>
            <w:r>
              <w:rPr>
                <w:rStyle w:val="ScriptComment"/>
              </w:rPr>
              <w:t>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'... Now!'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varchar(6000)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'$... (3)!'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</w:t>
            </w:r>
            <w:r>
              <w:rPr>
                <w:rStyle w:val="ScriptComment"/>
              </w:rPr>
              <w:t xml:space="preserve">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 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List.Expected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GetTrainingDemoStepDetailsList" w:history="1">
        <w:r>
          <w:t>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</w:t>
        </w:r>
      </w:hyperlink>
    </w:p>
    <w:p w:rsidR="004261C3" w:rsidRDefault="004261C3">
      <w:pPr>
        <w:sectPr w:rsidR="004261C3">
          <w:headerReference w:type="default" r:id="rId123"/>
          <w:footerReference w:type="default" r:id="rId12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6" w:name="_Toc256000051"/>
            <w:r>
              <w:lastRenderedPageBreak/>
              <w:pict>
                <v:shape id="_x0000_i141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Training</w:t>
            </w:r>
            <w:r w:rsidR="00B629B5">
              <w:softHyphen/>
              <w:t>Demo</w:t>
            </w:r>
            <w:r w:rsidR="00B629B5">
              <w:softHyphen/>
              <w:t>Step</w:t>
            </w:r>
            <w:r w:rsidR="00B629B5">
              <w:softHyphen/>
              <w:t>Details</w:t>
            </w:r>
            <w:r w:rsidR="00B629B5">
              <w:softHyphen/>
              <w:t>List].[test List</w:t>
            </w:r>
            <w:r w:rsidR="00B629B5">
              <w:softHyphen/>
              <w:t>Of</w:t>
            </w:r>
            <w:r w:rsidR="00B629B5">
              <w:softHyphen/>
              <w:t>Steps</w:t>
            </w:r>
            <w:r w:rsidR="00B629B5">
              <w:softHyphen/>
              <w:t>Is</w:t>
            </w:r>
            <w:r w:rsidR="00B629B5">
              <w:softHyphen/>
              <w:t>Returned</w:t>
            </w:r>
            <w:r w:rsidR="00B629B5">
              <w:softHyphen/>
              <w:t>In</w:t>
            </w:r>
            <w:r w:rsidR="00B629B5">
              <w:softHyphen/>
              <w:t>Assending</w:t>
            </w:r>
            <w:r w:rsidR="00B629B5">
              <w:softHyphen/>
              <w:t>Order]</w:t>
            </w:r>
            <w:bookmarkEnd w:id="6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</w:t>
            </w:r>
            <w:r>
              <w:rPr>
                <w:rStyle w:val="ScriptComment"/>
              </w:rPr>
              <w:t>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Returned</w:t>
            </w:r>
            <w:r>
              <w:rPr>
                <w:rStyle w:val="ScriptNormal"/>
              </w:rPr>
              <w:softHyphen/>
              <w:t>In</w:t>
            </w:r>
            <w:r>
              <w:rPr>
                <w:rStyle w:val="ScriptNormal"/>
              </w:rPr>
              <w:softHyphen/>
              <w:t>Assending</w:t>
            </w:r>
            <w:r>
              <w:rPr>
                <w:rStyle w:val="ScriptNormal"/>
              </w:rPr>
              <w:softHyphen/>
              <w:t>Order]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</w:t>
            </w:r>
            <w:r>
              <w:rPr>
                <w:rStyle w:val="ScriptComment"/>
              </w:rPr>
              <w:t xml:space="preserve">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more information, see </w:t>
            </w:r>
            <w:r>
              <w:rPr>
                <w:rStyle w:val="ScriptComment"/>
              </w:rPr>
              <w:t>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List.Expected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(</w:t>
            </w:r>
            <w:r>
              <w:rPr>
                <w:rStyle w:val="ScriptString"/>
              </w:rPr>
              <w:t>'Hello'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'How'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'are'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'you?'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@question; </w:t>
            </w:r>
            <w:r>
              <w:rPr>
                <w:rStyle w:val="ScriptComment"/>
              </w:rPr>
              <w:t>--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 xml:space="preserve">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Training</w:t>
            </w:r>
            <w:r>
              <w:rPr>
                <w:rStyle w:val="ScriptString"/>
              </w:rPr>
              <w:softHyphen/>
              <w:t>Demo</w:t>
            </w:r>
            <w:r>
              <w:rPr>
                <w:rStyle w:val="ScriptString"/>
              </w:rPr>
              <w:softHyphen/>
              <w:t>Step</w:t>
            </w:r>
            <w:r>
              <w:rPr>
                <w:rStyle w:val="ScriptString"/>
              </w:rPr>
              <w:softHyphen/>
              <w:t>Details</w:t>
            </w:r>
            <w:r>
              <w:rPr>
                <w:rStyle w:val="ScriptString"/>
              </w:rPr>
              <w:softHyphen/>
              <w:t>List.Expected'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Training</w:t>
            </w:r>
            <w:r>
              <w:rPr>
                <w:rStyle w:val="ScriptString"/>
              </w:rPr>
              <w:softHyphen/>
              <w:t>Demo</w:t>
            </w:r>
            <w:r>
              <w:rPr>
                <w:rStyle w:val="ScriptString"/>
              </w:rPr>
              <w:softHyphen/>
              <w:t>Step</w:t>
            </w:r>
            <w:r>
              <w:rPr>
                <w:rStyle w:val="ScriptString"/>
              </w:rPr>
              <w:softHyphen/>
              <w:t>Details</w:t>
            </w:r>
            <w:r>
              <w:rPr>
                <w:rStyle w:val="ScriptString"/>
              </w:rPr>
              <w:softHyphen/>
              <w:t>List.Actual'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'The tables are not the same.'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TrainingDemoStepDetailsList" w:history="1">
        <w:r>
          <w:t>[questions].[Get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Security/Schemas/GetTrainingDemoStepDetailsList" w:history="1">
        <w:r>
          <w:t>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</w:t>
        </w:r>
      </w:hyperlink>
    </w:p>
    <w:p w:rsidR="004261C3" w:rsidRDefault="004261C3">
      <w:pPr>
        <w:sectPr w:rsidR="004261C3">
          <w:headerReference w:type="default" r:id="rId125"/>
          <w:footerReference w:type="default" r:id="rId12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7" w:name="_Toc256000052"/>
            <w:r>
              <w:lastRenderedPageBreak/>
              <w:pict>
                <v:shape id="_x0000_i141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[Get</w:t>
            </w:r>
            <w:r w:rsidR="00B629B5">
              <w:softHyphen/>
              <w:t>Training</w:t>
            </w:r>
            <w:r w:rsidR="00B629B5">
              <w:softHyphen/>
              <w:t>Demo</w:t>
            </w:r>
            <w:r w:rsidR="00B629B5">
              <w:softHyphen/>
              <w:t>Step</w:t>
            </w:r>
            <w:r w:rsidR="00B629B5">
              <w:softHyphen/>
              <w:t>Details</w:t>
            </w:r>
            <w:r w:rsidR="00B629B5">
              <w:softHyphen/>
            </w:r>
            <w:r w:rsidR="00B629B5">
              <w:t>List].[test List</w:t>
            </w:r>
            <w:r w:rsidR="00B629B5">
              <w:softHyphen/>
              <w:t>Of</w:t>
            </w:r>
            <w:r w:rsidR="00B629B5">
              <w:softHyphen/>
              <w:t>Steps</w:t>
            </w:r>
            <w:r w:rsidR="00B629B5">
              <w:softHyphen/>
              <w:t>Returns</w:t>
            </w:r>
            <w:r w:rsidR="00B629B5">
              <w:softHyphen/>
              <w:t>Empty</w:t>
            </w:r>
            <w:r w:rsidR="00B629B5">
              <w:softHyphen/>
              <w:t>Table</w:t>
            </w:r>
            <w:r w:rsidR="00B629B5">
              <w:softHyphen/>
              <w:t>If</w:t>
            </w:r>
            <w:r w:rsidR="00B629B5">
              <w:softHyphen/>
              <w:t>No</w:t>
            </w:r>
            <w:r w:rsidR="00B629B5">
              <w:softHyphen/>
              <w:t>Question</w:t>
            </w:r>
            <w:r w:rsidR="00B629B5">
              <w:softHyphen/>
              <w:t>Found]</w:t>
            </w:r>
            <w:bookmarkEnd w:id="6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>Returns</w:t>
            </w:r>
            <w:r>
              <w:rPr>
                <w:rStyle w:val="ScriptNormal"/>
              </w:rPr>
              <w:softHyphen/>
              <w:t>Empty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Found]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42;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Description</w:t>
            </w:r>
            <w:r>
              <w:rPr>
                <w:rStyle w:val="ScriptNormal"/>
              </w:rPr>
              <w:softHyphen/>
              <w:t>O</w:t>
            </w:r>
            <w:r>
              <w:rPr>
                <w:rStyle w:val="ScriptNormal"/>
              </w:rPr>
              <w:t>f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@question; </w:t>
            </w:r>
            <w:r>
              <w:rPr>
                <w:rStyle w:val="ScriptComment"/>
              </w:rPr>
              <w:t>--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Comment"/>
              </w:rPr>
              <w:t xml:space="preserve">--  Available </w:t>
            </w:r>
            <w:r>
              <w:rPr>
                <w:rStyle w:val="ScriptComment"/>
              </w:rPr>
              <w:t>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Empty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Training</w:t>
            </w:r>
            <w:r>
              <w:rPr>
                <w:rStyle w:val="ScriptString"/>
              </w:rPr>
              <w:softHyphen/>
              <w:t>Demo</w:t>
            </w:r>
            <w:r>
              <w:rPr>
                <w:rStyle w:val="ScriptString"/>
              </w:rPr>
              <w:softHyphen/>
              <w:t>Step</w:t>
            </w:r>
            <w:r>
              <w:rPr>
                <w:rStyle w:val="ScriptString"/>
              </w:rPr>
              <w:softHyphen/>
              <w:t>Details</w:t>
            </w:r>
            <w:r>
              <w:rPr>
                <w:rStyle w:val="ScriptString"/>
              </w:rPr>
              <w:softHyphen/>
              <w:t>List.</w:t>
            </w:r>
            <w:r>
              <w:rPr>
                <w:rStyle w:val="ScriptString"/>
              </w:rPr>
              <w:t>Actual'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TrainingDemoStepDetailsList" w:history="1">
        <w:r>
          <w:t>[questions].[Get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Security/Schemas/GetTrainingDemoStepDetailsList" w:history="1">
        <w:r>
          <w:t>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</w:t>
        </w:r>
        <w:r>
          <w:t>ails</w:t>
        </w:r>
        <w:r>
          <w:softHyphen/>
          <w:t>List</w:t>
        </w:r>
      </w:hyperlink>
    </w:p>
    <w:p w:rsidR="004261C3" w:rsidRDefault="004261C3">
      <w:pPr>
        <w:sectPr w:rsidR="004261C3">
          <w:headerReference w:type="default" r:id="rId127"/>
          <w:footerReference w:type="default" r:id="rId12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8" w:name="_Toc256000053"/>
            <w:r>
              <w:lastRenderedPageBreak/>
              <w:pict>
                <v:shape id="_x0000_i141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Curriculum].[test Check</w:t>
            </w:r>
            <w:r w:rsidR="00B629B5">
              <w:softHyphen/>
              <w:t>IDReturned</w:t>
            </w:r>
            <w:r w:rsidR="00B629B5">
              <w:softHyphen/>
              <w:t>Is</w:t>
            </w:r>
            <w:r w:rsidR="00B629B5">
              <w:softHyphen/>
              <w:t>Latest</w:t>
            </w:r>
            <w:r w:rsidR="00B629B5">
              <w:softHyphen/>
              <w:t>ID]</w:t>
            </w:r>
            <w:bookmarkEnd w:id="6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IDReturned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Latest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</w:t>
            </w:r>
            <w:r>
              <w:rPr>
                <w:rStyle w:val="ScriptComment"/>
              </w:rPr>
              <w:t>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@details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'Some rubbish here'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Subject'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(</w:t>
            </w:r>
            <w:r>
              <w:rPr>
                <w:rStyle w:val="ScriptString"/>
              </w:rPr>
              <w:t>'Banana Peeling'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ID, 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Study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String"/>
              </w:rPr>
              <w:t>'Peel'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String"/>
              </w:rPr>
              <w:t>'Eat'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@Curriculum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@details;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curric.ID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curric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curric.Type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Study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@details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</w:t>
            </w:r>
            <w:r>
              <w:rPr>
                <w:rStyle w:val="ScriptComment"/>
              </w:rPr>
              <w:t>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'ID inserted does not match the expected ID.'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InsertNewCurriculum" w:history="1">
        <w:r>
          <w:t>[curriculum].[Insert</w:t>
        </w:r>
        <w:r>
          <w:softHyphen/>
          <w:t>New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</w:r>
        <w:r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Curriculum" w:history="1">
        <w:r>
          <w:t>Insert</w:t>
        </w:r>
        <w:r>
          <w:softHyphen/>
          <w:t>New</w:t>
        </w:r>
        <w:r>
          <w:softHyphen/>
          <w:t>Curriculum</w:t>
        </w:r>
      </w:hyperlink>
    </w:p>
    <w:p w:rsidR="004261C3" w:rsidRDefault="004261C3">
      <w:pPr>
        <w:sectPr w:rsidR="004261C3">
          <w:headerReference w:type="default" r:id="rId129"/>
          <w:footerReference w:type="default" r:id="rId13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69" w:name="_Toc256000054"/>
            <w:r>
              <w:lastRenderedPageBreak/>
              <w:pict>
                <v:shape id="_x0000_i141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Curriculum].[test Check</w:t>
            </w:r>
            <w:r w:rsidR="00B629B5">
              <w:softHyphen/>
              <w:t>Row</w:t>
            </w:r>
            <w:r w:rsidR="00B629B5">
              <w:softHyphen/>
              <w:t>Count</w:t>
            </w:r>
            <w:r w:rsidR="00B629B5">
              <w:softHyphen/>
              <w:t>Is</w:t>
            </w:r>
            <w:r w:rsidR="00B629B5">
              <w:softHyphen/>
              <w:t>Increased]</w:t>
            </w:r>
            <w:bookmarkEnd w:id="6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associated with </w:t>
            </w:r>
            <w:r>
              <w:rPr>
                <w:rStyle w:val="ScriptComment"/>
              </w:rPr>
              <w:t>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Increased]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</w:t>
            </w:r>
            <w:r>
              <w:rPr>
                <w:rStyle w:val="ScriptComment"/>
              </w:rPr>
              <w:t xml:space="preserve">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@details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'Some rubbish here'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Subject'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</w:t>
            </w:r>
            <w:r>
              <w:rPr>
                <w:rStyle w:val="ScriptNormal"/>
              </w:rPr>
              <w:t>lum.tbl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(</w:t>
            </w:r>
            <w:r>
              <w:rPr>
                <w:rStyle w:val="ScriptString"/>
              </w:rPr>
              <w:t>'Banana Peeling'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@Curriculum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@details;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curric.ID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curriculum.tbl</w:t>
            </w:r>
            <w:r>
              <w:rPr>
                <w:rStyle w:val="ScriptNormal"/>
              </w:rPr>
              <w:softHyphen/>
              <w:t xml:space="preserve">Curriculum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curric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Compare the expected and </w:t>
            </w:r>
            <w:r>
              <w:rPr>
                <w:rStyle w:val="ScriptComment"/>
              </w:rPr>
              <w:t>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'The count of rows in does not match expected.'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InsertNewCurriculum" w:history="1">
        <w:r>
          <w:t>[curriculum].[Insert</w:t>
        </w:r>
        <w:r>
          <w:softHyphen/>
          <w:t>New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Curriculum" w:history="1">
        <w:r>
          <w:t>Insert</w:t>
        </w:r>
        <w:r>
          <w:softHyphen/>
          <w:t>New</w:t>
        </w:r>
        <w:r>
          <w:softHyphen/>
          <w:t>Curriculum</w:t>
        </w:r>
      </w:hyperlink>
    </w:p>
    <w:p w:rsidR="004261C3" w:rsidRDefault="004261C3">
      <w:pPr>
        <w:sectPr w:rsidR="004261C3">
          <w:headerReference w:type="default" r:id="rId131"/>
          <w:footerReference w:type="default" r:id="rId13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0" w:name="_Toc256000055"/>
            <w:r>
              <w:lastRenderedPageBreak/>
              <w:pict>
                <v:shape id="_x0000_i141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Demonstration</w:t>
            </w:r>
            <w:r w:rsidR="00B629B5">
              <w:softHyphen/>
              <w:t>Step].[Setup]</w:t>
            </w:r>
            <w:bookmarkEnd w:id="7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[Setup]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SET NOCOUNT ON added to prevent </w:t>
            </w:r>
            <w:r>
              <w:rPr>
                <w:rStyle w:val="ScriptComment"/>
              </w:rPr>
              <w:t>extra result sets from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interfering with SELECT statements.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 xml:space="preserve">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Step.Expected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Reg</w:t>
            </w:r>
            <w:r>
              <w:rPr>
                <w:rStyle w:val="ScriptNormal"/>
              </w:rPr>
              <w:softHyphen/>
              <w:t xml:space="preserve">Ex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Stage</w:t>
            </w:r>
            <w:r>
              <w:rPr>
                <w:rStyle w:val="ScriptNormal"/>
              </w:rPr>
              <w:softHyphen/>
              <w:t xml:space="preserve">Mark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Reg</w:t>
            </w:r>
            <w:r>
              <w:rPr>
                <w:rStyle w:val="ScriptNormal"/>
              </w:rPr>
              <w:softHyphen/>
              <w:t xml:space="preserve">Ex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Stage</w:t>
            </w:r>
            <w:r>
              <w:rPr>
                <w:rStyle w:val="ScriptNormal"/>
              </w:rPr>
              <w:softHyphen/>
              <w:t xml:space="preserve">Mark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Uses</w:t>
      </w:r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DemonstrationStep" w:history="1">
        <w:r>
          <w:t>Insert</w:t>
        </w:r>
        <w:r>
          <w:softHyphen/>
          <w:t>New</w:t>
        </w:r>
        <w:r>
          <w:softHyphen/>
          <w:t>Demonstration</w:t>
        </w:r>
        <w:r>
          <w:softHyphen/>
          <w:t>Step</w:t>
        </w:r>
      </w:hyperlink>
    </w:p>
    <w:p w:rsidR="004261C3" w:rsidRDefault="004261C3">
      <w:pPr>
        <w:sectPr w:rsidR="004261C3">
          <w:headerReference w:type="default" r:id="rId133"/>
          <w:footerReference w:type="default" r:id="rId13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1" w:name="_Toc256000056"/>
            <w:r>
              <w:lastRenderedPageBreak/>
              <w:pict>
                <v:shape id="_x0000_i141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Demonstration</w:t>
            </w:r>
            <w:r w:rsidR="00B629B5">
              <w:softHyphen/>
              <w:t>Step].[test Check</w:t>
            </w:r>
            <w:r w:rsidR="00B629B5">
              <w:softHyphen/>
              <w:t>Exception</w:t>
            </w:r>
            <w:r w:rsidR="00B629B5">
              <w:softHyphen/>
              <w:t>Is</w:t>
            </w:r>
            <w:r w:rsidR="00B629B5">
              <w:softHyphen/>
              <w:t>Thrown</w:t>
            </w:r>
            <w:r w:rsidR="00B629B5">
              <w:softHyphen/>
              <w:t>If</w:t>
            </w:r>
            <w:r w:rsidR="00B629B5">
              <w:softHyphen/>
              <w:t>Invalid</w:t>
            </w:r>
            <w:r w:rsidR="00B629B5">
              <w:softHyphen/>
              <w:t>Type</w:t>
            </w:r>
            <w:r w:rsidR="00B629B5">
              <w:softHyphen/>
              <w:t>Passed</w:t>
            </w:r>
            <w:r w:rsidR="00B629B5">
              <w:softHyphen/>
              <w:t>In]</w:t>
            </w:r>
            <w:bookmarkEnd w:id="7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</w:t>
            </w:r>
            <w:r>
              <w:rPr>
                <w:rStyle w:val="ScriptComment"/>
              </w:rPr>
              <w:t xml:space="preserve">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Exception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Thrown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Invalid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Passed</w:t>
            </w:r>
            <w:r>
              <w:rPr>
                <w:rStyle w:val="ScriptNormal"/>
              </w:rPr>
              <w:softHyphen/>
              <w:t>In]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</w:t>
            </w:r>
            <w:r>
              <w:rPr>
                <w:rStyle w:val="ScriptComment"/>
              </w:rPr>
              <w:t>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</w:t>
            </w:r>
            <w:r>
              <w:rPr>
                <w:rStyle w:val="ScriptComment"/>
              </w:rPr>
              <w:t>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'Hello...'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6;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Exce</w:t>
            </w:r>
            <w:r>
              <w:rPr>
                <w:rStyle w:val="ScriptNormal"/>
              </w:rPr>
              <w:t>ption;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a complete list, see: </w:t>
            </w:r>
            <w:r>
              <w:rPr>
                <w:rStyle w:val="ScriptComment"/>
              </w:rPr>
              <w:t>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@Demo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@input, </w:t>
            </w:r>
            <w:r>
              <w:rPr>
                <w:rStyle w:val="ScriptComment"/>
              </w:rPr>
              <w:t>-- Demonstration</w:t>
            </w:r>
            <w:r>
              <w:rPr>
                <w:rStyle w:val="ScriptComment"/>
              </w:rPr>
              <w:softHyphen/>
              <w:t>Insert</w:t>
            </w:r>
            <w:r>
              <w:rPr>
                <w:rStyle w:val="ScriptComment"/>
              </w:rPr>
              <w:softHyphen/>
              <w:t>Type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@id; </w:t>
            </w:r>
            <w:r>
              <w:rPr>
                <w:rStyle w:val="ScriptComment"/>
              </w:rPr>
              <w:t>--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DemonstrationStep" w:history="1">
        <w:r>
          <w:t>[questions].[Insert</w:t>
        </w:r>
        <w:r>
          <w:softHyphen/>
          <w:t>New</w:t>
        </w:r>
        <w:r>
          <w:softHyphen/>
          <w:t>Demonstration</w:t>
        </w:r>
        <w:r>
          <w:softHyphen/>
          <w:t>Step]</w:t>
        </w:r>
      </w:hyperlink>
    </w:p>
    <w:p w:rsidR="004261C3" w:rsidRDefault="00B629B5">
      <w:hyperlink w:anchor="B3VZJY1/User_databases/App4Learn/Programmability/Stored_Procedures/ExpectException" w:history="1">
        <w:r>
          <w:t>[t</w:t>
        </w:r>
        <w:r>
          <w:softHyphen/>
          <w:t>SQLt].[Expect</w:t>
        </w:r>
        <w:r>
          <w:softHyphen/>
          <w:t>Exception]</w:t>
        </w:r>
      </w:hyperlink>
    </w:p>
    <w:p w:rsidR="004261C3" w:rsidRDefault="00B629B5">
      <w:hyperlink w:anchor="B3VZJY1/User_databases/App4Learn/Security/Schemas/InsertNewDemonstrationStep" w:history="1">
        <w:r>
          <w:t>Insert</w:t>
        </w:r>
        <w:r>
          <w:softHyphen/>
          <w:t>New</w:t>
        </w:r>
        <w:r>
          <w:softHyphen/>
          <w:t>Demonstration</w:t>
        </w:r>
        <w:r>
          <w:softHyphen/>
          <w:t>Step</w:t>
        </w:r>
      </w:hyperlink>
    </w:p>
    <w:p w:rsidR="004261C3" w:rsidRDefault="004261C3">
      <w:pPr>
        <w:sectPr w:rsidR="004261C3">
          <w:headerReference w:type="default" r:id="rId135"/>
          <w:footerReference w:type="default" r:id="rId13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2" w:name="_Toc256000057"/>
            <w:r>
              <w:lastRenderedPageBreak/>
              <w:pict>
                <v:shape id="_x0000_i141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Demonstration</w:t>
            </w:r>
            <w:r w:rsidR="00B629B5">
              <w:softHyphen/>
              <w:t>Step].[test Check</w:t>
            </w:r>
            <w:r w:rsidR="00B629B5">
              <w:softHyphen/>
              <w:t>Step</w:t>
            </w:r>
            <w:r w:rsidR="00B629B5">
              <w:softHyphen/>
              <w:t>Is</w:t>
            </w:r>
            <w:r w:rsidR="00B629B5">
              <w:softHyphen/>
              <w:t>Inserted</w:t>
            </w:r>
            <w:r w:rsidR="00B629B5">
              <w:softHyphen/>
              <w:t>Correctly]</w:t>
            </w:r>
            <w:bookmarkEnd w:id="7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Inserted</w:t>
            </w:r>
            <w:r>
              <w:rPr>
                <w:rStyle w:val="ScriptNormal"/>
              </w:rPr>
              <w:softHyphen/>
              <w:t>Correctly]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</w:t>
            </w:r>
            <w:r>
              <w:rPr>
                <w:rStyle w:val="ScriptComment"/>
              </w:rPr>
              <w:t>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@demo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 very long demo step.'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@reg</w:t>
            </w:r>
            <w:r>
              <w:rPr>
                <w:rStyle w:val="ScriptNormal"/>
              </w:rPr>
              <w:softHyphen/>
              <w:t xml:space="preserve">Ex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'$/d/s Some reg ex here./s/d/$2'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@stage</w:t>
            </w:r>
            <w:r>
              <w:rPr>
                <w:rStyle w:val="ScriptNormal"/>
              </w:rPr>
              <w:softHyphen/>
              <w:t xml:space="preserve">Mark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6;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Step.Expected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Reg</w:t>
            </w:r>
            <w:r>
              <w:rPr>
                <w:rStyle w:val="ScriptNormal"/>
              </w:rPr>
              <w:softHyphen/>
              <w:t>Ex,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   Stage</w:t>
            </w:r>
            <w:r>
              <w:rPr>
                <w:rStyle w:val="ScriptNormal"/>
              </w:rPr>
              <w:softHyphen/>
              <w:t>Mark,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Question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'A very long demo step.'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'$/d/s Some reg ex here./s/d/$2'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6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@Demonstration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@demo</w:t>
            </w:r>
            <w:r>
              <w:rPr>
                <w:rStyle w:val="ScriptNormal"/>
              </w:rPr>
              <w:softHyphen/>
              <w:t>Stage,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@Reg</w:t>
            </w:r>
            <w:r>
              <w:rPr>
                <w:rStyle w:val="ScriptNormal"/>
              </w:rPr>
              <w:softHyphen/>
              <w:t>Ex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@reg</w:t>
            </w:r>
            <w:r>
              <w:rPr>
                <w:rStyle w:val="ScriptNormal"/>
              </w:rPr>
              <w:softHyphen/>
              <w:t>Ex,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@Stage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@stage</w:t>
            </w:r>
            <w:r>
              <w:rPr>
                <w:rStyle w:val="ScriptNormal"/>
              </w:rPr>
              <w:softHyphen/>
              <w:t>Mark,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Step.Actual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Reg</w:t>
            </w:r>
            <w:r>
              <w:rPr>
                <w:rStyle w:val="ScriptNormal"/>
              </w:rPr>
              <w:softHyphen/>
              <w:t>Ex,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Stage</w:t>
            </w:r>
            <w:r>
              <w:rPr>
                <w:rStyle w:val="ScriptNormal"/>
              </w:rPr>
              <w:softHyphen/>
              <w:t>Mark,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Question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tds.ID,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tds.Description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tds.Reg</w:t>
            </w:r>
            <w:r>
              <w:rPr>
                <w:rStyle w:val="ScriptNormal"/>
              </w:rPr>
              <w:softHyphen/>
              <w:t>Ex,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tds.Stage</w:t>
            </w:r>
            <w:r>
              <w:rPr>
                <w:rStyle w:val="ScriptNormal"/>
              </w:rPr>
              <w:softHyphen/>
              <w:t>Mark,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tds.Question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questions.tbl</w:t>
            </w:r>
            <w:r>
              <w:rPr>
                <w:rStyle w:val="ScriptNormal"/>
              </w:rPr>
              <w:softHyphen/>
              <w:t>Demon</w:t>
            </w:r>
            <w:r>
              <w:rPr>
                <w:rStyle w:val="ScriptNormal"/>
              </w:rPr>
              <w:t>stration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tds;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a complete list, </w:t>
            </w:r>
            <w:r>
              <w:rPr>
                <w:rStyle w:val="ScriptComment"/>
              </w:rPr>
              <w:t>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Step.Expected'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Step.Actual'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@Fail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'The expected table does not match the actual table.'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InsertNewDemonstrationStep" w:history="1">
        <w:r>
          <w:t>[questions].[Insert</w:t>
        </w:r>
        <w:r>
          <w:softHyphen/>
          <w:t>New</w:t>
        </w:r>
        <w:r>
          <w:softHyphen/>
          <w:t>Demonstration</w:t>
        </w:r>
        <w:r>
          <w:softHyphen/>
          <w:t>Step]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DemonstrationStep" w:history="1">
        <w:r>
          <w:t>Insert</w:t>
        </w:r>
        <w:r>
          <w:softHyphen/>
          <w:t>New</w:t>
        </w:r>
        <w:r>
          <w:softHyphen/>
          <w:t>Demonstration</w:t>
        </w:r>
        <w:r>
          <w:softHyphen/>
          <w:t>Step</w:t>
        </w:r>
      </w:hyperlink>
    </w:p>
    <w:p w:rsidR="004261C3" w:rsidRDefault="004261C3">
      <w:pPr>
        <w:sectPr w:rsidR="004261C3">
          <w:headerReference w:type="default" r:id="rId137"/>
          <w:footerReference w:type="default" r:id="rId13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3" w:name="_Toc256000058"/>
            <w:r>
              <w:lastRenderedPageBreak/>
              <w:pict>
                <v:shape id="_x0000_i141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</w:r>
            <w:r w:rsidR="00B629B5">
              <w:t>Explanation].[test Check</w:t>
            </w:r>
            <w:r w:rsidR="00B629B5">
              <w:softHyphen/>
              <w:t>IDReturned</w:t>
            </w:r>
            <w:r w:rsidR="00B629B5">
              <w:softHyphen/>
              <w:t>Is</w:t>
            </w:r>
            <w:r w:rsidR="00B629B5">
              <w:softHyphen/>
              <w:t>Latest</w:t>
            </w:r>
            <w:r w:rsidR="00B629B5">
              <w:softHyphen/>
              <w:t>ID]</w:t>
            </w:r>
            <w:bookmarkEnd w:id="7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IDReturned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Latest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contains </w:t>
            </w:r>
            <w:r>
              <w:rPr>
                <w:rStyle w:val="ScriptComment"/>
              </w:rPr>
              <w:t>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@title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'Oh M Gee'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@descrip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 very long description about nothing...'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ID, 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Study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String"/>
              </w:rPr>
              <w:t>'Hello'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Curriculum</w:t>
            </w:r>
            <w:r>
              <w:rPr>
                <w:rStyle w:val="ScriptNormal"/>
              </w:rPr>
              <w:softHyphen/>
              <w:t>ID, Title,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String"/>
              </w:rPr>
              <w:t>'Pooh'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'A tale of a bear.'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String"/>
              </w:rPr>
              <w:t>'Something'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'Something is happening here!'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</w:t>
            </w:r>
            <w:r>
              <w:rPr>
                <w:rStyle w:val="ScriptNormal"/>
              </w:rPr>
              <w:t>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@Title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@title,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@Description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@descrip;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explan.ID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explan.Title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@title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'ID inserted does not match the expected ID</w:t>
            </w:r>
            <w:r>
              <w:rPr>
                <w:rStyle w:val="ScriptString"/>
              </w:rPr>
              <w:t>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InsertNewExplanation" w:history="1">
        <w:r>
          <w:t>[curriculum].[Insert</w:t>
        </w:r>
        <w:r>
          <w:softHyphen/>
          <w:t>New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</w:t>
        </w:r>
        <w:r>
          <w:t>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Explanation" w:history="1">
        <w:r>
          <w:t>Insert</w:t>
        </w:r>
        <w:r>
          <w:softHyphen/>
          <w:t>New</w:t>
        </w:r>
        <w:r>
          <w:softHyphen/>
          <w:t>Explanation</w:t>
        </w:r>
      </w:hyperlink>
    </w:p>
    <w:p w:rsidR="004261C3" w:rsidRDefault="004261C3">
      <w:pPr>
        <w:sectPr w:rsidR="004261C3">
          <w:headerReference w:type="default" r:id="rId139"/>
          <w:footerReference w:type="default" r:id="rId14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4" w:name="_Toc256000059"/>
            <w:r>
              <w:lastRenderedPageBreak/>
              <w:pict>
                <v:shape id="_x0000_i142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Explanation].[test Check</w:t>
            </w:r>
            <w:r w:rsidR="00B629B5">
              <w:softHyphen/>
              <w:t>Row</w:t>
            </w:r>
            <w:r w:rsidR="00B629B5">
              <w:softHyphen/>
              <w:t>Count</w:t>
            </w:r>
            <w:r w:rsidR="00B629B5">
              <w:softHyphen/>
              <w:t>Is</w:t>
            </w:r>
            <w:r w:rsidR="00B629B5">
              <w:softHyphen/>
              <w:t>Increased]</w:t>
            </w:r>
            <w:bookmarkEnd w:id="7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associated with the </w:t>
            </w:r>
            <w:r>
              <w:rPr>
                <w:rStyle w:val="ScriptComment"/>
              </w:rPr>
              <w:t>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Increased]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the </w:t>
            </w:r>
            <w:r>
              <w:rPr>
                <w:rStyle w:val="ScriptComment"/>
              </w:rPr>
              <w:t>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@title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'Oh M Gee'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@descrip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 very long description about nothing...'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</w:t>
            </w:r>
            <w:r>
              <w:rPr>
                <w:rStyle w:val="ScriptString"/>
              </w:rPr>
              <w:t>l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>Columns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ID, Type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Study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String"/>
              </w:rPr>
              <w:t>'Hello'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</w:t>
            </w:r>
            <w:r>
              <w:rPr>
                <w:rStyle w:val="ScriptComment"/>
              </w:rPr>
              <w:t>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@Title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@title,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@Description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@descrip;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explan.ID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curr</w:t>
            </w:r>
            <w:r>
              <w:rPr>
                <w:rStyle w:val="ScriptNormal"/>
              </w:rPr>
              <w:t>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'The count of rows in does not match</w:t>
            </w:r>
            <w:r>
              <w:rPr>
                <w:rStyle w:val="ScriptString"/>
              </w:rPr>
              <w:t xml:space="preserve"> expected.'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InsertNewExplanation" w:history="1">
        <w:r>
          <w:t>[curriculum].[Insert</w:t>
        </w:r>
        <w:r>
          <w:softHyphen/>
          <w:t>New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</w:t>
        </w:r>
        <w:r>
          <w:t>ssert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Explanation" w:history="1">
        <w:r>
          <w:t>Insert</w:t>
        </w:r>
        <w:r>
          <w:softHyphen/>
          <w:t>New</w:t>
        </w:r>
        <w:r>
          <w:softHyphen/>
          <w:t>Explanation</w:t>
        </w:r>
      </w:hyperlink>
    </w:p>
    <w:p w:rsidR="004261C3" w:rsidRDefault="004261C3">
      <w:pPr>
        <w:sectPr w:rsidR="004261C3">
          <w:headerReference w:type="default" r:id="rId141"/>
          <w:footerReference w:type="default" r:id="rId14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5" w:name="_Toc256000060"/>
            <w:r>
              <w:lastRenderedPageBreak/>
              <w:pict>
                <v:shape id="_x0000_i142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Key</w:t>
            </w:r>
            <w:r w:rsidR="00B629B5">
              <w:softHyphen/>
              <w:t>Stage].[test Check</w:t>
            </w:r>
            <w:r w:rsidR="00B629B5">
              <w:softHyphen/>
              <w:t>IDReturned</w:t>
            </w:r>
            <w:r w:rsidR="00B629B5">
              <w:softHyphen/>
              <w:t>Is</w:t>
            </w:r>
            <w:r w:rsidR="00B629B5">
              <w:softHyphen/>
              <w:t>Latest</w:t>
            </w:r>
            <w:r w:rsidR="00B629B5">
              <w:softHyphen/>
              <w:t>ID]</w:t>
            </w:r>
            <w:bookmarkEnd w:id="7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IDReturned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Latest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</w:t>
            </w:r>
            <w:r>
              <w:rPr>
                <w:rStyle w:val="ScriptComment"/>
              </w:rPr>
              <w:t>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'KS45'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Key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Value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(</w:t>
            </w:r>
            <w:r>
              <w:rPr>
                <w:rStyle w:val="ScriptString"/>
              </w:rPr>
              <w:t>'Bombs'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'Bubbles'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Comment"/>
              </w:rPr>
              <w:t xml:space="preserve">--  and capture the results in </w:t>
            </w:r>
            <w:r>
              <w:rPr>
                <w:rStyle w:val="ScriptComment"/>
              </w:rPr>
              <w:t>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keys.ID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curriculum.tbl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keys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keys.Key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@input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</w:t>
            </w:r>
            <w:r>
              <w:rPr>
                <w:rStyle w:val="ScriptComment"/>
              </w:rPr>
              <w:t xml:space="preserve">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'ID inserted does not match the expected ID.'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</w:t>
            </w:r>
            <w:r>
              <w:rPr>
                <w:rStyle w:val="ScriptComment"/>
              </w:rPr>
              <w:t>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InsertNewKeyStage" w:history="1">
        <w:r>
          <w:t>[curriculum].[Insert</w:t>
        </w:r>
        <w:r>
          <w:softHyphen/>
          <w:t>New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KeyStage" w:history="1">
        <w:r>
          <w:t>Insert</w:t>
        </w:r>
        <w:r>
          <w:softHyphen/>
          <w:t>New</w:t>
        </w:r>
        <w:r>
          <w:softHyphen/>
          <w:t>Key</w:t>
        </w:r>
        <w:r>
          <w:softHyphen/>
          <w:t>Stage</w:t>
        </w:r>
      </w:hyperlink>
    </w:p>
    <w:p w:rsidR="004261C3" w:rsidRDefault="004261C3">
      <w:pPr>
        <w:sectPr w:rsidR="004261C3">
          <w:headerReference w:type="default" r:id="rId143"/>
          <w:footerReference w:type="default" r:id="rId14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6" w:name="_Toc256000061"/>
            <w:r>
              <w:lastRenderedPageBreak/>
              <w:pict>
                <v:shape id="_x0000_i142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Key</w:t>
            </w:r>
            <w:r w:rsidR="00B629B5">
              <w:softHyphen/>
              <w:t>Stage].[test Check</w:t>
            </w:r>
            <w:r w:rsidR="00B629B5">
              <w:softHyphen/>
              <w:t>Row</w:t>
            </w:r>
            <w:r w:rsidR="00B629B5">
              <w:softHyphen/>
              <w:t>Count</w:t>
            </w:r>
            <w:r w:rsidR="00B629B5">
              <w:softHyphen/>
              <w:t>Is</w:t>
            </w:r>
            <w:r w:rsidR="00B629B5">
              <w:softHyphen/>
              <w:t>Increased]</w:t>
            </w:r>
            <w:bookmarkEnd w:id="7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Is</w:t>
            </w:r>
            <w:r>
              <w:rPr>
                <w:rStyle w:val="ScriptNormal"/>
              </w:rPr>
              <w:softHyphen/>
              <w:t>Increased]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'KS44'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@count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Key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Stage'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keys.ID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 curriculum.tbl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keys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</w:t>
            </w:r>
            <w:r>
              <w:rPr>
                <w:rStyle w:val="ScriptComment"/>
              </w:rPr>
              <w:t xml:space="preserve">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</w:t>
            </w:r>
            <w:r>
              <w:rPr>
                <w:rStyle w:val="ScriptNormal"/>
              </w:rPr>
              <w:t>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@count,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'Count of rows does not match the expected.'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InsertNewKeyStage" w:history="1">
        <w:r>
          <w:t>[curriculum].[Insert</w:t>
        </w:r>
        <w:r>
          <w:softHyphen/>
          <w:t>New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KeyStage" w:history="1">
        <w:r>
          <w:t>Insert</w:t>
        </w:r>
        <w:r>
          <w:softHyphen/>
          <w:t>New</w:t>
        </w:r>
        <w:r>
          <w:softHyphen/>
          <w:t>Key</w:t>
        </w:r>
        <w:r>
          <w:softHyphen/>
          <w:t>Stage</w:t>
        </w:r>
      </w:hyperlink>
    </w:p>
    <w:p w:rsidR="004261C3" w:rsidRDefault="004261C3">
      <w:pPr>
        <w:sectPr w:rsidR="004261C3">
          <w:headerReference w:type="default" r:id="rId145"/>
          <w:footerReference w:type="default" r:id="rId14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7" w:name="_Toc256000062"/>
            <w:r>
              <w:lastRenderedPageBreak/>
              <w:pict>
                <v:shape id="_x0000_i142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Question].[test Check</w:t>
            </w:r>
            <w:r w:rsidR="00B629B5">
              <w:softHyphen/>
              <w:t>Exception</w:t>
            </w:r>
            <w:r w:rsidR="00B629B5">
              <w:softHyphen/>
              <w:t>Thrown</w:t>
            </w:r>
            <w:r w:rsidR="00B629B5">
              <w:softHyphen/>
              <w:t>If</w:t>
            </w:r>
            <w:r w:rsidR="00B629B5">
              <w:softHyphen/>
              <w:t>Invalid</w:t>
            </w:r>
            <w:r w:rsidR="00B629B5">
              <w:softHyphen/>
              <w:t>Type</w:t>
            </w:r>
            <w:r w:rsidR="00B629B5">
              <w:softHyphen/>
              <w:t>Passed</w:t>
            </w:r>
            <w:r w:rsidR="00B629B5">
              <w:softHyphen/>
              <w:t>In]</w:t>
            </w:r>
            <w:bookmarkEnd w:id="7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Exception</w:t>
            </w:r>
            <w:r>
              <w:rPr>
                <w:rStyle w:val="ScriptNormal"/>
              </w:rPr>
              <w:softHyphen/>
              <w:t>Thrown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Invalid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Passed</w:t>
            </w:r>
            <w:r>
              <w:rPr>
                <w:rStyle w:val="ScriptNormal"/>
              </w:rPr>
              <w:softHyphen/>
              <w:t>In]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</w:t>
            </w:r>
            <w:r>
              <w:rPr>
                <w:rStyle w:val="ScriptComment"/>
              </w:rPr>
              <w:t>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'Hello...'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and capture the </w:t>
            </w:r>
            <w:r>
              <w:rPr>
                <w:rStyle w:val="ScriptComment"/>
              </w:rPr>
              <w:t>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Exception;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</w:t>
            </w:r>
            <w:r>
              <w:rPr>
                <w:rStyle w:val="ScriptComment"/>
              </w:rPr>
              <w:t>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@Insert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@input; </w:t>
            </w:r>
            <w:r>
              <w:rPr>
                <w:rStyle w:val="ScriptComment"/>
              </w:rPr>
              <w:t>-- Question</w:t>
            </w:r>
            <w:r>
              <w:rPr>
                <w:rStyle w:val="ScriptComment"/>
              </w:rPr>
              <w:softHyphen/>
              <w:t>Insert</w:t>
            </w:r>
            <w:r>
              <w:rPr>
                <w:rStyle w:val="ScriptComment"/>
              </w:rPr>
              <w:softHyphen/>
              <w:t>Type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ExpectException" w:history="1">
        <w:r>
          <w:t>[t</w:t>
        </w:r>
        <w:r>
          <w:softHyphen/>
          <w:t>SQLt].[Expect</w:t>
        </w:r>
        <w:r>
          <w:softHyphen/>
          <w:t>Ex</w:t>
        </w:r>
        <w:r>
          <w:t>ception]</w:t>
        </w:r>
      </w:hyperlink>
    </w:p>
    <w:p w:rsidR="004261C3" w:rsidRDefault="00B629B5">
      <w:hyperlink w:anchor="B3VZJY1/User_databases/App4Learn/Security/Schemas/InsertNewQuestion" w:history="1">
        <w:r>
          <w:t>Insert</w:t>
        </w:r>
        <w:r>
          <w:softHyphen/>
          <w:t>New</w:t>
        </w:r>
        <w:r>
          <w:softHyphen/>
          <w:t>Question</w:t>
        </w:r>
      </w:hyperlink>
    </w:p>
    <w:p w:rsidR="004261C3" w:rsidRDefault="004261C3">
      <w:pPr>
        <w:sectPr w:rsidR="004261C3">
          <w:headerReference w:type="default" r:id="rId147"/>
          <w:footerReference w:type="default" r:id="rId14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8" w:name="_Toc256000063"/>
            <w:r>
              <w:lastRenderedPageBreak/>
              <w:pict>
                <v:shape id="_x0000_i142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Question].[test Check</w:t>
            </w:r>
            <w:r w:rsidR="00B629B5">
              <w:softHyphen/>
              <w:t>IDReturned</w:t>
            </w:r>
            <w:r w:rsidR="00B629B5">
              <w:softHyphen/>
              <w:t>Is</w:t>
            </w:r>
            <w:r w:rsidR="00B629B5">
              <w:softHyphen/>
            </w:r>
            <w:r w:rsidR="00B629B5">
              <w:t>Latest</w:t>
            </w:r>
            <w:r w:rsidR="00B629B5">
              <w:softHyphen/>
              <w:t>ID]</w:t>
            </w:r>
            <w:bookmarkEnd w:id="7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Question]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IDReturned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Latest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</w:t>
            </w:r>
            <w:r>
              <w:rPr>
                <w:rStyle w:val="ScriptComment"/>
              </w:rPr>
              <w:t xml:space="preserve">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 is what?'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@answer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Steps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'Somthing, else, here'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'www.bbc.co.uk/bitsize'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questions.tbl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ID, Curriculum</w:t>
            </w:r>
            <w:r>
              <w:rPr>
                <w:rStyle w:val="ScriptNormal"/>
              </w:rPr>
              <w:softHyphen/>
              <w:t>ID, 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 Explanation</w:t>
            </w:r>
            <w:r>
              <w:rPr>
                <w:rStyle w:val="ScriptNormal"/>
              </w:rPr>
              <w:softHyphen/>
              <w:t>ID, Question, Answer, 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 Total</w:t>
            </w:r>
            <w:r>
              <w:rPr>
                <w:rStyle w:val="ScriptNormal"/>
              </w:rPr>
              <w:softHyphen/>
              <w:t>Marks,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 Search</w:t>
            </w:r>
            <w:r>
              <w:rPr>
                <w:rStyle w:val="ScriptNormal"/>
              </w:rPr>
              <w:softHyphen/>
              <w:t>String, Web</w:t>
            </w:r>
            <w:r>
              <w:rPr>
                <w:rStyle w:val="ScriptNormal"/>
              </w:rPr>
              <w:softHyphen/>
              <w:t>Link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'Um?'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'2'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'3'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'4'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</w:t>
            </w:r>
            <w:r>
              <w:rPr>
                <w:rStyle w:val="ScriptComment"/>
              </w:rPr>
              <w:t>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4,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4,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'Yes'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 xml:space="preserve">'Kind </w:t>
            </w:r>
            <w:r>
              <w:rPr>
                <w:rStyle w:val="ScriptString"/>
              </w:rPr>
              <w:t>of'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and </w:t>
            </w:r>
            <w:r>
              <w:rPr>
                <w:rStyle w:val="ScriptComment"/>
              </w:rPr>
              <w:t>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Explanati</w:t>
            </w:r>
            <w:r>
              <w:rPr>
                <w:rStyle w:val="ScriptNormal"/>
              </w:rPr>
              <w:t>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Answer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>Link;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quest.ID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questions.tbl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quest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quest.Question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 is what?'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'ID inserte</w:t>
            </w:r>
            <w:r>
              <w:rPr>
                <w:rStyle w:val="ScriptString"/>
              </w:rPr>
              <w:t>d does not match the expected ID.'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lastRenderedPageBreak/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</w:t>
        </w:r>
        <w:r>
          <w:t>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Question" w:history="1">
        <w:r>
          <w:t>Insert</w:t>
        </w:r>
        <w:r>
          <w:softHyphen/>
          <w:t>New</w:t>
        </w:r>
        <w:r>
          <w:softHyphen/>
          <w:t>Question</w:t>
        </w:r>
      </w:hyperlink>
    </w:p>
    <w:p w:rsidR="004261C3" w:rsidRDefault="004261C3">
      <w:pPr>
        <w:sectPr w:rsidR="004261C3">
          <w:headerReference w:type="default" r:id="rId149"/>
          <w:footerReference w:type="default" r:id="rId15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79" w:name="_Toc256000064"/>
            <w:r>
              <w:lastRenderedPageBreak/>
              <w:pict>
                <v:shape id="_x0000_i142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Question].[test Check</w:t>
            </w:r>
            <w:r w:rsidR="00B629B5">
              <w:softHyphen/>
              <w:t>Question</w:t>
            </w:r>
            <w:r w:rsidR="00B629B5">
              <w:softHyphen/>
              <w:t>Inserted</w:t>
            </w:r>
            <w:r w:rsidR="00B629B5">
              <w:softHyphen/>
              <w:t>With</w:t>
            </w:r>
            <w:r w:rsidR="00B629B5">
              <w:softHyphen/>
              <w:t>NULLSearch</w:t>
            </w:r>
            <w:r w:rsidR="00B629B5">
              <w:softHyphen/>
              <w:t>String]</w:t>
            </w:r>
            <w:bookmarkEnd w:id="7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Inserted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NULLSearch</w:t>
            </w:r>
            <w:r>
              <w:rPr>
                <w:rStyle w:val="ScriptNormal"/>
              </w:rPr>
              <w:softHyphen/>
              <w:t>String]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</w:t>
            </w:r>
            <w:r>
              <w:rPr>
                <w:rStyle w:val="ScriptComment"/>
              </w:rPr>
              <w:t>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 is what?'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@answer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Steps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@w</w:t>
            </w:r>
            <w:r>
              <w:rPr>
                <w:rStyle w:val="ScriptNormal"/>
              </w:rPr>
              <w:t>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'www.bbc.co.uk/bitsize'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 xml:space="preserve">'Insert question with NULL search string threw an </w:t>
            </w:r>
            <w:r>
              <w:rPr>
                <w:rStyle w:val="ScriptString"/>
              </w:rPr>
              <w:t>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</w:t>
            </w:r>
            <w:r>
              <w:rPr>
                <w:rStyle w:val="ScriptComment"/>
              </w:rPr>
              <w:t>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Answer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>Link;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</w:r>
        <w:r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Question" w:history="1">
        <w:r>
          <w:t>Insert</w:t>
        </w:r>
        <w:r>
          <w:softHyphen/>
          <w:t>New</w:t>
        </w:r>
        <w:r>
          <w:softHyphen/>
          <w:t>Question</w:t>
        </w:r>
      </w:hyperlink>
    </w:p>
    <w:p w:rsidR="004261C3" w:rsidRDefault="004261C3">
      <w:pPr>
        <w:sectPr w:rsidR="004261C3">
          <w:headerReference w:type="default" r:id="rId151"/>
          <w:footerReference w:type="default" r:id="rId15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0" w:name="_Toc256000065"/>
            <w:r>
              <w:lastRenderedPageBreak/>
              <w:pict>
                <v:shape id="_x0000_i142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Question].[test Check</w:t>
            </w:r>
            <w:r w:rsidR="00B629B5">
              <w:softHyphen/>
              <w:t>Question</w:t>
            </w:r>
            <w:r w:rsidR="00B629B5">
              <w:softHyphen/>
              <w:t>Inserted</w:t>
            </w:r>
            <w:r w:rsidR="00B629B5">
              <w:softHyphen/>
              <w:t>With</w:t>
            </w:r>
            <w:r w:rsidR="00B629B5">
              <w:softHyphen/>
              <w:t>NULLWeb</w:t>
            </w:r>
            <w:r w:rsidR="00B629B5">
              <w:softHyphen/>
              <w:t>Address]</w:t>
            </w:r>
            <w:bookmarkEnd w:id="8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</w:t>
            </w:r>
            <w:r>
              <w:rPr>
                <w:rStyle w:val="ScriptComment"/>
              </w:rPr>
              <w:t>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Inserted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NULLWeb</w:t>
            </w:r>
            <w:r>
              <w:rPr>
                <w:rStyle w:val="ScriptNormal"/>
              </w:rPr>
              <w:softHyphen/>
              <w:t>Address]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</w:t>
            </w:r>
            <w:r>
              <w:rPr>
                <w:rStyle w:val="ScriptComment"/>
              </w:rPr>
              <w:t>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</w:t>
            </w:r>
            <w:r>
              <w:rPr>
                <w:rStyle w:val="ScriptComment"/>
              </w:rPr>
              <w:t>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 is what?'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@answer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Steps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String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'Somthing, else, here'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 question wit</w:t>
            </w:r>
            <w:r>
              <w:rPr>
                <w:rStyle w:val="ScriptString"/>
              </w:rPr>
              <w:t>h NULL web link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Answer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>Link;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</w:r>
        <w:r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Question" w:history="1">
        <w:r>
          <w:t>Insert</w:t>
        </w:r>
        <w:r>
          <w:softHyphen/>
          <w:t>New</w:t>
        </w:r>
        <w:r>
          <w:softHyphen/>
          <w:t>Question</w:t>
        </w:r>
      </w:hyperlink>
    </w:p>
    <w:p w:rsidR="004261C3" w:rsidRDefault="004261C3">
      <w:pPr>
        <w:sectPr w:rsidR="004261C3">
          <w:headerReference w:type="default" r:id="rId153"/>
          <w:footerReference w:type="default" r:id="rId15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1" w:name="_Toc256000066"/>
            <w:r>
              <w:lastRenderedPageBreak/>
              <w:pict>
                <v:shape id="_x0000_i142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Question].[test Check</w:t>
            </w:r>
            <w:r w:rsidR="00B629B5">
              <w:softHyphen/>
              <w:t>Row</w:t>
            </w:r>
            <w:r w:rsidR="00B629B5">
              <w:softHyphen/>
              <w:t>Count</w:t>
            </w:r>
            <w:r w:rsidR="00B629B5">
              <w:softHyphen/>
              <w:t>Is</w:t>
            </w:r>
            <w:r w:rsidR="00B629B5">
              <w:softHyphen/>
              <w:t>Increased]</w:t>
            </w:r>
            <w:bookmarkEnd w:id="8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</w:t>
            </w:r>
            <w:r>
              <w:rPr>
                <w:rStyle w:val="ScriptComment"/>
              </w:rPr>
              <w:t>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Increased]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</w:t>
            </w:r>
            <w:r>
              <w:rPr>
                <w:rStyle w:val="ScriptComment"/>
              </w:rPr>
              <w:t>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 is what?'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@answer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@amou</w:t>
            </w:r>
            <w:r>
              <w:rPr>
                <w:rStyle w:val="ScriptNormal"/>
              </w:rPr>
              <w:t>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Steps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'Somthing, else, here'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'www.bbc.co.uk/bitsize'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</w:t>
            </w:r>
            <w:r>
              <w:rPr>
                <w:rStyle w:val="ScriptNormal"/>
              </w:rPr>
              <w:t>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Answer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</w:t>
            </w:r>
            <w:r>
              <w:rPr>
                <w:rStyle w:val="ScriptNormal"/>
              </w:rPr>
              <w:t>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>Link;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quest.ID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questions.tbl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quest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Compare the expected </w:t>
            </w:r>
            <w:r>
              <w:rPr>
                <w:rStyle w:val="ScriptComment"/>
              </w:rPr>
              <w:t>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'Count of rows does not match the expected.'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Question" w:history="1">
        <w:r>
          <w:t>Insert</w:t>
        </w:r>
        <w:r>
          <w:softHyphen/>
          <w:t>New</w:t>
        </w:r>
        <w:r>
          <w:softHyphen/>
          <w:t>Question</w:t>
        </w:r>
      </w:hyperlink>
    </w:p>
    <w:p w:rsidR="004261C3" w:rsidRDefault="004261C3">
      <w:pPr>
        <w:sectPr w:rsidR="004261C3">
          <w:headerReference w:type="default" r:id="rId155"/>
          <w:footerReference w:type="default" r:id="rId15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2" w:name="_Toc256000067"/>
            <w:r>
              <w:lastRenderedPageBreak/>
              <w:pict>
                <v:shape id="_x0000_i142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Subject].[test Check</w:t>
            </w:r>
            <w:r w:rsidR="00B629B5">
              <w:softHyphen/>
              <w:t>IDReturned</w:t>
            </w:r>
            <w:r w:rsidR="00B629B5">
              <w:softHyphen/>
              <w:t>Is</w:t>
            </w:r>
            <w:r w:rsidR="00B629B5">
              <w:softHyphen/>
              <w:t>Latest</w:t>
            </w:r>
            <w:r w:rsidR="00B629B5">
              <w:softHyphen/>
              <w:t>ID]</w:t>
            </w:r>
            <w:bookmarkEnd w:id="8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Nulls </w:t>
            </w:r>
            <w:r>
              <w:t>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IDReturned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Latest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</w:t>
            </w:r>
            <w:r>
              <w:rPr>
                <w:rStyle w:val="ScriptComment"/>
              </w:rPr>
              <w:t>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'Banana Peeling'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Subject'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curriculum.tbl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</w:t>
            </w:r>
            <w:r>
              <w:rPr>
                <w:rStyle w:val="ScriptNormal"/>
              </w:rPr>
              <w:softHyphen/>
              <w:t>Detail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(</w:t>
            </w:r>
            <w:r>
              <w:rPr>
                <w:rStyle w:val="ScriptString"/>
              </w:rPr>
              <w:t>'Bombs'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(</w:t>
            </w:r>
            <w:r>
              <w:rPr>
                <w:rStyle w:val="ScriptString"/>
              </w:rPr>
              <w:t>'Bubbles'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</w:t>
            </w:r>
            <w:r>
              <w:rPr>
                <w:rStyle w:val="ScriptComment"/>
              </w:rPr>
              <w:t xml:space="preserve">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subjects.ID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curriculum.tbl</w:t>
            </w:r>
            <w:r>
              <w:rPr>
                <w:rStyle w:val="ScriptNormal"/>
              </w:rPr>
              <w:softHyphen/>
              <w:t xml:space="preserve">Subject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subjects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subjects.Subject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</w:t>
            </w:r>
            <w:r>
              <w:rPr>
                <w:rStyle w:val="ScriptComment"/>
              </w:rPr>
              <w:t>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'ID inserted does not match the expected ID.'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InsertNewSubject" w:history="1">
        <w:r>
          <w:t>[curriculum].[Insert</w:t>
        </w:r>
        <w:r>
          <w:softHyphen/>
          <w:t>New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</w:t>
        </w:r>
        <w:r>
          <w:t>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Subject" w:history="1">
        <w:r>
          <w:t>Insert</w:t>
        </w:r>
        <w:r>
          <w:softHyphen/>
          <w:t>New</w:t>
        </w:r>
        <w:r>
          <w:softHyphen/>
          <w:t>Subject</w:t>
        </w:r>
      </w:hyperlink>
    </w:p>
    <w:p w:rsidR="004261C3" w:rsidRDefault="004261C3">
      <w:pPr>
        <w:sectPr w:rsidR="004261C3">
          <w:headerReference w:type="default" r:id="rId157"/>
          <w:footerReference w:type="default" r:id="rId15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3" w:name="_Toc256000068"/>
            <w:r>
              <w:lastRenderedPageBreak/>
              <w:pict>
                <v:shape id="_x0000_i142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[Insert</w:t>
            </w:r>
            <w:r w:rsidR="00B629B5">
              <w:softHyphen/>
              <w:t>New</w:t>
            </w:r>
            <w:r w:rsidR="00B629B5">
              <w:softHyphen/>
              <w:t>Subject].[test Check</w:t>
            </w:r>
            <w:r w:rsidR="00B629B5">
              <w:softHyphen/>
              <w:t>Row</w:t>
            </w:r>
            <w:r w:rsidR="00B629B5">
              <w:softHyphen/>
              <w:t>Count</w:t>
            </w:r>
            <w:r w:rsidR="00B629B5">
              <w:softHyphen/>
              <w:t>Is</w:t>
            </w:r>
            <w:r w:rsidR="00B629B5">
              <w:softHyphen/>
              <w:t>Increased]</w:t>
            </w:r>
            <w:bookmarkEnd w:id="8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</w:t>
            </w:r>
            <w:r>
              <w:rPr>
                <w:rStyle w:val="ScriptComment"/>
              </w:rPr>
              <w:t>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Increased]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</w:t>
            </w:r>
            <w:r>
              <w:rPr>
                <w:rStyle w:val="ScriptComment"/>
              </w:rPr>
              <w:t>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'Banana </w:t>
            </w:r>
            <w:r>
              <w:rPr>
                <w:rStyle w:val="ScriptString"/>
              </w:rPr>
              <w:t>Peeling'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@count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'curriculum.tbl</w:t>
            </w:r>
            <w:r>
              <w:rPr>
                <w:rStyle w:val="ScriptString"/>
              </w:rPr>
              <w:softHyphen/>
              <w:t>Subject'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@input;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subjects.ID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  curriculum.tbl</w:t>
            </w:r>
            <w:r>
              <w:rPr>
                <w:rStyle w:val="ScriptNormal"/>
              </w:rPr>
              <w:softHyphen/>
              <w:t xml:space="preserve">Subject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subjects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Equals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@count, </w:t>
            </w:r>
            <w:r>
              <w:rPr>
                <w:rStyle w:val="ScriptComment"/>
              </w:rPr>
              <w:t>-- sql_variant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 xml:space="preserve">'Count </w:t>
            </w:r>
            <w:r>
              <w:rPr>
                <w:rStyle w:val="ScriptString"/>
              </w:rPr>
              <w:t>of rows does not match the expected.'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InsertNewSubject" w:history="1">
        <w:r>
          <w:t>[curriculum].[Insert</w:t>
        </w:r>
        <w:r>
          <w:softHyphen/>
          <w:t>New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</w:t>
        </w:r>
        <w:r>
          <w:t>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InsertNewSubject" w:history="1">
        <w:r>
          <w:t>Insert</w:t>
        </w:r>
        <w:r>
          <w:softHyphen/>
          <w:t>New</w:t>
        </w:r>
        <w:r>
          <w:softHyphen/>
          <w:t>Subject</w:t>
        </w:r>
      </w:hyperlink>
    </w:p>
    <w:p w:rsidR="004261C3" w:rsidRDefault="004261C3">
      <w:pPr>
        <w:sectPr w:rsidR="004261C3">
          <w:headerReference w:type="default" r:id="rId159"/>
          <w:footerReference w:type="default" r:id="rId16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4" w:name="_Toc256000069"/>
            <w:r>
              <w:lastRenderedPageBreak/>
              <w:pict>
                <v:shape id="_x0000_i143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Check</w:t>
            </w:r>
            <w:r w:rsidR="00B629B5">
              <w:softHyphen/>
              <w:t>If</w:t>
            </w:r>
            <w:r w:rsidR="00B629B5">
              <w:softHyphen/>
              <w:t>User</w:t>
            </w:r>
            <w:r w:rsidR="00B629B5">
              <w:softHyphen/>
              <w:t>Is</w:t>
            </w:r>
            <w:r w:rsidR="00B629B5">
              <w:softHyphen/>
              <w:t>Available No</w:t>
            </w:r>
            <w:r w:rsidR="00B629B5">
              <w:softHyphen/>
              <w:t>Exception]</w:t>
            </w:r>
            <w:bookmarkEnd w:id="8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Available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</w:t>
            </w:r>
            <w:r>
              <w:rPr>
                <w:rStyle w:val="ScriptComment"/>
              </w:rPr>
              <w:t>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'pooh'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 xml:space="preserve">Exception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'Check</w:t>
            </w:r>
            <w:r>
              <w:rPr>
                <w:rStyle w:val="ScriptString"/>
              </w:rPr>
              <w:softHyphen/>
              <w:t>If</w:t>
            </w:r>
            <w:r>
              <w:rPr>
                <w:rStyle w:val="ScriptString"/>
              </w:rPr>
              <w:softHyphen/>
              <w:t>User</w:t>
            </w:r>
            <w:r>
              <w:rPr>
                <w:rStyle w:val="ScriptString"/>
              </w:rPr>
              <w:softHyphen/>
              <w:t>Is</w:t>
            </w:r>
            <w:r>
              <w:rPr>
                <w:rStyle w:val="ScriptString"/>
              </w:rPr>
              <w:softHyphen/>
              <w:t>Available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</w:t>
            </w:r>
            <w:r>
              <w:rPr>
                <w:rStyle w:val="ScriptComment"/>
              </w:rPr>
              <w:t>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users.Check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 xml:space="preserve">Available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lastRenderedPageBreak/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CheckIfUserIsAvailable" w:history="1">
        <w:r>
          <w:t>[users].[Check</w:t>
        </w:r>
        <w:r>
          <w:softHyphen/>
        </w:r>
        <w:r>
          <w:t>If</w:t>
        </w:r>
        <w:r>
          <w:softHyphen/>
          <w:t>User</w:t>
        </w:r>
        <w:r>
          <w:softHyphen/>
          <w:t>Is</w:t>
        </w:r>
        <w:r>
          <w:softHyphen/>
          <w:t>Available]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61"/>
          <w:footerReference w:type="default" r:id="rId16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5" w:name="_Toc256000070"/>
            <w:r>
              <w:lastRenderedPageBreak/>
              <w:pict>
                <v:shape id="_x0000_i143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Check</w:t>
            </w:r>
            <w:r w:rsidR="00B629B5">
              <w:softHyphen/>
              <w:t>If</w:t>
            </w:r>
            <w:r w:rsidR="00B629B5">
              <w:softHyphen/>
              <w:t>User</w:t>
            </w:r>
            <w:r w:rsidR="00B629B5">
              <w:softHyphen/>
              <w:t>Is</w:t>
            </w:r>
            <w:r w:rsidR="00B629B5">
              <w:softHyphen/>
              <w:t>In</w:t>
            </w:r>
            <w:r w:rsidR="00B629B5">
              <w:softHyphen/>
              <w:t>Database No</w:t>
            </w:r>
            <w:r w:rsidR="00B629B5">
              <w:softHyphen/>
              <w:t>Exception]</w:t>
            </w:r>
            <w:bookmarkEnd w:id="8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</w:t>
            </w:r>
            <w:r>
              <w:rPr>
                <w:rStyle w:val="ScriptComment"/>
              </w:rPr>
              <w:t xml:space="preserve">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Check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</w:t>
            </w:r>
            <w:r>
              <w:rPr>
                <w:rStyle w:val="ScriptNormal"/>
              </w:rPr>
              <w:softHyphen/>
              <w:t>Database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</w:t>
            </w:r>
            <w:r>
              <w:rPr>
                <w:rStyle w:val="ScriptComment"/>
              </w:rPr>
              <w:t>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'pooh'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 xml:space="preserve">Exception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'Check</w:t>
            </w:r>
            <w:r>
              <w:rPr>
                <w:rStyle w:val="ScriptString"/>
              </w:rPr>
              <w:softHyphen/>
              <w:t>If</w:t>
            </w:r>
            <w:r>
              <w:rPr>
                <w:rStyle w:val="ScriptString"/>
              </w:rPr>
              <w:softHyphen/>
              <w:t>User</w:t>
            </w:r>
            <w:r>
              <w:rPr>
                <w:rStyle w:val="ScriptString"/>
              </w:rPr>
              <w:softHyphen/>
              <w:t>Is</w:t>
            </w:r>
            <w:r>
              <w:rPr>
                <w:rStyle w:val="ScriptString"/>
              </w:rPr>
              <w:softHyphen/>
              <w:t>In</w:t>
            </w:r>
            <w:r>
              <w:rPr>
                <w:rStyle w:val="ScriptString"/>
              </w:rPr>
              <w:softHyphen/>
              <w:t>Database threw</w:t>
            </w:r>
            <w:r>
              <w:rPr>
                <w:rStyle w:val="ScriptString"/>
              </w:rPr>
              <w:t xml:space="preserve">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</w:t>
            </w:r>
            <w:r>
              <w:rPr>
                <w:rStyle w:val="ScriptComment"/>
              </w:rPr>
              <w:t>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users.Check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</w:t>
            </w:r>
            <w:r>
              <w:rPr>
                <w:rStyle w:val="ScriptNormal"/>
              </w:rPr>
              <w:softHyphen/>
              <w:t xml:space="preserve">Database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</w:r>
        <w:r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CheckIfUserIsInDatabase" w:history="1">
        <w:r>
          <w:t>[users].[Check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In</w:t>
        </w:r>
        <w:r>
          <w:softHyphen/>
          <w:t>Database]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63"/>
          <w:footerReference w:type="default" r:id="rId16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6" w:name="_Toc256000071"/>
            <w:r>
              <w:lastRenderedPageBreak/>
              <w:pict>
                <v:shape id="_x0000_i143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Create</w:t>
            </w:r>
            <w:r w:rsidR="00B629B5">
              <w:softHyphen/>
              <w:t>New</w:t>
            </w:r>
            <w:r w:rsidR="00B629B5">
              <w:softHyphen/>
              <w:t>User No</w:t>
            </w:r>
            <w:r w:rsidR="00B629B5">
              <w:softHyphen/>
              <w:t>Exception]</w:t>
            </w:r>
            <w:bookmarkEnd w:id="8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Create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User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'tiggerz'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@pass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'42'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@first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'tiggr'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@middle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'um'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@last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'bounce'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'Create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User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</w:t>
            </w:r>
            <w:r>
              <w:rPr>
                <w:rStyle w:val="ScriptComment"/>
              </w:rPr>
              <w:t>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users.Create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User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@Password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@pass,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@First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@first,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@Middle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@middle,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@Last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@last;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CreateNewUser" w:history="1">
        <w:r>
          <w:t>[users].[Create</w:t>
        </w:r>
        <w:r>
          <w:softHyphen/>
          <w:t>New</w:t>
        </w:r>
        <w:r>
          <w:softHyphen/>
          <w:t>User]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65"/>
          <w:footerReference w:type="default" r:id="rId16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7" w:name="_Toc256000072"/>
            <w:r>
              <w:lastRenderedPageBreak/>
              <w:pict>
                <v:shape id="_x0000_i143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Explanation</w:t>
            </w:r>
            <w:r w:rsidR="00B629B5">
              <w:softHyphen/>
              <w:t>Details No</w:t>
            </w:r>
            <w:r w:rsidR="00B629B5">
              <w:softHyphen/>
              <w:t>Exception]</w:t>
            </w:r>
            <w:bookmarkEnd w:id="8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the </w:t>
            </w:r>
            <w:r>
              <w:rPr>
                <w:rStyle w:val="ScriptComment"/>
              </w:rPr>
              <w:t>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7;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Explanation</w:t>
            </w:r>
            <w:r>
              <w:rPr>
                <w:rStyle w:val="ScriptString"/>
              </w:rPr>
              <w:softHyphen/>
              <w:t>Details threw an exc</w:t>
            </w:r>
            <w:r>
              <w:rPr>
                <w:rStyle w:val="ScriptString"/>
              </w:rPr>
              <w:t>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a complete list, see: </w:t>
            </w:r>
            <w:r>
              <w:rPr>
                <w:rStyle w:val="ScriptComment"/>
              </w:rPr>
              <w:t>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lastRenderedPageBreak/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ExplanationDetails" w:history="1">
        <w:r>
          <w:t>[curriculum].[Ge</w:t>
        </w:r>
        <w:r>
          <w:t>t</w:t>
        </w:r>
        <w:r>
          <w:softHyphen/>
          <w:t>Explanation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67"/>
          <w:footerReference w:type="default" r:id="rId16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8" w:name="_Toc256000073"/>
            <w:r>
              <w:lastRenderedPageBreak/>
              <w:pict>
                <v:shape id="_x0000_i143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</w:r>
            <w:r w:rsidR="00B629B5">
              <w:t>Exceptions].[test 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Curriculum No</w:t>
            </w:r>
            <w:r w:rsidR="00B629B5">
              <w:softHyphen/>
              <w:t>Exception]</w:t>
            </w:r>
            <w:bookmarkEnd w:id="8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Curriculum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4;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Curriculum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</w:t>
            </w:r>
            <w:r>
              <w:rPr>
                <w:rStyle w:val="ScriptComment"/>
              </w:rPr>
              <w:t>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Curriculum" w:history="1">
        <w:r>
          <w:t>[curriculum].[Get</w:t>
        </w:r>
        <w:r>
          <w:softHyphen/>
          <w:t>Filtered</w:t>
        </w:r>
        <w:r>
          <w:softHyphen/>
        </w:r>
        <w:r>
          <w:t>List</w:t>
        </w:r>
        <w:r>
          <w:softHyphen/>
          <w:t>Of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69"/>
          <w:footerReference w:type="default" r:id="rId17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89" w:name="_Toc256000074"/>
            <w:r>
              <w:lastRenderedPageBreak/>
              <w:pict>
                <v:shape id="_x0000_i143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 No</w:t>
            </w:r>
            <w:r w:rsidR="00B629B5">
              <w:softHyphen/>
              <w:t>Exception]</w:t>
            </w:r>
            <w:bookmarkEnd w:id="8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4;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</w:t>
            </w:r>
            <w:r>
              <w:rPr>
                <w:rStyle w:val="ScriptComment"/>
              </w:rPr>
              <w:t>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 xml:space="preserve">Exception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Compare the expected and actual </w:t>
            </w:r>
            <w:r>
              <w:rPr>
                <w:rStyle w:val="ScriptComment"/>
              </w:rPr>
              <w:t>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 xml:space="preserve">Curriculum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</w:r>
        <w:r>
          <w:t>Of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71"/>
          <w:footerReference w:type="default" r:id="rId17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0" w:name="_Toc256000075"/>
            <w:r>
              <w:lastRenderedPageBreak/>
              <w:pict>
                <v:shape id="_x0000_i143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Subject No</w:t>
            </w:r>
            <w:r w:rsidR="00B629B5">
              <w:softHyphen/>
              <w:t>Exception]</w:t>
            </w:r>
            <w:bookmarkEnd w:id="9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</w:t>
            </w:r>
            <w:r>
              <w:rPr>
                <w:rStyle w:val="ScriptComment"/>
              </w:rPr>
              <w:t>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the </w:t>
            </w:r>
            <w:r>
              <w:rPr>
                <w:rStyle w:val="ScriptComment"/>
              </w:rPr>
              <w:t>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4;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</w:t>
            </w:r>
            <w:r>
              <w:rPr>
                <w:rStyle w:val="ScriptComment"/>
              </w:rPr>
              <w:t>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73"/>
          <w:footerReference w:type="default" r:id="rId17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1" w:name="_Toc256000076"/>
            <w:r>
              <w:lastRenderedPageBreak/>
              <w:pict>
                <v:shape id="_x0000_i143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Immitation</w:t>
            </w:r>
            <w:r w:rsidR="00B629B5">
              <w:softHyphen/>
              <w:t>Steps No</w:t>
            </w:r>
            <w:r w:rsidR="00B629B5">
              <w:softHyphen/>
              <w:t>Exception]</w:t>
            </w:r>
            <w:bookmarkEnd w:id="9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Comments here are associated </w:t>
            </w:r>
            <w:r>
              <w:rPr>
                <w:rStyle w:val="ScriptComment"/>
              </w:rPr>
              <w:t>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Immitation</w:t>
            </w:r>
            <w:r>
              <w:rPr>
                <w:rStyle w:val="ScriptNormal"/>
              </w:rPr>
              <w:softHyphen/>
              <w:t>Steps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</w:t>
            </w:r>
            <w:r>
              <w:rPr>
                <w:rStyle w:val="ScriptComment"/>
              </w:rPr>
              <w:t>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</w:t>
            </w:r>
            <w:r>
              <w:rPr>
                <w:rStyle w:val="ScriptKeyword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11;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'questions.Ge</w:t>
            </w:r>
            <w:r>
              <w:rPr>
                <w:rStyle w:val="ScriptString"/>
              </w:rPr>
              <w:t>t</w:t>
            </w:r>
            <w:r>
              <w:rPr>
                <w:rStyle w:val="ScriptString"/>
              </w:rPr>
              <w:softHyphen/>
              <w:t>Immitation</w:t>
            </w:r>
            <w:r>
              <w:rPr>
                <w:rStyle w:val="ScriptString"/>
              </w:rPr>
              <w:softHyphen/>
              <w:t>Steps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Immitation</w:t>
            </w:r>
            <w:r>
              <w:rPr>
                <w:rStyle w:val="ScriptNormal"/>
              </w:rPr>
              <w:softHyphen/>
              <w:t>Steps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ImmitationSteps" w:history="1">
        <w:r>
          <w:t>[questions].[Get</w:t>
        </w:r>
        <w:r>
          <w:softHyphen/>
          <w:t>Immitation</w:t>
        </w:r>
        <w:r>
          <w:softHyphen/>
          <w:t>Steps]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</w:t>
        </w:r>
        <w:r>
          <w:t>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75"/>
          <w:footerReference w:type="default" r:id="rId17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2" w:name="_Toc256000077"/>
            <w:r>
              <w:lastRenderedPageBreak/>
              <w:pict>
                <v:shape id="_x0000_i143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Curriculum No</w:t>
            </w:r>
            <w:r w:rsidR="00B629B5">
              <w:softHyphen/>
              <w:t>Exception]</w:t>
            </w:r>
            <w:bookmarkEnd w:id="9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Curriculum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</w:t>
            </w:r>
            <w:r>
              <w:rPr>
                <w:rStyle w:val="ScriptComment"/>
              </w:rPr>
              <w:t xml:space="preserve">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</w:t>
            </w:r>
            <w:r>
              <w:rPr>
                <w:rStyle w:val="ScriptComment"/>
              </w:rPr>
              <w:t>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Curriculum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</w:t>
            </w:r>
            <w:r>
              <w:rPr>
                <w:rStyle w:val="ScriptComment"/>
              </w:rPr>
              <w:t xml:space="preserve">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Curricul</w:t>
            </w:r>
            <w:r>
              <w:rPr>
                <w:rStyle w:val="ScriptNormal"/>
              </w:rPr>
              <w:t>um;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ListOfCurriculum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</w:r>
        <w:r>
          <w:t>Exceptions</w:t>
        </w:r>
      </w:hyperlink>
    </w:p>
    <w:p w:rsidR="004261C3" w:rsidRDefault="004261C3">
      <w:pPr>
        <w:sectPr w:rsidR="004261C3">
          <w:headerReference w:type="default" r:id="rId177"/>
          <w:footerReference w:type="default" r:id="rId17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3" w:name="_Toc256000078"/>
            <w:r>
              <w:lastRenderedPageBreak/>
              <w:pict>
                <v:shape id="_x0000_i143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 No</w:t>
            </w:r>
            <w:r w:rsidR="00B629B5">
              <w:softHyphen/>
              <w:t>Exception]</w:t>
            </w:r>
            <w:bookmarkEnd w:id="9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Nulls </w:t>
            </w:r>
            <w:r>
              <w:t>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Explanations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</w:t>
            </w:r>
            <w:r>
              <w:rPr>
                <w:rStyle w:val="ScriptComment"/>
              </w:rPr>
              <w:t>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</w:t>
            </w:r>
            <w:r>
              <w:rPr>
                <w:rStyle w:val="ScriptNormal"/>
              </w:rPr>
              <w:t>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ListOfExplanation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Explanations]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</w:t>
        </w:r>
        <w:r>
          <w:t>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79"/>
          <w:footerReference w:type="default" r:id="rId18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4" w:name="_Toc256000079"/>
            <w:r>
              <w:lastRenderedPageBreak/>
              <w:pict>
                <v:shape id="_x0000_i144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Key</w:t>
            </w:r>
            <w:r w:rsidR="00B629B5">
              <w:softHyphen/>
              <w:t>Stages No</w:t>
            </w:r>
            <w:r w:rsidR="00B629B5">
              <w:softHyphen/>
              <w:t>Exception]</w:t>
            </w:r>
            <w:bookmarkEnd w:id="9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</w:t>
            </w:r>
            <w:r>
              <w:rPr>
                <w:rStyle w:val="ScriptComment"/>
              </w:rPr>
              <w:t>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 xml:space="preserve">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</w:t>
            </w:r>
            <w:r>
              <w:rPr>
                <w:rStyle w:val="ScriptComment"/>
              </w:rPr>
              <w:t>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Key</w:t>
            </w:r>
            <w:r>
              <w:rPr>
                <w:rStyle w:val="ScriptString"/>
              </w:rPr>
              <w:softHyphen/>
              <w:t>Stages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Compare the expected and </w:t>
            </w:r>
            <w:r>
              <w:rPr>
                <w:rStyle w:val="ScriptComment"/>
              </w:rPr>
              <w:t>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ListOfKeyStage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Key</w:t>
        </w:r>
        <w:r>
          <w:softHyphen/>
          <w:t>Stages]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</w:r>
        <w:r>
          <w:t>Exceptions</w:t>
        </w:r>
      </w:hyperlink>
    </w:p>
    <w:p w:rsidR="004261C3" w:rsidRDefault="004261C3">
      <w:pPr>
        <w:sectPr w:rsidR="004261C3">
          <w:headerReference w:type="default" r:id="rId181"/>
          <w:footerReference w:type="default" r:id="rId18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5" w:name="_Toc256000080"/>
            <w:r>
              <w:lastRenderedPageBreak/>
              <w:pict>
                <v:shape id="_x0000_i144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Question</w:t>
            </w:r>
            <w:r w:rsidR="00B629B5">
              <w:softHyphen/>
              <w:t>Ids No</w:t>
            </w:r>
            <w:r w:rsidR="00B629B5">
              <w:softHyphen/>
              <w:t>Exception]</w:t>
            </w:r>
            <w:bookmarkEnd w:id="9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Nulls </w:t>
            </w:r>
            <w:r>
              <w:t>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Ids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more </w:t>
            </w:r>
            <w:r>
              <w:rPr>
                <w:rStyle w:val="ScriptComment"/>
              </w:rPr>
              <w:t>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2;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6;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questions.tbl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         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Total</w:t>
            </w:r>
            <w:r>
              <w:rPr>
                <w:rStyle w:val="ScriptNormal"/>
              </w:rPr>
              <w:softHyphen/>
              <w:t>Marks,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>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Web</w:t>
            </w:r>
            <w:r>
              <w:rPr>
                <w:rStyle w:val="ScriptNormal"/>
              </w:rPr>
              <w:softHyphen/>
              <w:t>Link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2, </w:t>
            </w:r>
            <w:r>
              <w:rPr>
                <w:rStyle w:val="ScriptComment"/>
              </w:rPr>
              <w:t>-- Subject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3, </w:t>
            </w:r>
            <w:r>
              <w:rPr>
                <w:rStyle w:val="ScriptComment"/>
              </w:rPr>
              <w:t>-- Curriculum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Key</w:t>
            </w:r>
            <w:r>
              <w:rPr>
                <w:rStyle w:val="ScriptComment"/>
              </w:rPr>
              <w:softHyphen/>
              <w:t>Stage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6, </w:t>
            </w:r>
            <w:r>
              <w:rPr>
                <w:rStyle w:val="ScriptComment"/>
              </w:rPr>
              <w:t>-- Explanation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'What is..?'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Question - varchar(200)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'Yep'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Answer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5, </w:t>
            </w:r>
            <w:r>
              <w:rPr>
                <w:rStyle w:val="ScriptComment"/>
              </w:rPr>
              <w:t>-- Amount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Steps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1, </w:t>
            </w:r>
            <w:r>
              <w:rPr>
                <w:rStyle w:val="ScriptComment"/>
              </w:rPr>
              <w:t>-- Total</w:t>
            </w:r>
            <w:r>
              <w:rPr>
                <w:rStyle w:val="ScriptComment"/>
              </w:rPr>
              <w:softHyphen/>
              <w:t>Marks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'Nope'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A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B - varchar(1</w:t>
            </w:r>
            <w:r>
              <w:rPr>
                <w:rStyle w:val="ScriptComment"/>
              </w:rPr>
              <w:t>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'Negative'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False</w:t>
            </w:r>
            <w:r>
              <w:rPr>
                <w:rStyle w:val="ScriptComment"/>
              </w:rPr>
              <w:softHyphen/>
              <w:t>Answer</w:t>
            </w:r>
            <w:r>
              <w:rPr>
                <w:rStyle w:val="ScriptComment"/>
              </w:rPr>
              <w:softHyphen/>
              <w:t>C - varchar(1500)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'findithere'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Search</w:t>
            </w:r>
            <w:r>
              <w:rPr>
                <w:rStyle w:val="ScriptComment"/>
              </w:rPr>
              <w:softHyphen/>
              <w:t>String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String"/>
              </w:rPr>
              <w:t>'www.somewhere'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Web</w:t>
            </w:r>
            <w:r>
              <w:rPr>
                <w:rStyle w:val="ScriptComment"/>
              </w:rPr>
              <w:softHyphen/>
              <w:t>Link - varchar(300)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</w:t>
            </w:r>
            <w:r>
              <w:rPr>
                <w:rStyle w:val="ScriptComment"/>
              </w:rPr>
              <w:t xml:space="preserve">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Question</w:t>
            </w:r>
            <w:r>
              <w:rPr>
                <w:rStyle w:val="ScriptString"/>
              </w:rPr>
              <w:softHyphen/>
              <w:t>Ids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Compare the </w:t>
            </w:r>
            <w:r>
              <w:rPr>
                <w:rStyle w:val="ScriptComment"/>
              </w:rPr>
              <w:t>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GetListOfQuestionIds" w:history="1">
        <w:r>
          <w:t>[questions].[Get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83"/>
          <w:footerReference w:type="default" r:id="rId18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6" w:name="_Toc256000081"/>
            <w:r>
              <w:lastRenderedPageBreak/>
              <w:pict>
                <v:shape id="_x0000_i144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Subjects No</w:t>
            </w:r>
            <w:r w:rsidR="00B629B5">
              <w:softHyphen/>
              <w:t>Exception]</w:t>
            </w:r>
            <w:bookmarkEnd w:id="9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Subjects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</w:t>
            </w:r>
            <w:r>
              <w:rPr>
                <w:rStyle w:val="ScriptComment"/>
              </w:rPr>
              <w:t>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</w:t>
            </w:r>
            <w:r>
              <w:rPr>
                <w:rStyle w:val="ScriptComment"/>
              </w:rPr>
              <w:t>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Subjects;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ListOfSubject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Subjects]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85"/>
          <w:footerReference w:type="default" r:id="rId18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7" w:name="_Toc256000082"/>
            <w:r>
              <w:lastRenderedPageBreak/>
              <w:pict>
                <v:shape id="_x0000_i144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</w:r>
            <w:r w:rsidR="00B629B5">
              <w:t>Exceptions].[test Get</w:t>
            </w:r>
            <w:r w:rsidR="00B629B5">
              <w:softHyphen/>
              <w:t>Training</w:t>
            </w:r>
            <w:r w:rsidR="00B629B5">
              <w:softHyphen/>
              <w:t>Demo</w:t>
            </w:r>
            <w:r w:rsidR="00B629B5">
              <w:softHyphen/>
              <w:t>Step</w:t>
            </w:r>
            <w:r w:rsidR="00B629B5">
              <w:softHyphen/>
              <w:t>Details</w:t>
            </w:r>
            <w:r w:rsidR="00B629B5">
              <w:softHyphen/>
              <w:t>List No</w:t>
            </w:r>
            <w:r w:rsidR="00B629B5">
              <w:softHyphen/>
              <w:t>Exception]</w:t>
            </w:r>
            <w:bookmarkEnd w:id="9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 Get</w:t>
            </w:r>
            <w:r>
              <w:rPr>
                <w:rStyle w:val="ScriptString"/>
              </w:rPr>
              <w:softHyphen/>
              <w:t>Training</w:t>
            </w:r>
            <w:r>
              <w:rPr>
                <w:rStyle w:val="ScriptString"/>
              </w:rPr>
              <w:softHyphen/>
              <w:t>Demo</w:t>
            </w:r>
            <w:r>
              <w:rPr>
                <w:rStyle w:val="ScriptString"/>
              </w:rPr>
              <w:softHyphen/>
              <w:t>Step</w:t>
            </w:r>
            <w:r>
              <w:rPr>
                <w:rStyle w:val="ScriptString"/>
              </w:rPr>
              <w:softHyphen/>
              <w:t>Details</w:t>
            </w:r>
            <w:r>
              <w:rPr>
                <w:rStyle w:val="ScriptString"/>
              </w:rPr>
              <w:softHyphen/>
              <w:t>List thr</w:t>
            </w:r>
            <w:r>
              <w:rPr>
                <w:rStyle w:val="ScriptString"/>
              </w:rPr>
              <w:t>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</w:t>
            </w:r>
            <w:r>
              <w:rPr>
                <w:rStyle w:val="ScriptComment"/>
              </w:rPr>
              <w:t>--  For a</w:t>
            </w:r>
            <w:r>
              <w:rPr>
                <w:rStyle w:val="ScriptComment"/>
              </w:rPr>
              <w:t xml:space="preserve">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TrainingDemoStepDetailsList" w:history="1">
        <w:r>
          <w:t>[questions].[Get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87"/>
          <w:footerReference w:type="default" r:id="rId18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8" w:name="_Toc256000083"/>
            <w:r>
              <w:lastRenderedPageBreak/>
              <w:pict>
                <v:shape id="_x0000_i144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Training</w:t>
            </w:r>
            <w:r w:rsidR="00B629B5">
              <w:softHyphen/>
              <w:t>Explanation</w:t>
            </w:r>
            <w:r w:rsidR="00B629B5">
              <w:softHyphen/>
              <w:t>Details No</w:t>
            </w:r>
            <w:r w:rsidR="00B629B5">
              <w:softHyphen/>
              <w:t>Exception]</w:t>
            </w:r>
            <w:bookmarkEnd w:id="9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 xml:space="preserve">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</w:t>
            </w:r>
            <w:r>
              <w:rPr>
                <w:rStyle w:val="ScriptComment"/>
              </w:rPr>
              <w:t>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4;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Training</w:t>
            </w:r>
            <w:r>
              <w:rPr>
                <w:rStyle w:val="ScriptString"/>
              </w:rPr>
              <w:softHyphen/>
              <w:t>Explanation</w:t>
            </w:r>
            <w:r>
              <w:rPr>
                <w:rStyle w:val="ScriptString"/>
              </w:rPr>
              <w:softHyphen/>
              <w:t>D</w:t>
            </w:r>
            <w:r>
              <w:rPr>
                <w:rStyle w:val="ScriptString"/>
              </w:rPr>
              <w:t>etails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a complete </w:t>
            </w:r>
            <w:r>
              <w:rPr>
                <w:rStyle w:val="ScriptComment"/>
              </w:rPr>
              <w:t>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lastRenderedPageBreak/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TrainingExplanationDetails" w:history="1">
        <w:r>
          <w:t>[questions].[Get</w:t>
        </w:r>
        <w:r>
          <w:softHyphen/>
          <w:t>Training</w:t>
        </w:r>
        <w:r>
          <w:softHyphen/>
          <w:t>Explanation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89"/>
          <w:footerReference w:type="default" r:id="rId19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99" w:name="_Toc256000084"/>
            <w:r>
              <w:lastRenderedPageBreak/>
              <w:pict>
                <v:shape id="_x0000_i144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Get</w:t>
            </w:r>
            <w:r w:rsidR="00B629B5">
              <w:softHyphen/>
              <w:t>User</w:t>
            </w:r>
            <w:r w:rsidR="00B629B5">
              <w:softHyphen/>
              <w:t>Details No</w:t>
            </w:r>
            <w:r w:rsidR="00B629B5">
              <w:softHyphen/>
              <w:t>Exception]</w:t>
            </w:r>
            <w:bookmarkEnd w:id="9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</w:t>
            </w:r>
            <w:r>
              <w:rPr>
                <w:rStyle w:val="ScriptComment"/>
              </w:rPr>
              <w:t xml:space="preserve">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Get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Details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contains</w:t>
            </w:r>
            <w:r>
              <w:rPr>
                <w:rStyle w:val="ScriptComment"/>
              </w:rPr>
              <w:t xml:space="preserve">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</w:t>
            </w:r>
            <w:r>
              <w:rPr>
                <w:rStyle w:val="ScriptComment"/>
              </w:rPr>
              <w:t>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users.Get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 xml:space="preserve">Details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GetUserDetails" w:history="1">
        <w:r>
          <w:t>[users].[Get</w:t>
        </w:r>
        <w:r>
          <w:softHyphen/>
          <w:t>User</w:t>
        </w:r>
        <w:r>
          <w:softHyphen/>
          <w:t>Details]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</w:t>
        </w:r>
        <w:r>
          <w:t>ons</w:t>
        </w:r>
      </w:hyperlink>
    </w:p>
    <w:p w:rsidR="004261C3" w:rsidRDefault="004261C3">
      <w:pPr>
        <w:sectPr w:rsidR="004261C3">
          <w:headerReference w:type="default" r:id="rId191"/>
          <w:footerReference w:type="default" r:id="rId19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0" w:name="_Toc256000085"/>
            <w:r>
              <w:lastRenderedPageBreak/>
              <w:pict>
                <v:shape id="_x0000_i144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Insert</w:t>
            </w:r>
            <w:r w:rsidR="00B629B5">
              <w:softHyphen/>
              <w:t>New</w:t>
            </w:r>
            <w:r w:rsidR="00B629B5">
              <w:softHyphen/>
              <w:t>Curriculum No</w:t>
            </w:r>
            <w:r w:rsidR="00B629B5">
              <w:softHyphen/>
              <w:t>Exception]</w:t>
            </w:r>
            <w:bookmarkEnd w:id="10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544"/>
        <w:gridCol w:w="247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01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</w:t>
            </w:r>
            <w:r>
              <w:rPr>
                <w:rStyle w:val="ScriptComment"/>
              </w:rPr>
              <w:t>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@detail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'Banana Peeling'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and capture the results in variables </w:t>
            </w:r>
            <w:r>
              <w:rPr>
                <w:rStyle w:val="ScriptComment"/>
              </w:rPr>
              <w:t>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Curriculum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</w:t>
            </w:r>
            <w:r>
              <w:rPr>
                <w:rStyle w:val="ScriptComment"/>
              </w:rPr>
              <w:t>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@Curriculum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@detail;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Curriculum" w:history="1">
        <w:r>
          <w:t>[curriculum].[Insert</w:t>
        </w:r>
        <w:r>
          <w:softHyphen/>
          <w:t>New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</w:r>
        <w:r>
          <w:t>Exceptions</w:t>
        </w:r>
      </w:hyperlink>
    </w:p>
    <w:p w:rsidR="004261C3" w:rsidRDefault="004261C3">
      <w:pPr>
        <w:sectPr w:rsidR="004261C3">
          <w:headerReference w:type="default" r:id="rId193"/>
          <w:footerReference w:type="default" r:id="rId19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1" w:name="_Toc256000086"/>
            <w:r>
              <w:pict>
                <v:shape id="_x0000_i144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Insert</w:t>
            </w:r>
            <w:r w:rsidR="00B629B5">
              <w:softHyphen/>
              <w:t>New</w:t>
            </w:r>
            <w:r w:rsidR="00B629B5">
              <w:softHyphen/>
              <w:t>Demonstration</w:t>
            </w:r>
            <w:r w:rsidR="00B629B5">
              <w:softHyphen/>
              <w:t>Step No</w:t>
            </w:r>
            <w:r w:rsidR="00B629B5">
              <w:softHyphen/>
              <w:t>Exception]</w:t>
            </w:r>
            <w:bookmarkEnd w:id="10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</w:t>
            </w:r>
            <w:r>
              <w:rPr>
                <w:rStyle w:val="ScriptComment"/>
              </w:rPr>
              <w:t>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@demo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 very long demo step.'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@reg</w:t>
            </w:r>
            <w:r>
              <w:rPr>
                <w:rStyle w:val="ScriptNormal"/>
              </w:rPr>
              <w:softHyphen/>
              <w:t xml:space="preserve">Ex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'$/d/s Some reg ex here./s/d/$2'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@stage</w:t>
            </w:r>
            <w:r>
              <w:rPr>
                <w:rStyle w:val="ScriptNormal"/>
              </w:rPr>
              <w:softHyphen/>
              <w:t xml:space="preserve">Mark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@question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6;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SQLt.Fake</w:t>
            </w:r>
            <w:r>
              <w:rPr>
                <w:rStyle w:val="ScriptNormal"/>
              </w:rPr>
              <w:softHyphen/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'questions.tbl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@Identity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0,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@Defaults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 bit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Execute </w:t>
            </w:r>
            <w:r>
              <w:rPr>
                <w:rStyle w:val="ScriptComment"/>
              </w:rPr>
              <w:t>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Step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</w:t>
            </w:r>
            <w:r>
              <w:rPr>
                <w:rStyle w:val="ScriptComment"/>
              </w:rPr>
              <w:t>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</w:t>
            </w:r>
            <w:r>
              <w:rPr>
                <w:rStyle w:val="ScriptComment"/>
              </w:rPr>
              <w:t>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@Demonstration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@demo</w:t>
            </w:r>
            <w:r>
              <w:rPr>
                <w:rStyle w:val="ScriptNormal"/>
              </w:rPr>
              <w:softHyphen/>
              <w:t>Stage,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@Reg</w:t>
            </w:r>
            <w:r>
              <w:rPr>
                <w:rStyle w:val="ScriptNormal"/>
              </w:rPr>
              <w:softHyphen/>
              <w:t>Ex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@reg</w:t>
            </w:r>
            <w:r>
              <w:rPr>
                <w:rStyle w:val="ScriptNormal"/>
              </w:rPr>
              <w:softHyphen/>
              <w:t>Ex,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@Stage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@stage</w:t>
            </w:r>
            <w:r>
              <w:rPr>
                <w:rStyle w:val="ScriptNormal"/>
              </w:rPr>
              <w:softHyphen/>
              <w:t>Mark,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DemonstrationStep" w:history="1">
        <w:r>
          <w:t>[questions].[Insert</w:t>
        </w:r>
        <w:r>
          <w:softHyphen/>
          <w:t>New</w:t>
        </w:r>
        <w:r>
          <w:softHyphen/>
          <w:t>Demonstration</w:t>
        </w:r>
        <w:r>
          <w:softHyphen/>
          <w:t>Step]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Security/Schemas/ProceduresDoNotThrowExceptions" w:history="1">
        <w:r>
          <w:t>Proce</w:t>
        </w:r>
        <w:r>
          <w:t>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95"/>
          <w:footerReference w:type="default" r:id="rId19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2" w:name="_Toc256000087"/>
            <w:r>
              <w:pict>
                <v:shape id="_x0000_i144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Insert</w:t>
            </w:r>
            <w:r w:rsidR="00B629B5">
              <w:softHyphen/>
              <w:t>New</w:t>
            </w:r>
            <w:r w:rsidR="00B629B5">
              <w:softHyphen/>
              <w:t>Explanation No</w:t>
            </w:r>
            <w:r w:rsidR="00B629B5">
              <w:softHyphen/>
              <w:t>Exception]</w:t>
            </w:r>
            <w:bookmarkEnd w:id="10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 No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</w:t>
            </w:r>
            <w:r>
              <w:rPr>
                <w:rStyle w:val="ScriptComment"/>
              </w:rPr>
              <w:t>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@title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'Oh M Gee'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@descrip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 very long description about nothing...'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</w:t>
            </w:r>
            <w:r>
              <w:rPr>
                <w:rStyle w:val="ScriptComment"/>
              </w:rPr>
              <w:t>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Explanation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>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</w:t>
            </w:r>
            <w:r>
              <w:rPr>
                <w:rStyle w:val="ScriptComment"/>
              </w:rPr>
              <w:t>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@Title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@title,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@Description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@descrip;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Explanation" w:history="1">
        <w:r>
          <w:t>[curriculum].[Insert</w:t>
        </w:r>
        <w:r>
          <w:softHyphen/>
          <w:t>New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</w:t>
        </w:r>
        <w:r>
          <w:t>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97"/>
          <w:footerReference w:type="default" r:id="rId19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3" w:name="_Toc256000088"/>
            <w:r>
              <w:pict>
                <v:shape id="_x0000_i144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Insert</w:t>
            </w:r>
            <w:r w:rsidR="00B629B5">
              <w:softHyphen/>
              <w:t>New</w:t>
            </w:r>
            <w:r w:rsidR="00B629B5">
              <w:softHyphen/>
              <w:t>Key</w:t>
            </w:r>
            <w:r w:rsidR="00B629B5">
              <w:softHyphen/>
              <w:t>Stage No</w:t>
            </w:r>
            <w:r w:rsidR="00B629B5">
              <w:softHyphen/>
              <w:t>Exception]</w:t>
            </w:r>
            <w:bookmarkEnd w:id="10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</w:t>
            </w:r>
            <w:r>
              <w:rPr>
                <w:rStyle w:val="ScriptComment"/>
              </w:rPr>
              <w:t>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the environment. It </w:t>
            </w:r>
            <w:r>
              <w:rPr>
                <w:rStyle w:val="ScriptComment"/>
              </w:rPr>
              <w:t>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@detail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'KS42'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Key</w:t>
            </w:r>
            <w:r>
              <w:rPr>
                <w:rStyle w:val="ScriptString"/>
              </w:rPr>
              <w:softHyphen/>
              <w:t>Stage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For a complete list, see: </w:t>
            </w:r>
            <w:r>
              <w:rPr>
                <w:rStyle w:val="ScriptComment"/>
              </w:rPr>
              <w:t>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@detail;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KeyStage" w:history="1">
        <w:r>
          <w:t>[curriculum].[Insert</w:t>
        </w:r>
        <w:r>
          <w:softHyphen/>
          <w:t>New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199"/>
          <w:footerReference w:type="default" r:id="rId20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4" w:name="_Toc256000089"/>
            <w:r>
              <w:pict>
                <v:shape id="_x0000_i145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Insert</w:t>
            </w:r>
            <w:r w:rsidR="00B629B5">
              <w:softHyphen/>
              <w:t>New</w:t>
            </w:r>
            <w:r w:rsidR="00B629B5">
              <w:softHyphen/>
              <w:t>Question No</w:t>
            </w:r>
            <w:r w:rsidR="00B629B5">
              <w:softHyphen/>
              <w:t>Exception]</w:t>
            </w:r>
            <w:bookmarkEnd w:id="10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Nulls </w:t>
            </w:r>
            <w:r>
              <w:t>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Normal"/>
              </w:rPr>
              <w:t>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@question </w:t>
            </w:r>
            <w:r>
              <w:rPr>
                <w:rStyle w:val="ScriptKeyword"/>
              </w:rPr>
              <w:t>VARCH</w:t>
            </w:r>
            <w:r>
              <w:rPr>
                <w:rStyle w:val="ScriptKeyword"/>
              </w:rPr>
              <w:t>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'What is what?'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@answer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Steps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5;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'This'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'Wrong'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'Um, something, no'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'www.bbc.co.uk/think'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 xml:space="preserve">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Question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>SQLt.Fail in an</w:t>
            </w:r>
            <w:r>
              <w:rPr>
                <w:rStyle w:val="ScriptComment"/>
              </w:rPr>
              <w:t xml:space="preserve">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questions.Insert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Subj</w:t>
            </w:r>
            <w:r>
              <w:rPr>
                <w:rStyle w:val="ScriptNormal"/>
              </w:rPr>
              <w:t>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 xml:space="preserve">Answer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@marks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@web</w:t>
            </w:r>
            <w:r>
              <w:rPr>
                <w:rStyle w:val="ScriptNormal"/>
              </w:rPr>
              <w:softHyphen/>
              <w:t>Link;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201"/>
          <w:footerReference w:type="default" r:id="rId20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5" w:name="_Toc256000090"/>
            <w:r>
              <w:pict>
                <v:shape id="_x0000_i145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Insert</w:t>
            </w:r>
            <w:r w:rsidR="00B629B5">
              <w:softHyphen/>
              <w:t>New</w:t>
            </w:r>
            <w:r w:rsidR="00B629B5">
              <w:softHyphen/>
              <w:t>Subject No</w:t>
            </w:r>
            <w:r w:rsidR="00B629B5">
              <w:softHyphen/>
              <w:t>Exception]</w:t>
            </w:r>
            <w:bookmarkEnd w:id="10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 xml:space="preserve"> For test case examples, see: 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This section is for code that sets up </w:t>
            </w:r>
            <w:r>
              <w:rPr>
                <w:rStyle w:val="ScriptComment"/>
              </w:rPr>
              <w:t>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contains calls to 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</w:t>
            </w:r>
            <w:r>
              <w:rPr>
                <w:rStyle w:val="ScriptNormal"/>
              </w:rPr>
              <w:t xml:space="preserve">detail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'Banana Peeling'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Subj</w:t>
            </w:r>
            <w:r>
              <w:rPr>
                <w:rStyle w:val="ScriptString"/>
              </w:rPr>
              <w:t>ect threw an exception.'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Comment"/>
              </w:rPr>
              <w:t>-- nvarchar(max)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curriculum.Insert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@Subject</w:t>
            </w:r>
            <w:r>
              <w:rPr>
                <w:rStyle w:val="ScriptNormal"/>
              </w:rPr>
              <w:softHyphen/>
              <w:t xml:space="preserve">Detail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@detail;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InsertNewSubject" w:history="1">
        <w:r>
          <w:t>[curriculum].[Insert</w:t>
        </w:r>
        <w:r>
          <w:softHyphen/>
          <w:t>New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203"/>
          <w:footerReference w:type="default" r:id="rId20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6" w:name="_Toc256000091"/>
            <w:r>
              <w:pict>
                <v:shape id="_x0000_i145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</w:r>
            <w:r w:rsidR="00B629B5">
              <w:t>Exceptions].[test Test</w:t>
            </w:r>
            <w:r w:rsidR="00B629B5">
              <w:softHyphen/>
              <w:t>Connection No</w:t>
            </w:r>
            <w:r w:rsidR="00B629B5">
              <w:softHyphen/>
              <w:t>Exception]</w:t>
            </w:r>
            <w:bookmarkEnd w:id="10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Test</w:t>
            </w:r>
            <w:r>
              <w:rPr>
                <w:rStyle w:val="ScriptNormal"/>
              </w:rPr>
              <w:softHyphen/>
              <w:t>Connection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contains calls to </w:t>
            </w:r>
            <w:r>
              <w:rPr>
                <w:rStyle w:val="ScriptComment"/>
              </w:rPr>
              <w:t>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Execute the code under test like </w:t>
            </w:r>
            <w:r>
              <w:rPr>
                <w:rStyle w:val="ScriptComment"/>
              </w:rPr>
              <w:t>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'Test</w:t>
            </w:r>
            <w:r>
              <w:rPr>
                <w:rStyle w:val="ScriptString"/>
              </w:rPr>
              <w:softHyphen/>
              <w:t>Connection threw an exception.'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users.Test</w:t>
            </w:r>
            <w:r>
              <w:rPr>
                <w:rStyle w:val="ScriptNormal"/>
              </w:rPr>
              <w:softHyphen/>
              <w:t>Connection;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Connection" w:history="1">
        <w:r>
          <w:t>[users].[Test</w:t>
        </w:r>
        <w:r>
          <w:softHyphen/>
          <w:t>Con</w:t>
        </w:r>
        <w:r>
          <w:t>nection]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205"/>
          <w:footerReference w:type="default" r:id="rId20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7" w:name="_Toc256000092"/>
            <w:r>
              <w:pict>
                <v:shape id="_x0000_i145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Exceptions].[test Validate</w:t>
            </w:r>
            <w:r w:rsidR="00B629B5">
              <w:softHyphen/>
              <w:t>User No</w:t>
            </w:r>
            <w:r w:rsidR="00B629B5">
              <w:softHyphen/>
              <w:t>Exception]</w:t>
            </w:r>
            <w:bookmarkEnd w:id="10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 Comments here are associated with the test.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  For test case examples, see: </w:t>
            </w:r>
            <w:r>
              <w:rPr>
                <w:rStyle w:val="ScriptComment"/>
              </w:rPr>
              <w:t>http://tsqlt.org/user-guide/tsqlt-tutorial/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Validate</w:t>
            </w:r>
            <w:r>
              <w:rPr>
                <w:rStyle w:val="ScriptNormal"/>
              </w:rPr>
              <w:softHyphen/>
              <w:t>User 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--Assemble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This section is for code that sets up the environment. It often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 contains calls to </w:t>
            </w:r>
            <w:r>
              <w:rPr>
                <w:rStyle w:val="ScriptComment"/>
              </w:rPr>
              <w:t>methods such as t</w:t>
            </w:r>
            <w:r>
              <w:rPr>
                <w:rStyle w:val="ScriptComment"/>
              </w:rPr>
              <w:softHyphen/>
              <w:t>SQLt.Fake</w:t>
            </w:r>
            <w:r>
              <w:rPr>
                <w:rStyle w:val="ScriptComment"/>
              </w:rPr>
              <w:softHyphen/>
              <w:t>Table and t</w:t>
            </w:r>
            <w:r>
              <w:rPr>
                <w:rStyle w:val="ScriptComment"/>
              </w:rPr>
              <w:softHyphen/>
              <w:t>SQLt.Spy</w:t>
            </w:r>
            <w:r>
              <w:rPr>
                <w:rStyle w:val="ScriptComment"/>
              </w:rPr>
              <w:softHyphen/>
              <w:t>Procedure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along with INSERTs of relevant data.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more information, see http://tsqlt.org/user-guide/isolating-dependencies/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'tiggr'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</w:t>
            </w:r>
            <w:r>
              <w:rPr>
                <w:rStyle w:val="ScriptKeyword"/>
              </w:rPr>
              <w:t>ECLARE</w:t>
            </w:r>
            <w:r>
              <w:rPr>
                <w:rStyle w:val="ScriptNormal"/>
              </w:rPr>
              <w:t xml:space="preserve"> @pass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'42'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--Act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Execute the code under test like a stored procedure, function or view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and capture the results in variables or tables.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--Assert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Compare the expected and actual values, or call 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 xml:space="preserve">SQLt.Fail in an IF statement.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Available Asserts: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String, t</w:t>
            </w:r>
            <w:r>
              <w:rPr>
                <w:rStyle w:val="ScriptComment"/>
              </w:rPr>
              <w:softHyphen/>
              <w:t>SQLt.Assert</w:t>
            </w:r>
            <w:r>
              <w:rPr>
                <w:rStyle w:val="ScriptComment"/>
              </w:rPr>
              <w:softHyphen/>
              <w:t>Equals</w:t>
            </w:r>
            <w:r>
              <w:rPr>
                <w:rStyle w:val="ScriptComment"/>
              </w:rPr>
              <w:softHyphen/>
              <w:t>Table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 For a complete list, see: http://tsqlt.org/user-guide/assertions/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users.Validate</w:t>
            </w:r>
            <w:r>
              <w:rPr>
                <w:rStyle w:val="ScriptNormal"/>
              </w:rPr>
              <w:softHyphen/>
              <w:t>User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</w:t>
            </w:r>
            <w:r>
              <w:rPr>
                <w:rStyle w:val="ScriptNormal"/>
              </w:rPr>
              <w:t>ser,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@Password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@pass;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ValidateUser" w:history="1">
        <w:r>
          <w:t>[users].[Validate</w:t>
        </w:r>
        <w:r>
          <w:softHyphen/>
          <w:t>User]</w:t>
        </w:r>
      </w:hyperlink>
    </w:p>
    <w:p w:rsidR="004261C3" w:rsidRDefault="00B629B5">
      <w:hyperlink w:anchor="B3VZJY1/User_databases/App4Learn/Security/Schemas/ProceduresDoNotThrowExceptions" w:history="1">
        <w:r>
          <w:t>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</w:hyperlink>
    </w:p>
    <w:p w:rsidR="004261C3" w:rsidRDefault="004261C3">
      <w:pPr>
        <w:sectPr w:rsidR="004261C3">
          <w:headerReference w:type="default" r:id="rId207"/>
          <w:footerReference w:type="default" r:id="rId20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8" w:name="_Toc256000093"/>
            <w:r>
              <w:pict>
                <v:shape id="_x0000_i145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[questions].[Get</w:t>
            </w:r>
            <w:r w:rsidR="00B629B5">
              <w:softHyphen/>
              <w:t>Immitation</w:t>
            </w:r>
            <w:r w:rsidR="00B629B5">
              <w:softHyphen/>
              <w:t>Steps]</w:t>
            </w:r>
            <w:bookmarkEnd w:id="10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Immitation</w:t>
            </w:r>
            <w:r>
              <w:rPr>
                <w:rStyle w:val="ScriptNormal"/>
              </w:rPr>
              <w:softHyphen/>
              <w:t xml:space="preserve">Steps]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demo</w:t>
            </w:r>
            <w:r>
              <w:rPr>
                <w:rStyle w:val="ScriptNormal"/>
              </w:rPr>
              <w:softHyphen/>
              <w:t>Stage.Description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demo</w:t>
            </w:r>
            <w:r>
              <w:rPr>
                <w:rStyle w:val="ScriptNormal"/>
              </w:rPr>
              <w:softHyphen/>
              <w:t>Stage.Reg</w:t>
            </w:r>
            <w:r>
              <w:rPr>
                <w:rStyle w:val="ScriptNormal"/>
              </w:rPr>
              <w:softHyphen/>
              <w:t>Ex,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demo</w:t>
            </w:r>
            <w:r>
              <w:rPr>
                <w:rStyle w:val="ScriptNormal"/>
              </w:rPr>
              <w:softHyphen/>
              <w:t>Stage.Stage</w:t>
            </w:r>
            <w:r>
              <w:rPr>
                <w:rStyle w:val="ScriptNormal"/>
              </w:rPr>
              <w:softHyphen/>
              <w:t>Mark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questions.tbl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demo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demo</w:t>
            </w:r>
            <w:r>
              <w:rPr>
                <w:rStyle w:val="ScriptNormal"/>
              </w:rPr>
              <w:softHyphen/>
              <w:t>Stage.Question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demo</w:t>
            </w:r>
            <w:r>
              <w:rPr>
                <w:rStyle w:val="ScriptNormal"/>
              </w:rPr>
              <w:softHyphen/>
              <w:t xml:space="preserve">Stage.ID </w:t>
            </w:r>
            <w:r>
              <w:rPr>
                <w:rStyle w:val="ScriptKeyword"/>
              </w:rPr>
              <w:t>ASC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ImmitationStep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Immitation</w:t>
        </w:r>
        <w:r>
          <w:softHyphen/>
          <w:t>Steps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209"/>
          <w:footerReference w:type="default" r:id="rId21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09" w:name="_Toc256000094"/>
            <w:r>
              <w:pict>
                <v:shape id="_x0000_i145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[questions].[Get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Question</w:t>
            </w:r>
            <w:r w:rsidR="00B629B5">
              <w:softHyphen/>
            </w:r>
            <w:r w:rsidR="00B629B5">
              <w:t>Ids]</w:t>
            </w:r>
            <w:bookmarkEnd w:id="10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question.ID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questions.tbl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question.Subject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@Subject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question.Curriculum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@Curriculum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question.Key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question.Explanation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@Explanation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</w:r>
        <w:r>
          <w:t>Question]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ReturnsValidList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Ids].[test Returns</w:t>
        </w:r>
        <w:r>
          <w:softHyphen/>
        </w:r>
        <w:r>
          <w:t>Valid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ZeroIfNothingFound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Ids].[test Returns</w:t>
        </w:r>
        <w:r>
          <w:softHyphen/>
          <w:t>Zero</w:t>
        </w:r>
        <w:r>
          <w:softHyphen/>
          <w:t>If</w:t>
        </w:r>
        <w:r>
          <w:softHyphen/>
          <w:t>Nothing</w:t>
        </w:r>
        <w:r>
          <w:softHyphen/>
          <w:t>Found]</w:t>
        </w:r>
      </w:hyperlink>
    </w:p>
    <w:p w:rsidR="004261C3" w:rsidRDefault="00B629B5">
      <w:hyperlink w:anchor="B3VZJY1/User_databases/App4Learn/Programmability/Stored_Procedures/test_GetListOfQuestionId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211"/>
          <w:footerReference w:type="default" r:id="rId2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0" w:name="_Toc256000095"/>
            <w:r>
              <w:pict>
                <v:shape id="_x0000_i145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[questions].[Get</w:t>
            </w:r>
            <w:r w:rsidR="00B629B5">
              <w:softHyphen/>
              <w:t>Training</w:t>
            </w:r>
            <w:r w:rsidR="00B629B5">
              <w:softHyphen/>
              <w:t>Demo</w:t>
            </w:r>
            <w:r w:rsidR="00B629B5">
              <w:softHyphen/>
              <w:t>Step</w:t>
            </w:r>
            <w:r w:rsidR="00B629B5">
              <w:softHyphen/>
              <w:t>Details</w:t>
            </w:r>
            <w:r w:rsidR="00B629B5">
              <w:softHyphen/>
              <w:t>List]</w:t>
            </w:r>
            <w:bookmarkEnd w:id="11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 xml:space="preserve">List]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demo</w:t>
            </w:r>
            <w:r>
              <w:rPr>
                <w:rStyle w:val="ScriptNormal"/>
              </w:rPr>
              <w:softHyphen/>
              <w:t>Stage.Description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questions.tbl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 xml:space="preserve">Stage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demo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demo</w:t>
            </w:r>
            <w:r>
              <w:rPr>
                <w:rStyle w:val="ScriptNormal"/>
              </w:rPr>
              <w:softHyphen/>
              <w:t>Stage.Question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@Question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demo</w:t>
            </w:r>
            <w:r>
              <w:rPr>
                <w:rStyle w:val="ScriptNormal"/>
              </w:rPr>
              <w:softHyphen/>
              <w:t xml:space="preserve">Stage.ID </w:t>
            </w:r>
            <w:r>
              <w:rPr>
                <w:rStyle w:val="ScriptKeyword"/>
              </w:rPr>
              <w:t>ASC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</w:r>
        <w:r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ListOfStepsIsReturnedInAssendingOrder" w:history="1">
        <w:r>
          <w:t>[Get</w:t>
        </w:r>
        <w:r>
          <w:softHyphen/>
          <w:t>Trai</w:t>
        </w:r>
        <w:r>
          <w:t>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List].[test List</w:t>
        </w:r>
        <w:r>
          <w:softHyphen/>
          <w:t>Of</w:t>
        </w:r>
        <w:r>
          <w:softHyphen/>
          <w:t>Steps</w:t>
        </w:r>
        <w:r>
          <w:softHyphen/>
          <w:t>Is</w:t>
        </w:r>
        <w:r>
          <w:softHyphen/>
          <w:t>Returned</w:t>
        </w:r>
        <w:r>
          <w:softHyphen/>
          <w:t>In</w:t>
        </w:r>
        <w:r>
          <w:softHyphen/>
          <w:t>Assending</w:t>
        </w:r>
        <w:r>
          <w:softHyphen/>
          <w:t>Order]</w:t>
        </w:r>
      </w:hyperlink>
    </w:p>
    <w:p w:rsidR="004261C3" w:rsidRDefault="00B629B5">
      <w:hyperlink w:anchor="B3VZJY1/User_databases/App4Learn/Programmability/Stored_Procedures/test_ListOfStepsReturnsEmptyTableIfNoQuestionFound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</w:t>
        </w:r>
        <w:r>
          <w:t>[test List</w:t>
        </w:r>
        <w:r>
          <w:softHyphen/>
          <w:t>Of</w:t>
        </w:r>
        <w:r>
          <w:softHyphen/>
          <w:t>Steps</w:t>
        </w:r>
        <w:r>
          <w:softHyphen/>
          <w:t>Returns</w:t>
        </w:r>
        <w:r>
          <w:softHyphen/>
          <w:t>Empty</w:t>
        </w:r>
        <w:r>
          <w:softHyphen/>
          <w:t>Table</w:t>
        </w:r>
        <w:r>
          <w:softHyphen/>
          <w:t>If</w:t>
        </w:r>
        <w:r>
          <w:softHyphen/>
          <w:t>No</w:t>
        </w:r>
        <w:r>
          <w:softHyphen/>
          <w:t>Question</w:t>
        </w:r>
        <w:r>
          <w:softHyphen/>
          <w:t>Found]</w:t>
        </w:r>
      </w:hyperlink>
    </w:p>
    <w:p w:rsidR="004261C3" w:rsidRDefault="00B629B5">
      <w:hyperlink w:anchor="B3VZJY1/User_databases/App4Learn/Programmability/Stored_Procedures/test_GetTrainingDemoStepDetailsLis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213"/>
          <w:footerReference w:type="default" r:id="rId21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1" w:name="_Toc256000096"/>
            <w:r>
              <w:pict>
                <v:shape id="_x0000_i145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[questions].[Get</w:t>
            </w:r>
            <w:r w:rsidR="00B629B5">
              <w:softHyphen/>
              <w:t>Training</w:t>
            </w:r>
            <w:r w:rsidR="00B629B5">
              <w:softHyphen/>
              <w:t>Explanation</w:t>
            </w:r>
            <w:r w:rsidR="00B629B5">
              <w:softHyphen/>
              <w:t>Details]</w:t>
            </w:r>
            <w:bookmarkEnd w:id="11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@Selected</w:t>
            </w:r>
            <w:r>
              <w:softHyphen/>
              <w:t>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Training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explanation.ID,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explanation.Title,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explanation.Description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curriculum.tbl</w:t>
            </w:r>
            <w:r>
              <w:rPr>
                <w:rStyle w:val="ScriptNormal"/>
              </w:rPr>
              <w:softHyphen/>
              <w:t xml:space="preserve">Explanation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explanation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explanation.ID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TrainingExplanation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</w:t>
        </w:r>
        <w:r>
          <w:t>ptions].[test Get</w:t>
        </w:r>
        <w:r>
          <w:softHyphen/>
          <w:t>Training</w:t>
        </w:r>
        <w:r>
          <w:softHyphen/>
          <w:t>Explanation</w:t>
        </w:r>
        <w:r>
          <w:softHyphen/>
          <w:t>Details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215"/>
          <w:footerReference w:type="default" r:id="rId21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2" w:name="_Toc256000097"/>
            <w:r>
              <w:pict>
                <v:shape id="_x0000_i145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[questions].[Insert</w:t>
            </w:r>
            <w:r w:rsidR="00B629B5">
              <w:softHyphen/>
              <w:t>New</w:t>
            </w:r>
            <w:r w:rsidR="00B629B5">
              <w:softHyphen/>
              <w:t>Demonstration</w:t>
            </w:r>
            <w:r w:rsidR="00B629B5">
              <w:softHyphen/>
              <w:t>Step]</w:t>
            </w:r>
            <w:bookmarkEnd w:id="11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74"/>
        <w:gridCol w:w="1351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@Demonstration</w:t>
            </w:r>
            <w:r>
              <w:softHyphen/>
              <w:t>Stage</w:t>
            </w:r>
            <w:r>
              <w:softHyphen/>
              <w:t>Insert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varchar(6000)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6000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@Reg</w:t>
            </w:r>
            <w:r>
              <w:softHyphen/>
              <w:t>Ex</w:t>
            </w:r>
            <w:r>
              <w:softHyphen/>
              <w:t>Insert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varchar(2000)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2000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@Stage</w:t>
            </w:r>
            <w:r>
              <w:softHyphen/>
              <w:t>Mark</w:t>
            </w:r>
            <w:r>
              <w:softHyphen/>
              <w:t>Insert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@Question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Demonstration</w:t>
            </w:r>
            <w:r>
              <w:rPr>
                <w:rStyle w:val="ScriptNormal"/>
              </w:rPr>
              <w:softHyphen/>
              <w:t>Step]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>@Demonstration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@Reg</w:t>
            </w:r>
            <w:r>
              <w:rPr>
                <w:rStyle w:val="ScriptNormal"/>
              </w:rPr>
              <w:softHyphen/>
              <w:t>Ex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@Stage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 xml:space="preserve">Insert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@Question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questions.tbl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Demonstration</w:t>
            </w:r>
            <w:r>
              <w:rPr>
                <w:rStyle w:val="ScriptNormal"/>
              </w:rPr>
              <w:softHyphen/>
              <w:t>Stage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Description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 xml:space="preserve">Stage, </w:t>
            </w:r>
            <w:r>
              <w:rPr>
                <w:rStyle w:val="ScriptComment"/>
              </w:rPr>
              <w:t>-- Description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Stage - varchar(4000)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Reg</w:t>
            </w:r>
            <w:r>
              <w:rPr>
                <w:rStyle w:val="ScriptNormal"/>
              </w:rPr>
              <w:softHyphen/>
              <w:t xml:space="preserve">Ex, </w:t>
            </w:r>
            <w:r>
              <w:rPr>
                <w:rStyle w:val="ScriptComment"/>
              </w:rPr>
              <w:t>-- Reg</w:t>
            </w:r>
            <w:r>
              <w:rPr>
                <w:rStyle w:val="ScriptComment"/>
              </w:rPr>
              <w:softHyphen/>
              <w:t>Ex - varchar(2000)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Stage</w:t>
            </w:r>
            <w:r>
              <w:rPr>
                <w:rStyle w:val="ScriptNormal"/>
              </w:rPr>
              <w:softHyphen/>
              <w:t xml:space="preserve">Mark, </w:t>
            </w:r>
            <w:r>
              <w:rPr>
                <w:rStyle w:val="ScriptComment"/>
              </w:rPr>
              <w:t>-- Stage</w:t>
            </w:r>
            <w:r>
              <w:rPr>
                <w:rStyle w:val="ScriptComment"/>
              </w:rPr>
              <w:softHyphen/>
              <w:t>Mark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Question</w:t>
            </w:r>
            <w:r>
              <w:rPr>
                <w:rStyle w:val="ScriptNormal"/>
              </w:rPr>
              <w:softHyphen/>
              <w:t xml:space="preserve">ID  </w:t>
            </w:r>
            <w:r>
              <w:rPr>
                <w:rStyle w:val="ScriptComment"/>
              </w:rPr>
              <w:t>-- Que</w:t>
            </w:r>
            <w:r>
              <w:rPr>
                <w:rStyle w:val="ScriptComment"/>
              </w:rPr>
              <w:t>stion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@Demonstration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Insert,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@Reg</w:t>
            </w:r>
            <w:r>
              <w:rPr>
                <w:rStyle w:val="ScriptNormal"/>
              </w:rPr>
              <w:softHyphen/>
              <w:t>Ex</w:t>
            </w:r>
            <w:r>
              <w:rPr>
                <w:rStyle w:val="ScriptNormal"/>
              </w:rPr>
              <w:softHyphen/>
              <w:t>Insert,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@Stage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Insert,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@Question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ExceptionIsThrownIfInvalidTypePassedIn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Step].[test Check</w:t>
        </w:r>
        <w:r>
          <w:softHyphen/>
          <w:t>Exception</w:t>
        </w:r>
        <w:r>
          <w:softHyphen/>
          <w:t>Is</w:t>
        </w:r>
        <w:r>
          <w:softHyphen/>
          <w:t>Thrown</w:t>
        </w:r>
        <w:r>
          <w:softHyphen/>
          <w:t>If</w:t>
        </w:r>
        <w:r>
          <w:softHyphen/>
          <w:t>Invalid</w:t>
        </w:r>
        <w:r>
          <w:softHyphen/>
          <w:t>Type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CheckStepIsInsertedCorrectly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Step].[test Check</w:t>
        </w:r>
        <w:r>
          <w:softHyphen/>
          <w:t>Step</w:t>
        </w:r>
        <w:r>
          <w:softHyphen/>
          <w:t>Is</w:t>
        </w:r>
        <w:r>
          <w:softHyphen/>
          <w:t>Inserted</w:t>
        </w:r>
        <w:r>
          <w:softHyphen/>
          <w:t>Correctly]</w:t>
        </w:r>
      </w:hyperlink>
    </w:p>
    <w:p w:rsidR="004261C3" w:rsidRDefault="00B629B5">
      <w:hyperlink w:anchor="B3VZJY1/User_databases/App4Learn/Programmability/Stored_Procedures/test_InsertNewDemonstrationStep_NoException" w:history="1">
        <w:r>
          <w:t>[Proced</w:t>
        </w:r>
        <w:r>
          <w:t>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Demonstration</w:t>
        </w:r>
        <w:r>
          <w:softHyphen/>
          <w:t>Step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217"/>
          <w:footerReference w:type="default" r:id="rId2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3" w:name="_Toc256000098"/>
            <w:r>
              <w:pict>
                <v:shape id="_x0000_i145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[questions].[Insert</w:t>
            </w:r>
            <w:r w:rsidR="00B629B5">
              <w:softHyphen/>
              <w:t>New</w:t>
            </w:r>
            <w:r w:rsidR="00B629B5">
              <w:softHyphen/>
              <w:t>Question]</w:t>
            </w:r>
            <w:bookmarkEnd w:id="11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74"/>
        <w:gridCol w:w="1351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@Selected</w:t>
            </w:r>
            <w:r>
              <w:softHyphen/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@Selected</w:t>
            </w:r>
            <w:r>
              <w:softHyphen/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@Selected</w:t>
            </w:r>
            <w:r>
              <w:softHyphen/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@Selected</w:t>
            </w:r>
            <w:r>
              <w:softHyphen/>
              <w:t>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Question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varchar(200)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Answer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@Amount</w:t>
            </w:r>
            <w:r>
              <w:softHyphen/>
              <w:t>Of</w:t>
            </w:r>
            <w:r>
              <w:softHyphen/>
              <w:t>Steps</w:t>
            </w:r>
            <w:r>
              <w:softHyphen/>
              <w:t>Set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@Total</w:t>
            </w:r>
            <w:r>
              <w:softHyphen/>
            </w:r>
            <w:r>
              <w:t>Marks</w:t>
            </w:r>
            <w:r>
              <w:softHyphen/>
              <w:t>Set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False</w:t>
            </w:r>
            <w:r>
              <w:softHyphen/>
              <w:t>Answer</w:t>
            </w:r>
            <w:r>
              <w:softHyphen/>
              <w:t>A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False</w:t>
            </w:r>
            <w:r>
              <w:softHyphen/>
              <w:t>Answer</w:t>
            </w:r>
            <w:r>
              <w:softHyphen/>
              <w:t>B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False</w:t>
            </w:r>
            <w:r>
              <w:softHyphen/>
              <w:t>Answer</w:t>
            </w:r>
            <w:r>
              <w:softHyphen/>
              <w:t>C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Search</w:t>
            </w:r>
            <w:r>
              <w:softHyphen/>
              <w:t>String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varchar(300)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300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@New</w:t>
            </w:r>
            <w:r>
              <w:softHyphen/>
              <w:t>Web</w:t>
            </w:r>
            <w:r>
              <w:softHyphen/>
              <w:t>Link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varchar(300)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300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[Insert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New</w:t>
            </w:r>
            <w:r>
              <w:rPr>
                <w:rStyle w:val="ScriptNormal"/>
              </w:rPr>
              <w:softHyphen/>
              <w:t>Question]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 xml:space="preserve">Question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 xml:space="preserve">Answer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@T</w:t>
            </w:r>
            <w:r>
              <w:rPr>
                <w:rStyle w:val="ScriptNormal"/>
              </w:rPr>
              <w:t>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questions.tbl</w:t>
            </w:r>
            <w:r>
              <w:rPr>
                <w:rStyle w:val="ScriptNormal"/>
              </w:rPr>
              <w:softHyphen/>
              <w:t>Question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         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Total</w:t>
            </w:r>
            <w:r>
              <w:rPr>
                <w:rStyle w:val="ScriptNormal"/>
              </w:rPr>
              <w:softHyphen/>
              <w:t>Marks,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Web</w:t>
            </w:r>
            <w:r>
              <w:rPr>
                <w:rStyle w:val="ScriptNormal"/>
              </w:rPr>
              <w:softHyphen/>
              <w:t>Link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Question,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Answer,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>Set,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B,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>C,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>String,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@New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>Link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>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ExceptionThrownIfInvalidTypePassedIn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Exception</w:t>
        </w:r>
        <w:r>
          <w:softHyphen/>
          <w:t>Thrown</w:t>
        </w:r>
        <w:r>
          <w:softHyphen/>
          <w:t>If</w:t>
        </w:r>
        <w:r>
          <w:softHyphen/>
          <w:t>Invalid</w:t>
        </w:r>
        <w:r>
          <w:softHyphen/>
          <w:t>Type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CheckIDReturnedIsLatestID_000b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QuestionInsertedWithNULLSearchString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Question</w:t>
        </w:r>
        <w:r>
          <w:softHyphen/>
          <w:t>Inserted</w:t>
        </w:r>
        <w:r>
          <w:softHyphen/>
          <w:t>With</w:t>
        </w:r>
        <w:r>
          <w:softHyphen/>
          <w:t>NULLSearch</w:t>
        </w:r>
        <w:r>
          <w:softHyphen/>
          <w:t>String]</w:t>
        </w:r>
      </w:hyperlink>
    </w:p>
    <w:p w:rsidR="004261C3" w:rsidRDefault="00B629B5">
      <w:hyperlink w:anchor="B3VZJY1/User_databases/App4Learn/Programmability/Stored_Procedures/test_CheckQuestionInsertedWithNULLWebAddress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</w:t>
        </w:r>
        <w:r>
          <w:t>ion</w:t>
        </w:r>
        <w:r>
          <w:softHyphen/>
          <w:t>Inserted</w:t>
        </w:r>
        <w:r>
          <w:softHyphen/>
          <w:t>With</w:t>
        </w:r>
        <w:r>
          <w:softHyphen/>
          <w:t>NULLWeb</w:t>
        </w:r>
        <w:r>
          <w:softHyphen/>
          <w:t>Address]</w:t>
        </w:r>
      </w:hyperlink>
    </w:p>
    <w:p w:rsidR="004261C3" w:rsidRDefault="00B629B5">
      <w:hyperlink w:anchor="B3VZJY1/User_databases/App4Learn/Programmability/Stored_Procedures/test_CheckRowCountIsIncreased_000c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InsertNewQues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Question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219"/>
          <w:footerReference w:type="default" r:id="rId22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4" w:name="_Toc256000099"/>
            <w:r>
              <w:pict>
                <v:shape id="_x0000_i146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Ad hoc distributed queries]</w:t>
            </w:r>
            <w:bookmarkEnd w:id="11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Ad hoc distributed queries]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February 25, </w:t>
            </w:r>
            <w:r>
              <w:rPr>
                <w:rStyle w:val="ScriptComment"/>
              </w:rPr>
              <w:t>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http://wiki.lessthandot.com/index.php/SQLCop_informational_checks#Ad_</w:t>
            </w:r>
            <w:r>
              <w:rPr>
                <w:rStyle w:val="ScriptComment"/>
              </w:rPr>
              <w:softHyphen/>
              <w:t>Hoc_</w:t>
            </w:r>
            <w:r>
              <w:rPr>
                <w:rStyle w:val="ScriptComment"/>
              </w:rPr>
              <w:softHyphen/>
              <w:t>Distributed_</w:t>
            </w:r>
            <w:r>
              <w:rPr>
                <w:rStyle w:val="ScriptComment"/>
              </w:rPr>
              <w:softHyphen/>
              <w:t>Queries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'Status: Ad Hoc </w:t>
            </w:r>
            <w:r>
              <w:rPr>
                <w:rStyle w:val="ScriptString"/>
              </w:rPr>
              <w:t>Distributed Queries are enabled'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sys.configurations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'Ad Hoc Distributed Queries'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value_in_use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'http://wiki.lessthandot.com/index.php/SQLCop_informational_checks#Ad_</w:t>
            </w:r>
            <w:r>
              <w:rPr>
                <w:rStyle w:val="ScriptString"/>
              </w:rPr>
              <w:softHyphen/>
              <w:t>Hoc_</w:t>
            </w:r>
            <w:r>
              <w:rPr>
                <w:rStyle w:val="ScriptString"/>
              </w:rPr>
              <w:softHyphen/>
              <w:t>Distributed_</w:t>
            </w:r>
            <w:r>
              <w:rPr>
                <w:rStyle w:val="ScriptString"/>
              </w:rPr>
              <w:softHyphen/>
              <w:t>Queries'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21"/>
          <w:footerReference w:type="default" r:id="rId22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5" w:name="_Toc256000100"/>
            <w:r>
              <w:pict>
                <v:shape id="_x0000_i146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</w:t>
            </w:r>
            <w:r w:rsidR="00B629B5">
              <w:t>Auto close]</w:t>
            </w:r>
            <w:bookmarkEnd w:id="11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Auto close]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Mgmt/DBAdmin/sql-server-auto-close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'Database set to Auto Close'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Function"/>
              </w:rPr>
              <w:t>Database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db_name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Auto</w:t>
            </w:r>
            <w:r>
              <w:rPr>
                <w:rStyle w:val="ScriptString"/>
              </w:rPr>
              <w:softHyphen/>
              <w:t>Close'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</w:t>
            </w:r>
            <w:r>
              <w:rPr>
                <w:rStyle w:val="ScriptString"/>
              </w:rPr>
              <w:t>ex.php/Data</w:t>
            </w:r>
            <w:r>
              <w:rPr>
                <w:rStyle w:val="ScriptString"/>
              </w:rPr>
              <w:softHyphen/>
              <w:t>Mgmt/DBAdmin/sql-server-auto-close'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23"/>
          <w:footerReference w:type="default" r:id="rId22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6" w:name="_Toc256000101"/>
            <w:r>
              <w:pict>
                <v:shape id="_x0000_i146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Auto create </w:t>
            </w:r>
            <w:r w:rsidR="00B629B5">
              <w:t>statistics]</w:t>
            </w:r>
            <w:bookmarkEnd w:id="11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Auto create statistics]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http://www.sql-server-performance.com/tips/optimizing_indexes_general_p1.aspx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'Database not set to </w:t>
            </w:r>
            <w:r>
              <w:rPr>
                <w:rStyle w:val="ScriptString"/>
              </w:rPr>
              <w:t>Auto Create Statistics'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Database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db_name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Auto</w:t>
            </w:r>
            <w:r>
              <w:rPr>
                <w:rStyle w:val="ScriptString"/>
              </w:rPr>
              <w:softHyphen/>
              <w:t>Create</w:t>
            </w:r>
            <w:r>
              <w:rPr>
                <w:rStyle w:val="ScriptString"/>
              </w:rPr>
              <w:softHyphen/>
              <w:t>Statistics'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</w:t>
            </w:r>
            <w:r>
              <w:rPr>
                <w:rStyle w:val="ScriptString"/>
              </w:rPr>
              <w:t xml:space="preserve">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'http://www.sql-server-performance.com/tips/optimizing_indexes_general_p1.aspx'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25"/>
          <w:footerReference w:type="default" r:id="rId22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7" w:name="_Toc256000102"/>
            <w:r>
              <w:pict>
                <v:shape id="_x0000_i146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Auto Shrink]</w:t>
            </w:r>
            <w:bookmarkEnd w:id="11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Auto Shrink]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http://www.sqlskills.com/blogs/paul/post/Auto-shrink-e28093-turn-it-OFF!.aspx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'Database set to Auto Shrink'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Database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db_name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Auto</w:t>
            </w:r>
            <w:r>
              <w:rPr>
                <w:rStyle w:val="ScriptString"/>
              </w:rPr>
              <w:softHyphen/>
              <w:t>Shrink'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'For more </w:t>
            </w:r>
            <w:r>
              <w:rPr>
                <w:rStyle w:val="ScriptString"/>
              </w:rPr>
              <w:t>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'http://www.sqlskills.com/blogs/paul/post/Auto-shrink-e28093-turn-it-OFF!.aspx'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</w:t>
            </w:r>
            <w:r>
              <w:rPr>
                <w:rStyle w:val="ScriptNormal"/>
              </w:rPr>
              <w:t>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27"/>
          <w:footerReference w:type="default" r:id="rId22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8" w:name="_Toc256000103"/>
            <w:r>
              <w:pict>
                <v:shape id="_x0000_i146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Auto update statistics]</w:t>
            </w:r>
            <w:bookmarkEnd w:id="11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Auto update statistics]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</w:t>
            </w:r>
            <w:r>
              <w:rPr>
                <w:rStyle w:val="ScriptComment"/>
              </w:rPr>
              <w:t xml:space="preserve">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http://www.microsoft.com/technet/abouttn/flash/tips/tips_070604.mspx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'Database not set to Auto Update Statistics'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Database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db_name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Auto</w:t>
            </w:r>
            <w:r>
              <w:rPr>
                <w:rStyle w:val="ScriptString"/>
              </w:rPr>
              <w:softHyphen/>
              <w:t>Update</w:t>
            </w:r>
            <w:r>
              <w:rPr>
                <w:rStyle w:val="ScriptString"/>
              </w:rPr>
              <w:softHyphen/>
              <w:t>Statistics'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 xml:space="preserve">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'http://www.microsoft.com/technet/abouttn/flash/tips/tips_070604.mspx'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29"/>
          <w:footerReference w:type="default" r:id="rId23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19" w:name="_Toc256000104"/>
            <w:r>
              <w:pict>
                <v:shape id="_x0000_i146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Buffer cache hit ratio]</w:t>
            </w:r>
            <w:bookmarkEnd w:id="11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Buffer cache hit ratio]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Mgmt/DBAdmin/MSSQLServer</w:t>
            </w:r>
            <w:r>
              <w:rPr>
                <w:rStyle w:val="ScriptComment"/>
              </w:rPr>
              <w:softHyphen/>
              <w:t>Admin/use-sys-dm_</w:t>
            </w:r>
            <w:r>
              <w:rPr>
                <w:rStyle w:val="ScriptComment"/>
              </w:rPr>
              <w:t>os_performance_counters-to-ge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fn_my_permissions</w:t>
            </w:r>
            <w:r>
              <w:rPr>
                <w:rStyle w:val="ScriptOperator"/>
              </w:rPr>
              <w:t>(NULL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'SERVER'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permission_name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 SERVER STATE'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DECIMAL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4,1),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a.cntr_value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1.0 </w:t>
            </w:r>
            <w:r>
              <w:rPr>
                <w:rStyle w:val="ScriptOperator"/>
              </w:rPr>
              <w:t>/</w:t>
            </w:r>
            <w:r>
              <w:rPr>
                <w:rStyle w:val="ScriptNormal"/>
              </w:rPr>
              <w:t xml:space="preserve"> b.cntr_value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100.0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sys.dm_os_performance_counters</w:t>
            </w:r>
            <w:r>
              <w:rPr>
                <w:rStyle w:val="ScriptNormal"/>
              </w:rPr>
              <w:t xml:space="preserve">  a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cntr_value,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SystemView"/>
              </w:rPr>
              <w:t>sys.dm_os_performance_counters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counter_name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'Buffer cache hit ratio base'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'%Buffer Manager%'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b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a.OBJECT_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b.OBJECT_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a.counter_name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'Buffer cache hit ratio'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a.OBJECT_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'%:Buffer Manager%'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DECIMAL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4,1),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a.cntr_value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1.0 </w:t>
            </w:r>
            <w:r>
              <w:rPr>
                <w:rStyle w:val="ScriptOperator"/>
              </w:rPr>
              <w:t>/</w:t>
            </w:r>
            <w:r>
              <w:rPr>
                <w:rStyle w:val="ScriptNormal"/>
              </w:rPr>
              <w:t xml:space="preserve"> b.cntr_value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100.0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95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'You do not have VIEW SERVER STATE permissions within this instance.'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Mgmt/DBAdmin/MSSQLServer</w:t>
            </w:r>
            <w:r>
              <w:rPr>
                <w:rStyle w:val="ScriptString"/>
              </w:rPr>
              <w:softHyphen/>
              <w:t>Admin/use-sys-dm_os_performance_counters-to-ge'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31"/>
          <w:footerReference w:type="default" r:id="rId23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0" w:name="_Toc256000105"/>
            <w:r>
              <w:pict>
                <v:shape id="_x0000_i146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Column</w:t>
            </w:r>
            <w:r w:rsidR="00B629B5">
              <w:t xml:space="preserve"> collation does not match database default]</w:t>
            </w:r>
            <w:bookmarkEnd w:id="12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Column collation does not match database default]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Mgmt/DBProgramming/sql-server-collation-conflicts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SCHEMA.TABLES</w:t>
            </w:r>
            <w:r>
              <w:rPr>
                <w:rStyle w:val="ScriptNormal"/>
              </w:rPr>
              <w:t xml:space="preserve"> T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T.Table_</w:t>
            </w:r>
            <w:r>
              <w:rPr>
                <w:rStyle w:val="ScriptNormal"/>
              </w:rPr>
              <w:softHyphen/>
              <w:t xml:space="preserve">Name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T.Table_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'BASE TABLE'</w:t>
            </w:r>
            <w:r>
              <w:rPr>
                <w:rStyle w:val="ScriptNormal"/>
              </w:rPr>
              <w:t xml:space="preserve">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COLLATION_</w:t>
            </w:r>
            <w:r>
              <w:rPr>
                <w:rStyle w:val="ScriptNormal"/>
              </w:rPr>
              <w:softHyphen/>
              <w:t xml:space="preserve">NAME &lt;&gt;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100), </w:t>
            </w:r>
            <w:r>
              <w:rPr>
                <w:rStyle w:val="ScriptFunction"/>
              </w:rPr>
              <w:t>DATABASEPROPERTYEX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db_name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'Collation'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COLUMNPROPERTY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C.TABLE_</w:t>
            </w:r>
            <w:r>
              <w:rPr>
                <w:rStyle w:val="ScriptNormal"/>
              </w:rPr>
              <w:softHyphen/>
              <w:t>NAME), COLUMN_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Computed'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SCHEMA, C.TABLE_</w:t>
            </w:r>
            <w:r>
              <w:rPr>
                <w:rStyle w:val="ScriptNormal"/>
              </w:rPr>
              <w:softHyphen/>
              <w:t>NAME, C.COLUMN_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Mgmt/DBProgramming/sql-server-collation-conflicts'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</w:t>
            </w:r>
            <w:r>
              <w:rPr>
                <w:rStyle w:val="ScriptNormal"/>
              </w:rPr>
              <w:t>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33"/>
          <w:footerReference w:type="default" r:id="rId23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1" w:name="_Toc256000106"/>
            <w:r>
              <w:pict>
                <v:shape id="_x0000_i146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Column data types (Numeric vs. Int)]</w:t>
            </w:r>
            <w:bookmarkEnd w:id="12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 xml:space="preserve">[test </w:t>
            </w:r>
            <w:r>
              <w:rPr>
                <w:rStyle w:val="ScriptNormal"/>
              </w:rPr>
              <w:t>Column data types (Numeric vs. Int)]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Mgmt/DBProgramming/always-include-precision-and-scale-with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Problem</w:t>
            </w:r>
            <w:r>
              <w:rPr>
                <w:rStyle w:val="ScriptNormal"/>
              </w:rPr>
              <w:softHyphen/>
              <w:t xml:space="preserve">Item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Problem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Item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C.DATA_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'numeric'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'decimal'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NUMERIC_</w:t>
            </w:r>
            <w:r>
              <w:rPr>
                <w:rStyle w:val="ScriptNormal"/>
              </w:rPr>
              <w:softHyphen/>
              <w:t xml:space="preserve">SCALE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NUMERIC_</w:t>
            </w:r>
            <w:r>
              <w:rPr>
                <w:rStyle w:val="ScriptNormal"/>
              </w:rPr>
              <w:softHyphen/>
              <w:t>PRECISION &lt;= 18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Problems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Problem</w:t>
            </w:r>
            <w:r>
              <w:rPr>
                <w:rStyle w:val="ScriptNormal"/>
              </w:rPr>
              <w:softHyphen/>
              <w:t>Item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</w:t>
            </w:r>
            <w:r>
              <w:rPr>
                <w:rStyle w:val="ScriptString"/>
              </w:rPr>
              <w:t>ex.php/Data</w:t>
            </w:r>
            <w:r>
              <w:rPr>
                <w:rStyle w:val="ScriptString"/>
              </w:rPr>
              <w:softHyphen/>
              <w:t>Mgmt/Data</w:t>
            </w:r>
            <w:r>
              <w:rPr>
                <w:rStyle w:val="ScriptString"/>
              </w:rPr>
              <w:softHyphen/>
              <w:t>Design/sql-server-types-numeric-vs-int'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35"/>
          <w:footerReference w:type="default" r:id="rId23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2" w:name="_Toc256000107"/>
            <w:r>
              <w:pict>
                <v:shape id="_x0000_i146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Column Name Problems]</w:t>
            </w:r>
            <w:bookmarkEnd w:id="12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Column Name Problems]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Mgmt/DBProgramming/do-not-use-spaces-or-other-invalid-chara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SCHEMA.COLUMNS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'%[^a-z0-9_$]%'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>SCHEMA,TABLE_</w:t>
            </w:r>
            <w:r>
              <w:rPr>
                <w:rStyle w:val="ScriptNormal"/>
              </w:rPr>
              <w:softHyphen/>
              <w:t>NAME,COLUMN_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Mgmt/DBProgramming/do-not-use-spaces-or-other-invalid-chara'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37"/>
          <w:footerReference w:type="default" r:id="rId23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3" w:name="_Toc256000108"/>
            <w:r>
              <w:pict>
                <v:shape id="_x0000_i146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Columns of data type Text/n</w:t>
            </w:r>
            <w:r w:rsidR="00B629B5">
              <w:softHyphen/>
              <w:t>Text]</w:t>
            </w:r>
            <w:bookmarkEnd w:id="12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Columns of data type Text/n</w:t>
            </w:r>
            <w:r>
              <w:rPr>
                <w:rStyle w:val="ScriptNormal"/>
              </w:rPr>
              <w:softHyphen/>
              <w:t>Text]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Mgmt/DBProgramming/don-t-use-text-datatype-for-sql-2005-and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</w:t>
            </w:r>
            <w:r>
              <w:rPr>
                <w:rStyle w:val="ScriptNormal"/>
              </w:rPr>
              <w:t xml:space="preserve">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o.uid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o.Name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syscolumns col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sysobjects 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o.id</w:t>
            </w:r>
            <w:r>
              <w:rPr>
                <w:rStyle w:val="ScriptNormal"/>
              </w:rPr>
              <w:t xml:space="preserve">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systypes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systypes.xtype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o.type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Normal"/>
              </w:rPr>
              <w:t xml:space="preserve">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o.id, N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MSShipped'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systypes.name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'text'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'ntext'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o.uid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o.uid),o.Name, col.Name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Mgmt/DBProgramming/don-t-use-text-datatype-for-sql-2005-and'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39"/>
          <w:footerReference w:type="default" r:id="rId24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4" w:name="_Toc256000109"/>
            <w:r>
              <w:pict>
                <v:shape id="_x0000_i147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Columns with float data type]</w:t>
            </w:r>
            <w:bookmarkEnd w:id="12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Columns with float data type]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Mgmt/DBProgramming/do-not-use-the-float-data-type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SCHEMA.COLUMNS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DATA_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'float'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'real'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>SCHEMA,TABLE_</w:t>
            </w:r>
            <w:r>
              <w:rPr>
                <w:rStyle w:val="ScriptNormal"/>
              </w:rPr>
              <w:softHyphen/>
              <w:t>NAME,COLUMN_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Mgmt/DBProgramming/do-not-use-the-float-data-type'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41"/>
          <w:footerReference w:type="default" r:id="rId24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5" w:name="_Toc256000110"/>
            <w:r>
              <w:pict>
                <v:shape id="_x0000_i147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Columns with image data type]</w:t>
            </w:r>
            <w:bookmarkEnd w:id="12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Columns with image data type]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Mgmt/DBProgramming/don-t-use-text-datatype-for-sql-2005-and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o.uid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o.Name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col.name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syscolumns col</w:t>
            </w:r>
            <w:r>
              <w:rPr>
                <w:rStyle w:val="ScriptNormal"/>
              </w:rPr>
              <w:t xml:space="preserve">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sysobjects 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o.id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systypes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systypes.xtype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o.type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Normal"/>
              </w:rPr>
              <w:t xml:space="preserve">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o.id, N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MSShipped'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systypes.name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'image'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o.uid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o.uid),o.Name, col.Name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Mgmt/DBProgramming/don-t-use-text-datatype-for-sql-2005-and'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</w:r>
        <w:r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43"/>
          <w:footerReference w:type="default" r:id="rId24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6" w:name="_Toc256000111"/>
            <w:r>
              <w:pict>
                <v:shape id="_x0000_i147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Compatibility Level]</w:t>
            </w:r>
            <w:bookmarkEnd w:id="12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Compatibility Level]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http://wiki.lessthandot.com/index.php/Database_compatibilty_level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master.dbo.sysdatabases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cmptlevel != 10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FLOAT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3), </w:t>
            </w:r>
            <w:r>
              <w:rPr>
                <w:rStyle w:val="ScriptFunction"/>
              </w:rPr>
              <w:t>SERVERPROPERTY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'productversion'</w:t>
            </w:r>
            <w:r>
              <w:rPr>
                <w:rStyle w:val="ScriptNormal"/>
              </w:rPr>
              <w:t>))))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'http://wiki.lessthandot.com/index.php/Database_compati</w:t>
            </w:r>
            <w:r>
              <w:rPr>
                <w:rStyle w:val="ScriptString"/>
              </w:rPr>
              <w:t>bilty_level'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45"/>
          <w:footerReference w:type="default" r:id="rId24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7" w:name="_Toc256000112"/>
            <w:r>
              <w:pict>
                <v:shape id="_x0000_i147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Database </w:t>
            </w:r>
            <w:r w:rsidR="00B629B5">
              <w:t>collation]</w:t>
            </w:r>
            <w:bookmarkEnd w:id="12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Database collation]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Mgmt/DBProgramming/collation-conflicts-with-temp-tables-and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'Warning: Collation conflict between user database and Temp</w:t>
            </w:r>
            <w:r>
              <w:rPr>
                <w:rStyle w:val="ScriptString"/>
              </w:rPr>
              <w:softHyphen/>
              <w:t>DB'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Function"/>
              </w:rPr>
              <w:t>Database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Function"/>
              </w:rPr>
              <w:softHyphen/>
              <w:t>Ex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</w:t>
            </w:r>
            <w:r>
              <w:rPr>
                <w:rStyle w:val="ScriptString"/>
              </w:rPr>
              <w:softHyphen/>
              <w:t>DB'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'Collation'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Database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Function"/>
              </w:rPr>
              <w:softHyphen/>
              <w:t>Ex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db_name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'Collation'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Mgmt/DBProgramming/collation-conflicts-with-temp-tables-and'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47"/>
          <w:footerReference w:type="default" r:id="rId24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8" w:name="_Toc256000113"/>
            <w:r>
              <w:pict>
                <v:shape id="_x0000_i147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Database </w:t>
            </w:r>
            <w:r w:rsidR="00B629B5">
              <w:t>Mail]</w:t>
            </w:r>
            <w:bookmarkEnd w:id="12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Database Mail]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http://wiki.lessthandot.com/index.php/SQLCop_informational_checks#Database_</w:t>
            </w:r>
            <w:r>
              <w:rPr>
                <w:rStyle w:val="ScriptComment"/>
              </w:rPr>
              <w:softHyphen/>
              <w:t>Mail_</w:t>
            </w:r>
            <w:r>
              <w:rPr>
                <w:rStyle w:val="ScriptComment"/>
              </w:rPr>
              <w:softHyphen/>
              <w:t>XPs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'Status: Database Mail procedures are enabled'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SystemView"/>
              </w:rPr>
              <w:t>sys.configurations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'Database Mail XPs'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value_in_use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'For more </w:t>
            </w:r>
            <w:r>
              <w:rPr>
                <w:rStyle w:val="ScriptString"/>
              </w:rPr>
              <w:t>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'http://wiki.lessthandot.com/index.php/SQLCop_informational_checks#Database_</w:t>
            </w:r>
            <w:r>
              <w:rPr>
                <w:rStyle w:val="ScriptString"/>
              </w:rPr>
              <w:softHyphen/>
              <w:t>Mail_</w:t>
            </w:r>
            <w:r>
              <w:rPr>
                <w:rStyle w:val="ScriptString"/>
              </w:rPr>
              <w:softHyphen/>
              <w:t>XPs'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49"/>
          <w:footerReference w:type="default" r:id="rId25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29" w:name="_Toc256000114"/>
            <w:r>
              <w:pict>
                <v:shape id="_x0000_i147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Decimal Size Problem]</w:t>
            </w:r>
            <w:bookmarkEnd w:id="12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Decimal Size Problem]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Mgmt/DBProgramming/always-include-precision-and-sca</w:t>
            </w:r>
            <w:r>
              <w:rPr>
                <w:rStyle w:val="ScriptComment"/>
              </w:rPr>
              <w:t>le-with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'SQLCop'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'decimal]'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'decimal'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'%decimal[^(]%'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</w:t>
            </w:r>
            <w:r>
              <w:rPr>
                <w:rStyle w:val="ScriptNormal"/>
              </w:rPr>
              <w:t>ect_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'numeric]'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'numeric'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'%[^i][^s]numeric[^(]%'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Mgmt/DBProgramming/always-include-precision-and-scale-with'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51"/>
          <w:footerReference w:type="default" r:id="rId25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0" w:name="_Toc256000115"/>
            <w:r>
              <w:pict>
                <v:shape id="_x0000_i147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Forwarded Records]</w:t>
            </w:r>
            <w:bookmarkEnd w:id="13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Forwarded Records]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http://wiki.lessthandot.com/index.php/Finding_</w:t>
            </w:r>
            <w:r>
              <w:rPr>
                <w:rStyle w:val="ScriptComment"/>
              </w:rPr>
              <w:softHyphen/>
              <w:t>Forwarded_</w:t>
            </w:r>
            <w:r>
              <w:rPr>
                <w:rStyle w:val="ScriptComment"/>
              </w:rPr>
              <w:softHyphen/>
              <w:t>Records_</w:t>
            </w:r>
            <w:r>
              <w:rPr>
                <w:rStyle w:val="ScriptComment"/>
              </w:rPr>
              <w:softHyphen/>
              <w:t>SQL_</w:t>
            </w:r>
            <w:r>
              <w:rPr>
                <w:rStyle w:val="ScriptComment"/>
              </w:rPr>
              <w:softHyphen/>
              <w:t>Server_2008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cmptlevel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master.dbo.sysdatabases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dbid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db_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cmptlevel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80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#Results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Problem</w:t>
            </w:r>
            <w:r>
              <w:rPr>
                <w:rStyle w:val="ScriptNormal"/>
              </w:rPr>
              <w:softHyphen/>
              <w:t xml:space="preserve">Item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1000))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#Results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Problem</w:t>
            </w:r>
            <w:r>
              <w:rPr>
                <w:rStyle w:val="ScriptNormal"/>
              </w:rPr>
              <w:softHyphen/>
              <w:t>Item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    SELECT    SCHEMA_</w:t>
            </w:r>
            <w:r>
              <w:rPr>
                <w:rStyle w:val="ScriptString"/>
              </w:rPr>
              <w:softHyphen/>
              <w:t>NAME(O.Schema_</w:t>
            </w:r>
            <w:r>
              <w:rPr>
                <w:rStyle w:val="ScriptString"/>
              </w:rPr>
              <w:softHyphen/>
              <w:t>Id) + ''.'' + O.name As Problem</w:t>
            </w:r>
            <w:r>
              <w:rPr>
                <w:rStyle w:val="ScriptString"/>
              </w:rPr>
              <w:softHyphen/>
              <w:t>Item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FROM    sys.dm_db_index_physical_stats (DB_</w:t>
            </w:r>
            <w:r>
              <w:rPr>
                <w:rStyle w:val="ScriptString"/>
              </w:rPr>
              <w:softHyphen/>
              <w:t xml:space="preserve">ID(), NULL, NULL, NULL, ''DETAILED'') </w:t>
            </w:r>
            <w:r>
              <w:rPr>
                <w:rStyle w:val="ScriptString"/>
              </w:rPr>
              <w:t>AS ps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INNER JOIN sys.indexes AS i     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ON ps.OBJECT_</w:t>
            </w:r>
            <w:r>
              <w:rPr>
                <w:rStyle w:val="ScriptString"/>
              </w:rPr>
              <w:softHyphen/>
              <w:t>ID = i.OBJECT_</w:t>
            </w:r>
            <w:r>
              <w:rPr>
                <w:rStyle w:val="ScriptString"/>
              </w:rPr>
              <w:softHyphen/>
              <w:t>ID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AND ps.index_id = i.index_id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INNER JOIN sys.objects as O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</w:t>
            </w:r>
            <w:r>
              <w:rPr>
                <w:rStyle w:val="ScriptString"/>
              </w:rPr>
              <w:t xml:space="preserve">                         On i.OBJECT_</w:t>
            </w:r>
            <w:r>
              <w:rPr>
                <w:rStyle w:val="ScriptString"/>
              </w:rPr>
              <w:softHyphen/>
              <w:t>ID = O.OBJECT_</w:t>
            </w:r>
            <w:r>
              <w:rPr>
                <w:rStyle w:val="ScriptString"/>
              </w:rPr>
              <w:softHyphen/>
              <w:t>ID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WHERE  ps.forwarded_record_count &gt; 0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Order By SCHEMA_</w:t>
            </w:r>
            <w:r>
              <w:rPr>
                <w:rStyle w:val="ScriptString"/>
              </w:rPr>
              <w:softHyphen/>
              <w:t>NAME(O.Schema_</w:t>
            </w:r>
            <w:r>
              <w:rPr>
                <w:rStyle w:val="ScriptString"/>
              </w:rPr>
              <w:softHyphen/>
              <w:t>Id),O.name'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#Results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</w:t>
            </w:r>
            <w:r>
              <w:rPr>
                <w:rStyle w:val="ScriptKeyword"/>
              </w:rPr>
              <w:t>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Problem</w:t>
            </w:r>
            <w:r>
              <w:rPr>
                <w:rStyle w:val="ScriptNormal"/>
              </w:rPr>
              <w:softHyphen/>
              <w:t xml:space="preserve">Item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#Results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'Unable to check index forwarded records when compatibility is set to 80 or below'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'http://wiki.lessthandot.com/index.php/Finding_</w:t>
            </w:r>
            <w:r>
              <w:rPr>
                <w:rStyle w:val="ScriptString"/>
              </w:rPr>
              <w:softHyphen/>
              <w:t>Forwarded_</w:t>
            </w:r>
            <w:r>
              <w:rPr>
                <w:rStyle w:val="ScriptString"/>
              </w:rPr>
              <w:softHyphen/>
              <w:t>Records_</w:t>
            </w:r>
            <w:r>
              <w:rPr>
                <w:rStyle w:val="ScriptString"/>
              </w:rPr>
              <w:softHyphen/>
              <w:t>SQL_</w:t>
            </w:r>
            <w:r>
              <w:rPr>
                <w:rStyle w:val="ScriptString"/>
              </w:rPr>
              <w:softHyphen/>
              <w:t>Server_2008'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53"/>
          <w:footerReference w:type="default" r:id="rId25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1" w:name="_Toc256000116"/>
            <w:r>
              <w:pict>
                <v:shape id="_x0000_i147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Fragmented Indexes]</w:t>
            </w:r>
            <w:bookmarkEnd w:id="13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Fragmented Indexes]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http://wiki.lessthandot.com/index.php/Finding_</w:t>
            </w:r>
            <w:r>
              <w:rPr>
                <w:rStyle w:val="ScriptComment"/>
              </w:rPr>
              <w:softHyphen/>
              <w:t>Fragmentation_</w:t>
            </w:r>
            <w:r>
              <w:rPr>
                <w:rStyle w:val="ScriptComment"/>
              </w:rPr>
              <w:softHyphen/>
              <w:t>Of_</w:t>
            </w:r>
            <w:r>
              <w:rPr>
                <w:rStyle w:val="ScriptComment"/>
              </w:rPr>
              <w:softHyphen/>
              <w:t>An_</w:t>
            </w:r>
            <w:r>
              <w:rPr>
                <w:rStyle w:val="ScriptComment"/>
              </w:rPr>
              <w:softHyphen/>
              <w:t>Index_</w:t>
            </w:r>
            <w:r>
              <w:rPr>
                <w:rStyle w:val="ScriptComment"/>
              </w:rPr>
              <w:softHyphen/>
              <w:t>And_</w:t>
            </w:r>
            <w:r>
              <w:rPr>
                <w:rStyle w:val="ScriptComment"/>
              </w:rPr>
              <w:softHyphen/>
              <w:t>Fixing_</w:t>
            </w:r>
            <w:r>
              <w:rPr>
                <w:rStyle w:val="ScriptComment"/>
              </w:rPr>
              <w:softHyphen/>
              <w:t>It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#Result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Problem</w:t>
            </w:r>
            <w:r>
              <w:rPr>
                <w:rStyle w:val="ScriptNormal"/>
              </w:rPr>
              <w:softHyphen/>
              <w:t xml:space="preserve">Item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1000))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cmptlevel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master.dbo.sysdatabases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dbid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db_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cmptlevel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80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fn_my_permissions</w:t>
            </w:r>
            <w:r>
              <w:rPr>
                <w:rStyle w:val="ScriptOperator"/>
              </w:rPr>
              <w:t>(NULL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'DATABASE'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permission_name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 DATABASE STATE'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#Result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Problem</w:t>
            </w:r>
            <w:r>
              <w:rPr>
                <w:rStyle w:val="ScriptNormal"/>
              </w:rPr>
              <w:softHyphen/>
              <w:t>Item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SELECT    OBJECT_</w:t>
            </w:r>
            <w:r>
              <w:rPr>
                <w:rStyle w:val="ScriptString"/>
              </w:rPr>
              <w:softHyphen/>
              <w:t>NAME(OBJECT_</w:t>
            </w:r>
            <w:r>
              <w:rPr>
                <w:rStyle w:val="ScriptString"/>
              </w:rPr>
              <w:softHyphen/>
              <w:t>ID) + ''.'' + s.name As Problem</w:t>
            </w:r>
            <w:r>
              <w:rPr>
                <w:rStyle w:val="ScriptString"/>
              </w:rPr>
              <w:softHyphen/>
              <w:t>Item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FROM    sys.dm_db_index_physical_stats (DB_</w:t>
            </w:r>
            <w:r>
              <w:rPr>
                <w:rStyle w:val="ScriptString"/>
              </w:rPr>
              <w:softHyphen/>
              <w:t>ID(), NULL, NULL , NULL</w:t>
            </w:r>
            <w:r>
              <w:rPr>
                <w:rStyle w:val="ScriptString"/>
              </w:rPr>
              <w:t>, N''LIMITED'') 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join sysindexes s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    ON    d.OBJECT_</w:t>
            </w:r>
            <w:r>
              <w:rPr>
                <w:rStyle w:val="ScriptString"/>
              </w:rPr>
              <w:softHyphen/>
              <w:t>ID = s.id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    and d.index_id = s.indid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Where    avg_fragmentation_in_percent &gt;</w:t>
            </w:r>
            <w:r>
              <w:rPr>
                <w:rStyle w:val="ScriptString"/>
              </w:rPr>
              <w:t>= 30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And OBJECT_</w:t>
            </w:r>
            <w:r>
              <w:rPr>
                <w:rStyle w:val="ScriptString"/>
              </w:rPr>
              <w:softHyphen/>
              <w:t>NAME(OBJECT_</w:t>
            </w:r>
            <w:r>
              <w:rPr>
                <w:rStyle w:val="ScriptString"/>
              </w:rPr>
              <w:softHyphen/>
              <w:t>ID) + ''.'' + s.name &gt; ''''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And page_count &gt; 1000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         Order By Object_</w:t>
            </w:r>
            <w:r>
              <w:rPr>
                <w:rStyle w:val="ScriptString"/>
              </w:rPr>
              <w:softHyphen/>
              <w:t>Name(OBJECT_</w:t>
            </w:r>
            <w:r>
              <w:rPr>
                <w:rStyle w:val="ScriptString"/>
              </w:rPr>
              <w:softHyphen/>
              <w:t>ID), s.name'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'You do not have VIEW DATABASE STATE permissions within this database'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'Unable to check index fragmentation when compatibility is set to 80 or below'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'http://wiki.lessthandot.com/index.php/Finding_</w:t>
            </w:r>
            <w:r>
              <w:rPr>
                <w:rStyle w:val="ScriptString"/>
              </w:rPr>
              <w:softHyphen/>
              <w:t>Fragmentation_</w:t>
            </w:r>
            <w:r>
              <w:rPr>
                <w:rStyle w:val="ScriptString"/>
              </w:rPr>
              <w:softHyphen/>
              <w:t>Of_</w:t>
            </w:r>
            <w:r>
              <w:rPr>
                <w:rStyle w:val="ScriptString"/>
              </w:rPr>
              <w:softHyphen/>
              <w:t>An_</w:t>
            </w:r>
            <w:r>
              <w:rPr>
                <w:rStyle w:val="ScriptString"/>
              </w:rPr>
              <w:softHyphen/>
              <w:t>Index_</w:t>
            </w:r>
            <w:r>
              <w:rPr>
                <w:rStyle w:val="ScriptString"/>
              </w:rPr>
              <w:softHyphen/>
              <w:t>And_</w:t>
            </w:r>
            <w:r>
              <w:rPr>
                <w:rStyle w:val="ScriptString"/>
              </w:rPr>
              <w:softHyphen/>
              <w:t>Fixing_</w:t>
            </w:r>
            <w:r>
              <w:rPr>
                <w:rStyle w:val="ScriptString"/>
              </w:rPr>
              <w:softHyphen/>
              <w:t>It'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55"/>
          <w:footerReference w:type="default" r:id="rId25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2" w:name="_Toc256000117"/>
            <w:r>
              <w:pict>
                <v:shape id="_x0000_i147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Login </w:t>
            </w:r>
            <w:r w:rsidR="00B629B5">
              <w:t>Language]</w:t>
            </w:r>
            <w:bookmarkEnd w:id="13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Login Language]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Mgmt/Data</w:t>
            </w:r>
            <w:r>
              <w:rPr>
                <w:rStyle w:val="ScriptComment"/>
              </w:rPr>
              <w:softHyphen/>
              <w:t>Design/setting-a-standard-dateformat-for-sql-se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@Default</w:t>
            </w:r>
            <w:r>
              <w:rPr>
                <w:rStyle w:val="ScriptNormal"/>
              </w:rPr>
              <w:softHyphen/>
              <w:t xml:space="preserve">Language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@Default</w:t>
            </w:r>
            <w:r>
              <w:rPr>
                <w:rStyle w:val="ScriptNormal"/>
              </w:rPr>
              <w:softHyphen/>
              <w:t xml:space="preserve">Language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L.Name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master.dbo.sysconfigures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master.dbo.syslanguages 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C.Value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L.Lang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C.Comment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'default Language'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master..syslogins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Language</w:t>
            </w:r>
            <w:r>
              <w:rPr>
                <w:rStyle w:val="ScriptNormal"/>
              </w:rPr>
              <w:t xml:space="preserve"> &lt;&gt; @Default</w:t>
            </w:r>
            <w:r>
              <w:rPr>
                <w:rStyle w:val="ScriptNormal"/>
              </w:rPr>
              <w:softHyphen/>
              <w:t>Language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Mgmt/Data</w:t>
            </w:r>
            <w:r>
              <w:rPr>
                <w:rStyle w:val="ScriptString"/>
              </w:rPr>
              <w:softHyphen/>
              <w:t>Design/setting-a-standard-dateformat-for-sql-se'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57"/>
          <w:footerReference w:type="default" r:id="rId25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3" w:name="_Toc256000118"/>
            <w:r>
              <w:pict>
                <v:shape id="_x0000_i147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Missing Foreign Key Indexes]</w:t>
            </w:r>
            <w:bookmarkEnd w:id="13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Missing Foreign Key Indexes]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http://www.jasonstrate.com/2010/06/index-those-foreign-keys/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</w:t>
            </w:r>
            <w:r>
              <w:rPr>
                <w:rStyle w:val="ScriptKeyword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fn_my_permissions</w:t>
            </w:r>
            <w:r>
              <w:rPr>
                <w:rStyle w:val="ScriptOperator"/>
              </w:rPr>
              <w:t>(NULL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'DATABASE'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permission_name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 DATABASE STATE'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300), </w:t>
            </w:r>
            <w:r>
              <w:rPr>
                <w:rStyle w:val="ScriptNormal"/>
              </w:rPr>
              <w:t>fk.foreign_key_name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fk.name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foreign_key_name,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String"/>
              </w:rPr>
              <w:t>'PARENT'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foreign_key_type,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fkc.parent_object_id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Function"/>
              </w:rPr>
              <w:t>STU</w:t>
            </w:r>
            <w:r>
              <w:rPr>
                <w:rStyle w:val="ScriptFunction"/>
              </w:rPr>
              <w:t>FF</w:t>
            </w:r>
            <w:r>
              <w:rPr>
                <w:rStyle w:val="ScriptNormal"/>
              </w:rPr>
              <w:t xml:space="preserve">((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ifkc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ifkc.parent_object_id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ifkc.parent_column_id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ifkc.constraint_object_id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ifkc.constraint_column_id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)), 1, 2,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fk_columns,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ifkc.parent_column_id,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ifkc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ifkc.constra</w:t>
            </w:r>
            <w:r>
              <w:rPr>
                <w:rStyle w:val="ScriptNormal"/>
              </w:rPr>
              <w:t>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ifkc.constraint_column_id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fk_columns_compare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sys.foreign_keys</w:t>
            </w:r>
            <w:r>
              <w:rPr>
                <w:rStyle w:val="ScriptNormal"/>
              </w:rPr>
              <w:t xml:space="preserve"> fk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fkc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fkc.constraint_object_id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fkc.constraint_column_id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fk.name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foreign_key_name,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String"/>
              </w:rPr>
              <w:t>'REFERENCED'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foreign_key</w:t>
            </w:r>
            <w:r>
              <w:rPr>
                <w:rStyle w:val="ScriptNormal"/>
              </w:rPr>
              <w:t>_type,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fkc.referenced_object_id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Function"/>
              </w:rPr>
              <w:t>STUFF</w:t>
            </w:r>
            <w:r>
              <w:rPr>
                <w:rStyle w:val="ScriptNormal"/>
              </w:rPr>
              <w:t xml:space="preserve">((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tring"/>
              </w:rPr>
              <w:t>',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ifkc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ifkc.referenced_object_id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ifkc.referenced_column_id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ifkc.constraint_object_id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ifkc.constraint_column_id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)), 1, 2,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fk_columns,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ifkc.referenced_column_id,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ifkc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ifkc.constraint_object_id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ifkc.constraint_column_id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fk_colum</w:t>
            </w:r>
            <w:r>
              <w:rPr>
                <w:rStyle w:val="ScriptNormal"/>
              </w:rPr>
              <w:t>ns_compare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sys.foreign_keys</w:t>
            </w:r>
            <w:r>
              <w:rPr>
                <w:rStyle w:val="ScriptNormal"/>
              </w:rPr>
              <w:t xml:space="preserve"> fk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fkc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fkc.constraint_object_id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fkc.constraint_column_id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fk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row_count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row_count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sys.dm_db_partition_stats</w:t>
            </w:r>
            <w:r>
              <w:rPr>
                <w:rStyle w:val="ScriptNormal"/>
              </w:rPr>
              <w:t xml:space="preserve"> ps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index_id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rc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rc.object_id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i.object_id,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i.name,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ic.column_id,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sys.index_columns</w:t>
            </w:r>
            <w:r>
              <w:rPr>
                <w:rStyle w:val="ScriptNormal"/>
              </w:rPr>
              <w:t xml:space="preserve"> ic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i.object_id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ic.object_id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i.index_id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ic.index_id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is_included_column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key_ordinal </w:t>
            </w:r>
            <w:r>
              <w:rPr>
                <w:rStyle w:val="ScriptKeyword"/>
              </w:rPr>
              <w:t>ASC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indexed_compare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sys.indexes</w:t>
            </w:r>
            <w:r>
              <w:rPr>
                <w:rStyle w:val="ScriptNormal"/>
              </w:rPr>
              <w:t xml:space="preserve"> 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fk.object_id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i.indexed_compare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fk.fk_columns_compare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i.name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fk.object_id), fk.fk_columns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'You do not have VIEW DATABASE STATE permissions within this database'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'http://www.jasonstrate.com/2010/06/index-those-foreign-keys/'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59"/>
          <w:footerReference w:type="default" r:id="rId26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4" w:name="_Toc256000119"/>
            <w:r>
              <w:pict>
                <v:shape id="_x0000_i148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Missing Foreign Keys]</w:t>
            </w:r>
            <w:bookmarkEnd w:id="13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Missing Foreign Keys]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February </w:t>
            </w:r>
            <w:r>
              <w:rPr>
                <w:rStyle w:val="ScriptComment"/>
              </w:rPr>
              <w:t>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Mgmt/Data</w:t>
            </w:r>
            <w:r>
              <w:rPr>
                <w:rStyle w:val="ScriptComment"/>
              </w:rPr>
              <w:softHyphen/>
              <w:t>Design/missing-foreign-key-constraints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@Acceptable</w:t>
            </w:r>
            <w:r>
              <w:rPr>
                <w:rStyle w:val="ScriptNormal"/>
              </w:rPr>
              <w:softHyphen/>
              <w:t xml:space="preserve">Symbols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@Acceptable</w:t>
            </w:r>
            <w:r>
              <w:rPr>
                <w:rStyle w:val="ScriptNormal"/>
              </w:rPr>
              <w:softHyphen/>
              <w:t xml:space="preserve">Symbols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'_$'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SCHEMA.COLUMNS</w:t>
            </w:r>
            <w:r>
              <w:rPr>
                <w:rStyle w:val="ScriptNormal"/>
              </w:rPr>
              <w:t xml:space="preserve"> C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SCHEMA.TABLES</w:t>
            </w:r>
            <w:r>
              <w:rPr>
                <w:rStyle w:val="ScriptNormal"/>
              </w:rPr>
              <w:t xml:space="preserve"> T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T.TABLE_</w:t>
            </w:r>
            <w:r>
              <w:rPr>
                <w:rStyle w:val="ScriptNormal"/>
              </w:rPr>
              <w:softHyphen/>
              <w:t xml:space="preserve">NAME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T.TABLE_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'BASE TABLE'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T.TABLE_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SCHEMA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SCHEMA.CONSTRAINT_</w:t>
            </w:r>
            <w:r>
              <w:rPr>
                <w:rStyle w:val="ScriptSystemView"/>
              </w:rPr>
              <w:softHyphen/>
              <w:t>COL</w:t>
            </w:r>
            <w:r>
              <w:rPr>
                <w:rStyle w:val="ScriptSystemView"/>
              </w:rPr>
              <w:t>UMN_</w:t>
            </w:r>
            <w:r>
              <w:rPr>
                <w:rStyle w:val="ScriptSystemView"/>
              </w:rPr>
              <w:softHyphen/>
              <w:t>USAGE</w:t>
            </w:r>
            <w:r>
              <w:rPr>
                <w:rStyle w:val="ScriptNormal"/>
              </w:rPr>
              <w:t xml:space="preserve"> U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U.TABLE_</w:t>
            </w:r>
            <w:r>
              <w:rPr>
                <w:rStyle w:val="ScriptNormal"/>
              </w:rPr>
              <w:softHyphen/>
              <w:t xml:space="preserve">NAME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C.COLUMN_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U.COLUMN_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U.TABLE_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SCHEMA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U.COLUMN_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C.COLUMN_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'%id'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SCHEMA, C.TABLE_</w:t>
            </w:r>
            <w:r>
              <w:rPr>
                <w:rStyle w:val="ScriptNormal"/>
              </w:rPr>
              <w:softHyphen/>
              <w:t>NAME, C.COLUMN_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Mgmt/Data</w:t>
            </w:r>
            <w:r>
              <w:rPr>
                <w:rStyle w:val="ScriptString"/>
              </w:rPr>
              <w:softHyphen/>
              <w:t>Design/missing-foreign-key-constraints'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</w:t>
            </w:r>
            <w:r>
              <w:rPr>
                <w:rStyle w:val="ScriptKeyword"/>
              </w:rPr>
              <w:t>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61"/>
          <w:footerReference w:type="default" r:id="rId26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5" w:name="_Toc256000120"/>
            <w:r>
              <w:pict>
                <v:shape id="_x0000_i148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Ole Automation Procedures]</w:t>
            </w:r>
            <w:bookmarkEnd w:id="13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Ole Automation Procedures]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http://wiki.lessthandot.com/index.php/SQLCop_informational_checks#Ole_</w:t>
            </w:r>
            <w:r>
              <w:rPr>
                <w:rStyle w:val="ScriptComment"/>
              </w:rPr>
              <w:softHyphen/>
              <w:t>Automation_</w:t>
            </w:r>
            <w:r>
              <w:rPr>
                <w:rStyle w:val="ScriptComment"/>
              </w:rPr>
              <w:softHyphen/>
              <w:t>Procedures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'Warning: Ole Automation procedures are </w:t>
            </w:r>
            <w:r>
              <w:rPr>
                <w:rStyle w:val="ScriptString"/>
              </w:rPr>
              <w:t>enabled'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SystemView"/>
              </w:rPr>
              <w:t>sys.configurations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'Ole Automation Procedures'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value_in_use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'http://wiki.lessthandot.com/index.php/SQLCop_informational_checks#Ole_</w:t>
            </w:r>
            <w:r>
              <w:rPr>
                <w:rStyle w:val="ScriptString"/>
              </w:rPr>
              <w:softHyphen/>
              <w:t>Automation_</w:t>
            </w:r>
            <w:r>
              <w:rPr>
                <w:rStyle w:val="ScriptString"/>
              </w:rPr>
              <w:softHyphen/>
              <w:t>Procedures'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</w:t>
            </w:r>
            <w:r>
              <w:rPr>
                <w:rStyle w:val="ScriptKeyword"/>
              </w:rPr>
              <w:t>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63"/>
          <w:footerReference w:type="default" r:id="rId26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6" w:name="_Toc256000121"/>
            <w:r>
              <w:pict>
                <v:shape id="_x0000_i148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Orphaned Users]</w:t>
            </w:r>
            <w:bookmarkEnd w:id="13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Orphaned Users]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http://wiki.lessthandot.com/index.php/Fix_</w:t>
            </w:r>
            <w:r>
              <w:rPr>
                <w:rStyle w:val="ScriptComment"/>
              </w:rPr>
              <w:softHyphen/>
              <w:t>Orphaned_</w:t>
            </w:r>
            <w:r>
              <w:rPr>
                <w:rStyle w:val="ScriptComment"/>
              </w:rPr>
              <w:softHyphen/>
              <w:t>Database_</w:t>
            </w:r>
            <w:r>
              <w:rPr>
                <w:rStyle w:val="ScriptComment"/>
              </w:rPr>
              <w:softHyphen/>
              <w:t>Users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is_rolemember(</w:t>
            </w:r>
            <w:r>
              <w:rPr>
                <w:rStyle w:val="ScriptString"/>
              </w:rPr>
              <w:t>'db_owner'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Table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User</w:t>
            </w:r>
            <w:r>
              <w:rPr>
                <w:rStyle w:val="ScriptNormal"/>
              </w:rPr>
              <w:softHyphen/>
              <w:t>Name sysname, User</w:t>
            </w:r>
            <w:r>
              <w:rPr>
                <w:rStyle w:val="ScriptNormal"/>
              </w:rPr>
              <w:softHyphen/>
              <w:t xml:space="preserve">Sid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Binary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85))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sp_change_users_login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'report'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@Temp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User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'Only members of db_owner can perform this check.'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'http://wiki.lessthandot.com/index.php/Fix_</w:t>
            </w:r>
            <w:r>
              <w:rPr>
                <w:rStyle w:val="ScriptString"/>
              </w:rPr>
              <w:softHyphen/>
              <w:t>Orphaned_</w:t>
            </w:r>
            <w:r>
              <w:rPr>
                <w:rStyle w:val="ScriptString"/>
              </w:rPr>
              <w:softHyphen/>
              <w:t>Database_</w:t>
            </w:r>
            <w:r>
              <w:rPr>
                <w:rStyle w:val="ScriptString"/>
              </w:rPr>
              <w:softHyphen/>
              <w:t>Users'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65"/>
          <w:footerReference w:type="default" r:id="rId26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7" w:name="_Toc256000122"/>
            <w:r>
              <w:pict>
                <v:shape id="_x0000_i148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Page life </w:t>
            </w:r>
            <w:r w:rsidR="00B629B5">
              <w:t>expectancy]</w:t>
            </w:r>
            <w:bookmarkEnd w:id="13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Page life expectancy]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Mgmt/DBAdmin/MSSQLServer</w:t>
            </w:r>
            <w:r>
              <w:rPr>
                <w:rStyle w:val="ScriptComment"/>
              </w:rPr>
              <w:softHyphen/>
              <w:t>Admin/use-sys-dm_os_performance_counters-to-ge#PLE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</w:t>
            </w:r>
            <w:r>
              <w:rPr>
                <w:rStyle w:val="ScriptOperator"/>
              </w:rPr>
              <w:t>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fn_my_permissions</w:t>
            </w:r>
            <w:r>
              <w:rPr>
                <w:rStyle w:val="ScriptOperator"/>
              </w:rPr>
              <w:t>(NULL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'SERVER'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permission_name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 SERVER STATE'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100), cntr_value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sys.dm_os_performance_counters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counter_name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'Page life expectancy'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'%:Buffer Manager%'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cntr_value &lt;= 300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'You do</w:t>
            </w:r>
            <w:r>
              <w:rPr>
                <w:rStyle w:val="ScriptString"/>
              </w:rPr>
              <w:t xml:space="preserve"> not have VIEW SERVER STATE permissions within this instance.'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</w:t>
            </w:r>
            <w:r>
              <w:rPr>
                <w:rStyle w:val="ScriptString"/>
              </w:rPr>
              <w:t>t.com/index.php/Data</w:t>
            </w:r>
            <w:r>
              <w:rPr>
                <w:rStyle w:val="ScriptString"/>
              </w:rPr>
              <w:softHyphen/>
              <w:t>Mgmt/DBAdmin/MSSQLServer</w:t>
            </w:r>
            <w:r>
              <w:rPr>
                <w:rStyle w:val="ScriptString"/>
              </w:rPr>
              <w:softHyphen/>
              <w:t>Admin/use-sys-dm_os_performance_counters-to-ge#PLE'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67"/>
          <w:footerReference w:type="default" r:id="rId26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8" w:name="_Toc256000123"/>
            <w:r>
              <w:pict>
                <v:shape id="_x0000_i148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Procedures Named SP_]</w:t>
            </w:r>
            <w:bookmarkEnd w:id="13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 Named SP_]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Mgmt/DBProgramming/MSSQLServer/don-t-start-your-procedures-with-sp_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SPECIFIC_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SPECIFIC_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SCHEMA.ROUTINES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SPECIFIC_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'sp[_]%'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SPECIFIC_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'%diagram%'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ROUTINE_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SPECIFIC_</w:t>
            </w:r>
            <w:r>
              <w:rPr>
                <w:rStyle w:val="ScriptNormal"/>
              </w:rPr>
              <w:softHyphen/>
              <w:t>SCHEMA,SPECIFIC_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 xml:space="preserve">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Mgmt/DBProgramming/MSSQLServer/don-t-start-your-procedures-with-sp_'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69"/>
          <w:footerReference w:type="default" r:id="rId27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39" w:name="_Toc256000124"/>
            <w:r>
              <w:pict>
                <v:shape id="_x0000_i148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Procedures that call undocumented procedures]</w:t>
            </w:r>
            <w:bookmarkEnd w:id="13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Identifier </w:t>
            </w:r>
            <w:r>
              <w:t>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 that call undocumented procedures]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Mgmt/Data</w:t>
            </w:r>
            <w:r>
              <w:rPr>
                <w:rStyle w:val="ScriptComment"/>
              </w:rPr>
              <w:softHyphen/>
              <w:t>Design/identify-procedures-that-call-sql-server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TABLE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50))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MStablespace'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'sp_who2'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'sp_tempdbspace'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MSkilldb'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MSindexspace'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MShelptype'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MShel</w:t>
            </w:r>
            <w:r>
              <w:rPr>
                <w:rStyle w:val="ScriptString"/>
              </w:rPr>
              <w:t>pindex'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MShelpcolumns'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MSforeachtable'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MSforeachdb'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'sp_fixindex'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'sp_columns_rowset'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MScheck_uid_owns_anything'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MSgettools_path'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'sp_gettypestring'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MSdrop_object'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MSget_qualified_name'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MSgetversion'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'xp_dirtree'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'xp_subdirs'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'xp_enum_oledb_providers'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'xp_enumcodepages'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'xp_enumdsn'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'xp_enumerrorlogs'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'xp_enumgroups'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'xp_fileexist'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'xp_fixeddrives'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</w:t>
            </w:r>
            <w:r>
              <w:rPr>
                <w:rStyle w:val="ScriptKeyword"/>
              </w:rPr>
              <w:t>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'xp_getnetname'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'xp_readerrorlog'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'sp_msdependencies'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'xp_qv'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'xp_delete_file'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'sp_checknames'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'sp_enumoledbdatasources'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MS_marksystemobject'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MSaddguidcolumn'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MSaddguidindex'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</w:t>
            </w:r>
            <w:r>
              <w:rPr>
                <w:rStyle w:val="ScriptKeyword"/>
              </w:rPr>
              <w:t>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MSaddlogin_implicit_ntlogin'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MSadduser_implicit_ntlogin'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MSdbuseraccess'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MSdbuserpriv'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MSloginmappings'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MStablekeys'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MStablerefs'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MSuniquetempname'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MSuniqueobjectname'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MSuniquecolname'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MSuniquename'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MSunc_to_drive'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MSis_pk_col'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'xp_get_</w:t>
            </w:r>
            <w:r>
              <w:rPr>
                <w:rStyle w:val="ScriptString"/>
              </w:rPr>
              <w:softHyphen/>
              <w:t>MAPI_default_profile'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'xp_get_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MAPI_profiles'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'xp_regdeletekey'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'xp_regdeletevalue'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'xp_regread'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'xp_regenumvalues'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'xp_regaddmultistring'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'xp_regremovemultistring'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'xp_regwrite'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'xp_varbintohexstr'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@Temp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</w:t>
            </w:r>
            <w:r>
              <w:rPr>
                <w:rStyle w:val="ScriptString"/>
              </w:rPr>
              <w:softHyphen/>
              <w:t>MSguidtostr'</w:t>
            </w:r>
            <w:r>
              <w:rPr>
                <w:rStyle w:val="ScriptOperator"/>
              </w:rPr>
              <w:t>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u.</w:t>
            </w:r>
            <w:r>
              <w:rPr>
                <w:rStyle w:val="ScriptNormal"/>
              </w:rPr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o.name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sysobjects 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syscomments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o.id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o.xtype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sysusers u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o.uid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u.uid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@Temp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c.text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t.Procedure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OBJECTPROPERTY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o.id, N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MSShipped'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u.name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u.name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o.Name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Mgmt/Data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Design/identify-procedures-that-call-sql-server'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71"/>
          <w:footerReference w:type="default" r:id="rId27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0" w:name="_Toc256000125"/>
            <w:r>
              <w:pict>
                <v:shape id="_x0000_i148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Procedures using dynamic SQL without sp_executesql]</w:t>
            </w:r>
            <w:bookmarkEnd w:id="14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 using dynamic SQL without sp_executesql]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</w:t>
            </w:r>
            <w:r>
              <w:rPr>
                <w:rStyle w:val="ScriptComment"/>
              </w:rPr>
              <w:t xml:space="preserve">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Mgmt/Data</w:t>
            </w:r>
            <w:r>
              <w:rPr>
                <w:rStyle w:val="ScriptComment"/>
              </w:rPr>
              <w:softHyphen/>
              <w:t>Design/avoid-conversions-in-execution-plans-by-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</w:t>
            </w:r>
            <w:r>
              <w:rPr>
                <w:rStyle w:val="ScriptKeyword"/>
              </w:rPr>
              <w:t>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so.uid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so.name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sys.sql_modules</w:t>
            </w:r>
            <w:r>
              <w:rPr>
                <w:rStyle w:val="ScriptNormal"/>
              </w:rPr>
              <w:t xml:space="preserve"> sm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sys.sysobjects so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sm.object_id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so.id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so.type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so.uid &lt;&gt;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so.uid &lt;&gt;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'SQLCop'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sm.definition,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'%Exec(%'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sm.definition,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'%sp_</w:t>
            </w:r>
            <w:r>
              <w:rPr>
                <w:rStyle w:val="ScriptString"/>
              </w:rPr>
              <w:softHyphen/>
              <w:t>Executesql%'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OBJECTPROPERTY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so.id, N</w:t>
            </w:r>
            <w:r>
              <w:rPr>
                <w:rStyle w:val="ScriptString"/>
              </w:rPr>
              <w:t>'Is</w:t>
            </w:r>
            <w:r>
              <w:rPr>
                <w:rStyle w:val="ScriptString"/>
              </w:rPr>
              <w:softHyphen/>
              <w:t>MSShipped'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so.uid),so.name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Mgmt/Data</w:t>
            </w:r>
            <w:r>
              <w:rPr>
                <w:rStyle w:val="ScriptString"/>
              </w:rPr>
              <w:softHyphen/>
              <w:t>Design/avoid-conversions-in-execution-plans-by-'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73"/>
          <w:footerReference w:type="default" r:id="rId27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1" w:name="_Toc256000126"/>
            <w:r>
              <w:pict>
                <v:shape id="_x0000_i148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Procedures with @@Identity]</w:t>
            </w:r>
            <w:bookmarkEnd w:id="14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 with @@Identity]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http://wiki.lessthandot.com/index.php/6_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Different_</w:t>
            </w:r>
            <w:r>
              <w:rPr>
                <w:rStyle w:val="ScriptComment"/>
              </w:rPr>
              <w:softHyphen/>
              <w:t>Ways_</w:t>
            </w:r>
            <w:r>
              <w:rPr>
                <w:rStyle w:val="ScriptComment"/>
              </w:rPr>
              <w:softHyphen/>
              <w:t>To_</w:t>
            </w:r>
            <w:r>
              <w:rPr>
                <w:rStyle w:val="ScriptComment"/>
              </w:rPr>
              <w:softHyphen/>
              <w:t>Get_</w:t>
            </w:r>
            <w:r>
              <w:rPr>
                <w:rStyle w:val="ScriptComment"/>
              </w:rPr>
              <w:softHyphen/>
              <w:t>The_</w:t>
            </w:r>
            <w:r>
              <w:rPr>
                <w:rStyle w:val="ScriptComment"/>
              </w:rPr>
              <w:softHyphen/>
              <w:t>Current_</w:t>
            </w:r>
            <w:r>
              <w:rPr>
                <w:rStyle w:val="ScriptComment"/>
              </w:rPr>
              <w:softHyphen/>
              <w:t>Identity_</w:t>
            </w:r>
            <w:r>
              <w:rPr>
                <w:rStyle w:val="ScriptComment"/>
              </w:rPr>
              <w:softHyphen/>
              <w:t>Value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sys.all_objects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'sp_helpdiagrams'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'sp_upgraddiagrams'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'sp_creatediagram'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'test</w:t>
            </w:r>
            <w:r>
              <w:rPr>
                <w:rStyle w:val="ScriptString"/>
              </w:rPr>
              <w:softHyphen/>
              <w:t>Procedures with @@Identity'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Object_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'%@</w:t>
            </w:r>
            <w:r>
              <w:rPr>
                <w:rStyle w:val="ScriptString"/>
              </w:rPr>
              <w:t>@identity%'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is_ms_shipped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'SQLCop'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'http://wiki.lessthandot.com/index.php/6_</w:t>
            </w:r>
            <w:r>
              <w:rPr>
                <w:rStyle w:val="ScriptString"/>
              </w:rPr>
              <w:softHyphen/>
              <w:t>Different_</w:t>
            </w:r>
            <w:r>
              <w:rPr>
                <w:rStyle w:val="ScriptString"/>
              </w:rPr>
              <w:softHyphen/>
              <w:t>Ways_</w:t>
            </w:r>
            <w:r>
              <w:rPr>
                <w:rStyle w:val="ScriptString"/>
              </w:rPr>
              <w:softHyphen/>
              <w:t>To_</w:t>
            </w:r>
            <w:r>
              <w:rPr>
                <w:rStyle w:val="ScriptString"/>
              </w:rPr>
              <w:softHyphen/>
              <w:t>Get_</w:t>
            </w:r>
            <w:r>
              <w:rPr>
                <w:rStyle w:val="ScriptString"/>
              </w:rPr>
              <w:softHyphen/>
              <w:t>The_</w:t>
            </w:r>
            <w:r>
              <w:rPr>
                <w:rStyle w:val="ScriptString"/>
              </w:rPr>
              <w:softHyphen/>
              <w:t>Current_</w:t>
            </w:r>
            <w:r>
              <w:rPr>
                <w:rStyle w:val="ScriptString"/>
              </w:rPr>
              <w:softHyphen/>
              <w:t>Identity_</w:t>
            </w:r>
            <w:r>
              <w:rPr>
                <w:rStyle w:val="ScriptString"/>
              </w:rPr>
              <w:softHyphen/>
              <w:t>Value'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75"/>
          <w:footerReference w:type="default" r:id="rId27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2" w:name="_Toc256000127"/>
            <w:r>
              <w:pict>
                <v:shape id="_x0000_i148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Procedures With SET ROWCOUNT]</w:t>
            </w:r>
            <w:bookmarkEnd w:id="14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 With SET ROWCOUNT]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http://sqltips.wordpress.com/2007/08/19/set-rowcount-will-not-be-supported-in-future-version-of-sql-server/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sys.all_objects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'sp_helpdiagrams'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'sp_upgraddiagrams'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'sp_creatediagram'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'test</w:t>
            </w:r>
            <w:r>
              <w:rPr>
                <w:rStyle w:val="ScriptString"/>
              </w:rPr>
              <w:softHyphen/>
              <w:t>Procedures With SET ROWCOUNT'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'%SETROWCOUNT%'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is_ms_shipped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'SQLCop'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'http://sqltips.wordpress.com/2007/08/19/set-rowcount-will-not-be-supported-in-future-version-of-sql-server/'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77"/>
          <w:footerReference w:type="default" r:id="rId27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3" w:name="_Toc256000128"/>
            <w:r>
              <w:pict>
                <v:shape id="_x0000_i148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Procedures without SET NOCOUNT ON]</w:t>
            </w:r>
            <w:bookmarkEnd w:id="14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Procedures without SET NOCOUNT 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http://wiki.lessthandot.com/index.php/Optimization:_</w:t>
            </w:r>
            <w:r>
              <w:rPr>
                <w:rStyle w:val="ScriptComment"/>
              </w:rPr>
              <w:softHyphen/>
              <w:t>Set_</w:t>
            </w:r>
            <w:r>
              <w:rPr>
                <w:rStyle w:val="ScriptComment"/>
              </w:rPr>
              <w:softHyphen/>
              <w:t>Nocount_</w:t>
            </w:r>
            <w:r>
              <w:rPr>
                <w:rStyle w:val="ScriptComment"/>
              </w:rPr>
              <w:softHyphen/>
              <w:t>On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sys.all_objects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'sp_helpdiagrams'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'sp_upgraddiagrams'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'sp_creatediagram'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'test</w:t>
            </w:r>
            <w:r>
              <w:rPr>
                <w:rStyle w:val="ScriptString"/>
              </w:rPr>
              <w:softHyphen/>
              <w:t>Procedures without SET NOCOUNT ON'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Object_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'%SET NOCOUNT ON%'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is_ms_shipped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'SQLCop'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'For more </w:t>
            </w:r>
            <w:r>
              <w:rPr>
                <w:rStyle w:val="ScriptString"/>
              </w:rPr>
              <w:t>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'http://wiki.lessthandot.com/index.php/Optimization:_</w:t>
            </w:r>
            <w:r>
              <w:rPr>
                <w:rStyle w:val="ScriptString"/>
              </w:rPr>
              <w:softHyphen/>
              <w:t>Set_</w:t>
            </w:r>
            <w:r>
              <w:rPr>
                <w:rStyle w:val="ScriptString"/>
              </w:rPr>
              <w:softHyphen/>
              <w:t>Nocount_</w:t>
            </w:r>
            <w:r>
              <w:rPr>
                <w:rStyle w:val="ScriptString"/>
              </w:rPr>
              <w:softHyphen/>
              <w:t>On'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79"/>
          <w:footerReference w:type="default" r:id="rId28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4" w:name="_Toc256000129"/>
            <w:r>
              <w:pict>
                <v:shape id="_x0000_i149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Service Account]</w:t>
            </w:r>
            <w:bookmarkEnd w:id="14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 xml:space="preserve">SQL </w:t>
      </w:r>
      <w:r>
        <w:t>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Service Account]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http://msdn.microsoft.com/en-us/library/ms143504.aspx#Use_startup_accounts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</w:t>
            </w:r>
            <w:r>
              <w:rPr>
                <w:rStyle w:val="ScriptKeyword"/>
              </w:rPr>
              <w:t>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--Declare a variable to hold the value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@Service</w:t>
            </w:r>
            <w:r>
              <w:rPr>
                <w:rStyle w:val="ScriptNormal"/>
              </w:rPr>
              <w:softHyphen/>
              <w:t xml:space="preserve">Account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--Retrieve the Service account from registry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master.dbo.xp_instance_regread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N</w:t>
            </w:r>
            <w:r>
              <w:rPr>
                <w:rStyle w:val="ScriptString"/>
              </w:rPr>
              <w:t>'HKEY_</w:t>
            </w:r>
            <w:r>
              <w:rPr>
                <w:rStyle w:val="ScriptString"/>
              </w:rPr>
              <w:softHyphen/>
              <w:t>LOCAL_</w:t>
            </w:r>
            <w:r>
              <w:rPr>
                <w:rStyle w:val="ScriptString"/>
              </w:rPr>
              <w:softHyphen/>
              <w:t>MACHINE'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N</w:t>
            </w:r>
            <w:r>
              <w:rPr>
                <w:rStyle w:val="ScriptString"/>
              </w:rPr>
              <w:t>'SYSTEM\Current</w:t>
            </w:r>
            <w:r>
              <w:rPr>
                <w:rStyle w:val="ScriptString"/>
              </w:rPr>
              <w:softHyphen/>
              <w:t>Control</w:t>
            </w:r>
            <w:r>
              <w:rPr>
                <w:rStyle w:val="ScriptString"/>
              </w:rPr>
              <w:softHyphen/>
              <w:t>Set\Services\MSSQLSERVER'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N</w:t>
            </w:r>
            <w:r>
              <w:rPr>
                <w:rStyle w:val="ScriptString"/>
              </w:rPr>
              <w:t>'Object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@Service</w:t>
            </w:r>
            <w:r>
              <w:rPr>
                <w:rStyle w:val="ScriptNormal"/>
              </w:rPr>
              <w:softHyphen/>
              <w:t xml:space="preserve">Account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N</w:t>
            </w:r>
            <w:r>
              <w:rPr>
                <w:rStyle w:val="ScriptString"/>
              </w:rPr>
              <w:t>'no_output'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--Display the Service Account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'Service</w:t>
            </w:r>
            <w:r>
              <w:rPr>
                <w:rStyle w:val="ScriptString"/>
              </w:rPr>
              <w:t xml:space="preserve"> account set to Local</w:t>
            </w:r>
            <w:r>
              <w:rPr>
                <w:rStyle w:val="ScriptString"/>
              </w:rPr>
              <w:softHyphen/>
              <w:t>System'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@Service</w:t>
            </w:r>
            <w:r>
              <w:rPr>
                <w:rStyle w:val="ScriptNormal"/>
              </w:rPr>
              <w:softHyphen/>
              <w:t xml:space="preserve">Account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'Local</w:t>
            </w:r>
            <w:r>
              <w:rPr>
                <w:rStyle w:val="ScriptString"/>
              </w:rPr>
              <w:softHyphen/>
              <w:t>System'</w:t>
            </w: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'http://msdn.microsoft.com/en-us/library/ms143504.aspx#Use_startup_accounts'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81"/>
          <w:footerReference w:type="default" r:id="rId28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5" w:name="_Toc256000130"/>
            <w:r>
              <w:pict>
                <v:shape id="_x0000_i149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Table name problems]</w:t>
            </w:r>
            <w:bookmarkEnd w:id="14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Table name problems]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Mgmt/DBProgramming/do-not-use-spaces-or-other-invalid-chara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@Acceptable</w:t>
            </w:r>
            <w:r>
              <w:rPr>
                <w:rStyle w:val="ScriptNormal"/>
              </w:rPr>
              <w:softHyphen/>
              <w:t xml:space="preserve">Symbols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@Acceptable</w:t>
            </w:r>
            <w:r>
              <w:rPr>
                <w:rStyle w:val="ScriptNormal"/>
              </w:rPr>
              <w:softHyphen/>
              <w:t xml:space="preserve">Symbols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'_$'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SCHEMA.TABLES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</w:t>
            </w:r>
            <w:r>
              <w:rPr>
                <w:rStyle w:val="ScriptString"/>
              </w:rPr>
              <w:t>%[^a-z'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@Acceptable</w:t>
            </w:r>
            <w:r>
              <w:rPr>
                <w:rStyle w:val="ScriptNormal"/>
              </w:rPr>
              <w:softHyphen/>
              <w:t xml:space="preserve">Symbols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']%'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>SCHEMA,TABLE_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Mgmt/DBProgramming/do-not-use-spaces-or-other-invalid-chara'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83"/>
          <w:footerReference w:type="default" r:id="rId28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6" w:name="_Toc256000131"/>
            <w:r>
              <w:pict>
                <v:shape id="_x0000_i149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Tables without a primary key]</w:t>
            </w:r>
            <w:bookmarkEnd w:id="14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Tables without a primary key]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http://blogs.lessthandot.com/index.php/Data</w:t>
            </w:r>
            <w:r>
              <w:rPr>
                <w:rStyle w:val="ScriptComment"/>
              </w:rPr>
              <w:softHyphen/>
              <w:t>Mgmt/DBProgramming/best-practice-every-table-should-have-a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@Output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su.name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All</w:t>
            </w:r>
            <w:r>
              <w:rPr>
                <w:rStyle w:val="ScriptNormal"/>
              </w:rPr>
              <w:softHyphen/>
              <w:t xml:space="preserve">Tables.Name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uid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All</w:t>
            </w:r>
            <w:r>
              <w:rPr>
                <w:rStyle w:val="ScriptNormal"/>
              </w:rPr>
              <w:softHyphen/>
              <w:t>Tables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sysusers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su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All</w:t>
            </w:r>
            <w:r>
              <w:rPr>
                <w:rStyle w:val="ScriptNormal"/>
              </w:rPr>
              <w:softHyphen/>
              <w:t xml:space="preserve">Tables.uid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su.uid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parent_obj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'PK'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Primary</w:t>
            </w:r>
            <w:r>
              <w:rPr>
                <w:rStyle w:val="ScriptNormal"/>
              </w:rPr>
              <w:softHyphen/>
              <w:t xml:space="preserve">Keys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All</w:t>
            </w:r>
            <w:r>
              <w:rPr>
                <w:rStyle w:val="ScriptNormal"/>
              </w:rPr>
              <w:softHyphen/>
              <w:t xml:space="preserve">Tables.id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Primary</w:t>
            </w:r>
            <w:r>
              <w:rPr>
                <w:rStyle w:val="ScriptNormal"/>
              </w:rPr>
              <w:softHyphen/>
              <w:t>Keys.parent_obj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Primary</w:t>
            </w:r>
            <w:r>
              <w:rPr>
                <w:rStyle w:val="ScriptNormal"/>
              </w:rPr>
              <w:softHyphen/>
              <w:t xml:space="preserve">Keys.parent_obj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su.name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</w:t>
            </w:r>
            <w:r>
              <w:rPr>
                <w:rStyle w:val="ScriptString"/>
              </w:rPr>
              <w:t>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All</w:t>
            </w:r>
            <w:r>
              <w:rPr>
                <w:rStyle w:val="ScriptNormal"/>
              </w:rPr>
              <w:softHyphen/>
              <w:t xml:space="preserve">Tables.Name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'Private_</w:t>
            </w:r>
            <w:r>
              <w:rPr>
                <w:rStyle w:val="ScriptString"/>
              </w:rPr>
              <w:softHyphen/>
              <w:t>Expect</w:t>
            </w:r>
            <w:r>
              <w:rPr>
                <w:rStyle w:val="ScriptString"/>
              </w:rPr>
              <w:softHyphen/>
              <w:t>Exception'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'Private_</w:t>
            </w:r>
            <w:r>
              <w:rPr>
                <w:rStyle w:val="ScriptString"/>
              </w:rPr>
              <w:softHyphen/>
              <w:t>Null</w:t>
            </w:r>
            <w:r>
              <w:rPr>
                <w:rStyle w:val="ScriptString"/>
              </w:rPr>
              <w:softHyphen/>
              <w:t>Cell</w:t>
            </w:r>
            <w:r>
              <w:rPr>
                <w:rStyle w:val="ScriptString"/>
              </w:rPr>
              <w:softHyphen/>
              <w:t>Table'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'Run_</w:t>
            </w:r>
            <w:r>
              <w:rPr>
                <w:rStyle w:val="ScriptString"/>
              </w:rPr>
              <w:softHyphen/>
              <w:t>Last</w:t>
            </w:r>
            <w:r>
              <w:rPr>
                <w:rStyle w:val="ScriptString"/>
              </w:rPr>
              <w:softHyphen/>
              <w:t>Execution'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'Test</w:t>
            </w:r>
            <w:r>
              <w:rPr>
                <w:rStyle w:val="ScriptString"/>
              </w:rPr>
              <w:softHyphen/>
              <w:t>Message'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su.name, All</w:t>
            </w:r>
            <w:r>
              <w:rPr>
                <w:rStyle w:val="ScriptNormal"/>
              </w:rPr>
              <w:softHyphen/>
              <w:t>Tables.Name;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Mgmt/DBProgramming/best-practice-every-table-should-have-a'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85"/>
          <w:footerReference w:type="default" r:id="rId28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7" w:name="_Toc256000132"/>
            <w:r>
              <w:pict>
                <v:shape id="_x0000_i149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Unique</w:t>
            </w:r>
            <w:r w:rsidR="00B629B5">
              <w:softHyphen/>
              <w:t>Identifier with New</w:t>
            </w:r>
            <w:r w:rsidR="00B629B5">
              <w:softHyphen/>
              <w:t>Id]</w:t>
            </w:r>
            <w:bookmarkEnd w:id="14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Unique</w:t>
            </w:r>
            <w:r>
              <w:rPr>
                <w:rStyle w:val="ScriptNormal"/>
              </w:rPr>
              <w:softHyphen/>
              <w:t>Identifier with New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</w:t>
            </w:r>
            <w:r>
              <w:rPr>
                <w:rStyle w:val="ScriptComment"/>
              </w:rPr>
              <w:t xml:space="preserve">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Mgmt/DBProgramming/best-practice-don-t-not-cluster-on-uniqu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so.name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sysobjects so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sysindexes sind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so.id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sind.id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sysindexkeys sik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sind.id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sik.id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sind.indid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sik.indid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syscolumns col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sik.id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col.colid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sik.colid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systypes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systypes.xtype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syscomments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col.cdefault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syscomments.id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sind.Status </w:t>
            </w:r>
            <w:r>
              <w:rPr>
                <w:rStyle w:val="ScriptOperator"/>
              </w:rPr>
              <w:t>&amp;</w:t>
            </w:r>
            <w:r>
              <w:rPr>
                <w:rStyle w:val="ScriptNormal"/>
              </w:rPr>
              <w:t xml:space="preserve"> 16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16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systypes.name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'uniqueidentifier'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keyno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sind.Orig</w:t>
            </w:r>
            <w:r>
              <w:rPr>
                <w:rStyle w:val="ScriptNormal"/>
              </w:rPr>
              <w:softHyphen/>
              <w:t>Fill</w:t>
            </w:r>
            <w:r>
              <w:rPr>
                <w:rStyle w:val="ScriptNormal"/>
              </w:rPr>
              <w:softHyphen/>
              <w:t xml:space="preserve">Factor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syscomments.TEXT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'%newid%'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so.name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so.name, sik.keyno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Mgmt/DBProgramming/best-practice-don-t-not-cluster-on-uniqu'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87"/>
          <w:footerReference w:type="default" r:id="rId28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8" w:name="_Toc256000133"/>
            <w:r>
              <w:pict>
                <v:shape id="_x0000_i149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Unnamed Constraints]</w:t>
            </w:r>
            <w:bookmarkEnd w:id="14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Unnamed Constraints]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</w:t>
            </w:r>
            <w:r>
              <w:rPr>
                <w:rStyle w:val="ScriptComment"/>
              </w:rPr>
              <w:t xml:space="preserve">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Mgmt/DBProgramming/how-to-name-default-constraints-and-how-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CONSTRAINT_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CONSTRAINT_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SCHEMA.CONSTRAINT_</w:t>
            </w:r>
            <w:r>
              <w:rPr>
                <w:rStyle w:val="ScriptSystemView"/>
              </w:rPr>
              <w:softHyphen/>
              <w:t>TABLE_</w:t>
            </w:r>
            <w:r>
              <w:rPr>
                <w:rStyle w:val="ScriptSystemView"/>
              </w:rPr>
              <w:softHyphen/>
              <w:t>USAGE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CONSTRAINT_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sql_latin1_general_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'%[_][0-9a-f][0-9a-f][0-9a-f][0-9a-f][0-9a-f][0-9a-f][0-9a-f][0-9a-f]'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TABLE_</w:t>
            </w:r>
            <w:r>
              <w:rPr>
                <w:rStyle w:val="ScriptNormal"/>
              </w:rPr>
              <w:softHyphen/>
              <w:t xml:space="preserve">NAME &lt;&gt; </w:t>
            </w:r>
            <w:r>
              <w:rPr>
                <w:rStyle w:val="ScriptString"/>
              </w:rPr>
              <w:t>'sysdiagrams'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CONSTRAINT_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CONSTRAINT_</w:t>
            </w:r>
            <w:r>
              <w:rPr>
                <w:rStyle w:val="ScriptNormal"/>
              </w:rPr>
              <w:softHyphen/>
              <w:t>SCHEMA,CONSTRAINT_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Mgmt/DBProgramming/how-to-name-default-constraints-and-how-'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89"/>
          <w:footerReference w:type="default" r:id="rId29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49" w:name="_Toc256000134"/>
            <w:r>
              <w:pict>
                <v:shape id="_x0000_i149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 xml:space="preserve">[SQLCop].[test User </w:t>
            </w:r>
            <w:r w:rsidR="00B629B5">
              <w:t>Aliases]</w:t>
            </w:r>
            <w:bookmarkEnd w:id="14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User Aliases]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http://www.mssqltips.com/tip.asp?tip=1675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sysusers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Is</w:t>
            </w:r>
            <w:r>
              <w:rPr>
                <w:rStyle w:val="ScriptNormal"/>
              </w:rPr>
              <w:softHyphen/>
              <w:t xml:space="preserve">Aliased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'http://www.mssqltips.com/tip.asp?tip=1675'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</w:r>
        <w:r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91"/>
          <w:footerReference w:type="default" r:id="rId29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0" w:name="_Toc256000135"/>
            <w:r>
              <w:pict>
                <v:shape id="_x0000_i149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Views with order by]</w:t>
            </w:r>
            <w:bookmarkEnd w:id="15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 xml:space="preserve">SQL </w:t>
      </w:r>
      <w:r>
        <w:t>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Views with order by]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http://blogs.lessthandot.com/index.php/Data</w:t>
            </w:r>
            <w:r>
              <w:rPr>
                <w:rStyle w:val="ScriptComment"/>
              </w:rPr>
              <w:softHyphen/>
              <w:t>Mgmt/Data</w:t>
            </w:r>
            <w:r>
              <w:rPr>
                <w:rStyle w:val="ScriptComment"/>
              </w:rPr>
              <w:softHyphen/>
              <w:t>Design/create-a-sorted-view-</w:t>
            </w:r>
            <w:r>
              <w:rPr>
                <w:rStyle w:val="ScriptComment"/>
              </w:rPr>
              <w:t>in-sql-server-2005--2008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sysusers.name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sysobjects.name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sysobjects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syscomments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sysobjects.id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syscomments.id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sysusers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sysobjects.uid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sysusers.uid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 xtype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syscomments.text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AI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'%order by%'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sysusers.name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sysusers.name,sysobjects.name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'http://blogs.lessthandot.com/index.php/Data</w:t>
            </w:r>
            <w:r>
              <w:rPr>
                <w:rStyle w:val="ScriptString"/>
              </w:rPr>
              <w:softHyphen/>
              <w:t>Mgmt/Data</w:t>
            </w:r>
            <w:r>
              <w:rPr>
                <w:rStyle w:val="ScriptString"/>
              </w:rPr>
              <w:softHyphen/>
              <w:t>Design/create-a-sorted-view-in-sql-server-2005--2008'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93"/>
          <w:footerReference w:type="default" r:id="rId29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1" w:name="_Toc256000136"/>
            <w:r>
              <w:pict>
                <v:shape id="_x0000_i149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Wide Table]</w:t>
            </w:r>
            <w:bookmarkEnd w:id="15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Wide 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</w:t>
            </w:r>
            <w:r>
              <w:rPr>
                <w:rStyle w:val="ScriptComment"/>
              </w:rPr>
              <w:t>February 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http://wiki.lessthandot.com/index.php/SQLCop_wide_table_check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SCHEMA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SCHEMA.TABLES</w:t>
            </w:r>
            <w:r>
              <w:rPr>
                <w:rStyle w:val="ScriptNormal"/>
              </w:rPr>
              <w:t xml:space="preserve">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INFORMATION_</w:t>
            </w:r>
            <w:r>
              <w:rPr>
                <w:rStyle w:val="ScriptSystemView"/>
              </w:rPr>
              <w:softHyphen/>
              <w:t>SCHEMA.COLUMNS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T.TABLE_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T.TABLE_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SCHEMA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T.TABLE_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'BASE TABLE'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systypes 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C.DATA_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S.name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 C.TABLE_</w:t>
            </w:r>
            <w:r>
              <w:rPr>
                <w:rStyle w:val="ScriptNormal"/>
              </w:rPr>
              <w:softHyphen/>
              <w:t xml:space="preserve">SCHEMA &lt;&gt;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SCHEMA,C.TABLE_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HAVING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NULLIF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BIGINT</w:t>
            </w:r>
            <w:r>
              <w:rPr>
                <w:rStyle w:val="ScriptNormal"/>
              </w:rPr>
              <w:t xml:space="preserve">,S.Length), 8000), 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NULLIF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C.CHARACTER_</w:t>
            </w:r>
            <w:r>
              <w:rPr>
                <w:rStyle w:val="ScriptNormal"/>
              </w:rPr>
              <w:softHyphen/>
              <w:t>MAXIMUM_</w:t>
            </w:r>
            <w:r>
              <w:rPr>
                <w:rStyle w:val="ScriptNormal"/>
              </w:rPr>
              <w:softHyphen/>
              <w:t xml:space="preserve">LENGTH, 2147483647), 0))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8060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C.TABLE_</w:t>
            </w:r>
            <w:r>
              <w:rPr>
                <w:rStyle w:val="ScriptNormal"/>
              </w:rPr>
              <w:softHyphen/>
              <w:t>SCHEMA,C.TABLE_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'http://wiki.lessthandot.com/index.php/SQLCop_wide_table_check'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 xml:space="preserve">SQLt.Fail </w:t>
            </w:r>
            <w:r>
              <w:rPr>
                <w:rStyle w:val="ScriptNormal"/>
              </w:rPr>
              <w:t>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95"/>
          <w:footerReference w:type="default" r:id="rId29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2" w:name="_Toc256000137"/>
            <w:r>
              <w:pict>
                <v:shape id="_x0000_i149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[SQLCop].[test xp_cmdshell is enabled]</w:t>
            </w:r>
            <w:bookmarkEnd w:id="15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[SQLCop]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 xp_cmdshell is enabled]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Written by George Mastros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February </w:t>
            </w:r>
            <w:r>
              <w:rPr>
                <w:rStyle w:val="ScriptComment"/>
              </w:rPr>
              <w:t>25, 2012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http://sqlcop.lessthandot.com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http://wiki.lessthandot.com/index.php/SQLCop_informational_checks#xp_cmdshell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'Warning: xp_cmdshell is enabled'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SystemView"/>
              </w:rPr>
              <w:t>sys.configurations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'xp_cmdshell'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value_in_use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 more information:  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'http://wiki.lessthandot.com/index.php/SQLCop_informational_checks#xp_cmdshell'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SQLCop" w:history="1">
        <w:r>
          <w:t>SQLCop</w:t>
        </w:r>
      </w:hyperlink>
    </w:p>
    <w:p w:rsidR="004261C3" w:rsidRDefault="004261C3">
      <w:pPr>
        <w:sectPr w:rsidR="004261C3">
          <w:headerReference w:type="default" r:id="rId297"/>
          <w:footerReference w:type="default" r:id="rId29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3" w:name="_Toc256000138"/>
            <w:r>
              <w:pict>
                <v:shape id="_x0000_i149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SQLt].[Apply</w:t>
            </w:r>
            <w:r w:rsidR="00B629B5">
              <w:softHyphen/>
              <w:t>Constraint]</w:t>
            </w:r>
            <w:bookmarkEnd w:id="15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 xml:space="preserve">Data </w:t>
            </w:r>
            <w: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@Constraint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[Apply</w:t>
            </w:r>
            <w:r>
              <w:rPr>
                <w:rStyle w:val="ScriptNormal"/>
              </w:rPr>
              <w:softHyphen/>
              <w:t>Constraint]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@Constraint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--parameter preserved for backward compatibility. Do not use. Will be removed soon.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Constraint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Type,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Apply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Normal"/>
              </w:rPr>
              <w:softHyphen/>
              <w:t xml:space="preserve">Parameters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Name, @Constraint</w:t>
            </w:r>
            <w:r>
              <w:rPr>
                <w:rStyle w:val="ScriptNormal"/>
              </w:rPr>
              <w:softHyphen/>
              <w:t>Name, @Schema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'CHECK_</w:t>
            </w:r>
            <w:r>
              <w:rPr>
                <w:rStyle w:val="ScriptString"/>
              </w:rPr>
              <w:softHyphen/>
              <w:t>CONSTRAINT'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Apply</w:t>
            </w:r>
            <w:r>
              <w:rPr>
                <w:rStyle w:val="ScriptNormal"/>
              </w:rPr>
              <w:softHyphen/>
              <w:t>Check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Constraint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'FOREIGN_</w:t>
            </w:r>
            <w:r>
              <w:rPr>
                <w:rStyle w:val="ScriptString"/>
              </w:rPr>
              <w:softHyphen/>
              <w:t>KEY_</w:t>
            </w:r>
            <w:r>
              <w:rPr>
                <w:rStyle w:val="ScriptString"/>
              </w:rPr>
              <w:softHyphen/>
              <w:t>CONSTRAINT'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Apply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Constraint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;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'Apply</w:t>
            </w:r>
            <w:r>
              <w:rPr>
                <w:rStyle w:val="ScriptString"/>
              </w:rPr>
              <w:softHyphen/>
              <w:t>Constraint could n</w:t>
            </w:r>
            <w:r>
              <w:rPr>
                <w:rStyle w:val="ScriptString"/>
              </w:rPr>
              <w:t>ot resolve the object names, ''%s'', ''%s''. Be sure to call Apply</w:t>
            </w:r>
            <w:r>
              <w:rPr>
                <w:rStyle w:val="ScriptString"/>
              </w:rPr>
              <w:softHyphen/>
              <w:t>Constraint and pass in two parameters, such as: EXEC t</w:t>
            </w:r>
            <w:r>
              <w:rPr>
                <w:rStyle w:val="ScriptString"/>
              </w:rPr>
              <w:softHyphen/>
              <w:t>SQLt.Apply</w:t>
            </w:r>
            <w:r>
              <w:rPr>
                <w:rStyle w:val="ScriptString"/>
              </w:rPr>
              <w:softHyphen/>
              <w:t>Constraint ''My</w:t>
            </w:r>
            <w:r>
              <w:rPr>
                <w:rStyle w:val="ScriptString"/>
              </w:rPr>
              <w:softHyphen/>
              <w:t>Schema.My</w:t>
            </w:r>
            <w:r>
              <w:rPr>
                <w:rStyle w:val="ScriptString"/>
              </w:rPr>
              <w:softHyphen/>
              <w:t>Table'', ''My</w:t>
            </w:r>
            <w:r>
              <w:rPr>
                <w:rStyle w:val="ScriptString"/>
              </w:rPr>
              <w:softHyphen/>
              <w:t>Constraint'''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16, 10, @Table</w:t>
            </w:r>
            <w:r>
              <w:rPr>
                <w:rStyle w:val="ScriptNormal"/>
              </w:rPr>
              <w:softHyphen/>
              <w:t>Name, @Constraint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</w:t>
            </w:r>
            <w:r>
              <w:rPr>
                <w:rStyle w:val="ScriptKeyword"/>
              </w:rPr>
              <w:t>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ApplyCheck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Check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Private_ApplyForeignKey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Foreign</w:t>
        </w:r>
        <w:r>
          <w:softHyphen/>
          <w:t>Key</w:t>
        </w:r>
        <w:r>
          <w:softHyphen/>
          <w:t>Constraint]</w:t>
        </w:r>
      </w:hyperlink>
    </w:p>
    <w:p w:rsidR="004261C3" w:rsidRDefault="00B629B5">
      <w:hyperlink w:anchor="B3VZJY1/User_databases/App4Learn/Programmability/Functions/Table-valued_Functions/Private_ResolveApplyConstraintParameters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Apply</w:t>
        </w:r>
        <w:r>
          <w:softHyphen/>
          <w:t>Constraint</w:t>
        </w:r>
        <w:r>
          <w:softHyphen/>
          <w:t>Parameters]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299"/>
          <w:footerReference w:type="default" r:id="rId30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4" w:name="_Toc256000139"/>
            <w:r>
              <w:pict>
                <v:shape id="_x0000_i150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SQLt].[Apply</w:t>
            </w:r>
            <w:r w:rsidR="00B629B5">
              <w:softHyphen/>
              <w:t>Trigger]</w:t>
            </w:r>
            <w:bookmarkEnd w:id="15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@Trigger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[Apply</w:t>
            </w:r>
            <w:r>
              <w:rPr>
                <w:rStyle w:val="ScriptNormal"/>
              </w:rPr>
              <w:softHyphen/>
              <w:t>Trigger]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Info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Name)) org</w:t>
            </w:r>
            <w:r>
              <w:rPr>
                <w:rStyle w:val="ScriptNormal"/>
              </w:rPr>
              <w:softHyphen/>
              <w:t>Tbl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'%s does not exist or was not faked by 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Table.'</w:t>
            </w:r>
            <w:r>
              <w:rPr>
                <w:rStyle w:val="ScriptNormal"/>
              </w:rPr>
              <w:t>, 16, 10, @Table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>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@Trigger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>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))+</w:t>
            </w:r>
            <w:r>
              <w:rPr>
                <w:rStyle w:val="ScriptString"/>
              </w:rPr>
              <w:t>'.'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>), @Trigger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PARSENAME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@Trigger</w:t>
            </w:r>
            <w:r>
              <w:rPr>
                <w:rStyle w:val="ScriptNormal"/>
              </w:rPr>
              <w:softHyphen/>
              <w:t>Name,1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parent_object_id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@Trigger</w:t>
            </w:r>
            <w:r>
              <w:rPr>
                <w:rStyle w:val="ScriptNormal"/>
              </w:rPr>
              <w:softHyphen/>
              <w:t xml:space="preserve">Code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@Trigger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m.definition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sys.sql_modules</w:t>
            </w:r>
            <w:r>
              <w:rPr>
                <w:rStyle w:val="ScriptNormal"/>
              </w:rPr>
              <w:t xml:space="preserve"> m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m.object_id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@Trigger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@Trigger</w:t>
            </w:r>
            <w:r>
              <w:rPr>
                <w:rStyle w:val="ScriptNormal"/>
              </w:rPr>
              <w:softHyphen/>
              <w:t xml:space="preserve">Code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'%s is not a trigger on %s'</w:t>
            </w:r>
            <w:r>
              <w:rPr>
                <w:rStyle w:val="ScriptNormal"/>
              </w:rPr>
              <w:t>, 16, 10, @Trigger</w:t>
            </w:r>
            <w:r>
              <w:rPr>
                <w:rStyle w:val="ScriptNormal"/>
              </w:rPr>
              <w:softHyphen/>
              <w:t>Name, @Table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SQLt.Remove</w:t>
            </w:r>
            <w:r>
              <w:rPr>
                <w:rStyle w:val="ScriptNormal"/>
              </w:rPr>
              <w:softHyphen/>
              <w:t>Object @Full</w:t>
            </w:r>
            <w:r>
              <w:rPr>
                <w:rStyle w:val="ScriptNormal"/>
              </w:rPr>
              <w:softHyphen/>
              <w:t>Trigger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@Trigger</w:t>
            </w:r>
            <w:r>
              <w:rPr>
                <w:rStyle w:val="ScriptNormal"/>
              </w:rPr>
              <w:softHyphen/>
              <w:t>Code);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RemoveObject" w:history="1">
        <w:r>
          <w:t>[t</w:t>
        </w:r>
        <w:r>
          <w:softHyphen/>
          <w:t>SQLt].[Remove</w:t>
        </w:r>
        <w:r>
          <w:softHyphen/>
          <w:t>Object]</w:t>
        </w:r>
      </w:hyperlink>
    </w:p>
    <w:p w:rsidR="004261C3" w:rsidRDefault="00B629B5">
      <w:hyperlink w:anchor="B3VZJY1/User_databases/App4Learn/Programmability/Functions/Table-valued_Functions/Private_GetOriginalTableInfo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Original</w:t>
        </w:r>
        <w:r>
          <w:softHyphen/>
          <w:t>Table</w:t>
        </w:r>
        <w:r>
          <w:softHyphen/>
          <w:t>Info]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01"/>
          <w:footerReference w:type="default" r:id="rId30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5" w:name="_Toc256000140"/>
            <w:r>
              <w:pict>
                <v:shape id="_x0000_i150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Empty</w:t>
            </w:r>
            <w:r w:rsidR="00B629B5">
              <w:softHyphen/>
              <w:t>Table]</w:t>
            </w:r>
            <w:bookmarkEnd w:id="15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Empty</w:t>
            </w:r>
            <w:r>
              <w:rPr>
                <w:rStyle w:val="ScriptNormal"/>
              </w:rPr>
              <w:softHyphen/>
              <w:t>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Exists @Table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LEFT(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Name,1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'['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@exists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'SELECT @exists = CASE WHEN EXISTS(SELECT 1 FROM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@Full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') THEN 1 ELSE 0 END;'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sp_executesql</w:t>
            </w:r>
            <w:r>
              <w:rPr>
                <w:rStyle w:val="ScriptNormal"/>
              </w:rPr>
              <w:t xml:space="preserve"> @cmd,N</w:t>
            </w:r>
            <w:r>
              <w:rPr>
                <w:rStyle w:val="ScriptString"/>
              </w:rPr>
              <w:t>'@exists INT OUTPUT'</w:t>
            </w:r>
            <w:r>
              <w:rPr>
                <w:rStyle w:val="ScriptNormal"/>
              </w:rPr>
              <w:t xml:space="preserve">, @exists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@exists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 xml:space="preserve">Text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>SQLt.Table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Name,@txt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 xml:space="preserve">Text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was not empty:'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 @Table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@Message;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AssertObjectExists" w:history="1">
        <w:r>
          <w:t>[t</w:t>
        </w:r>
        <w:r>
          <w:softHyphen/>
          <w:t>SQLt].[Assert</w:t>
        </w:r>
        <w:r>
          <w:softHyphen/>
          <w:t>Object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Stored_Procedures/TableToText" w:history="1">
        <w:r>
          <w:t>[t</w:t>
        </w:r>
        <w:r>
          <w:softHyphen/>
          <w:t>SQLt].[Table</w:t>
        </w:r>
        <w:r>
          <w:softHyphen/>
          <w:t>To</w:t>
        </w:r>
        <w:r>
          <w:softHyphen/>
          <w:t>Text]</w:t>
        </w:r>
      </w:hyperlink>
    </w:p>
    <w:p w:rsidR="004261C3" w:rsidRDefault="00B629B5">
      <w:hyperlink w:anchor="B3VZJY1/User_databases/App4Learn/Programmability/Functions/Scalar-valued_Functions/Private_GetQuotedFullName" w:history="1">
        <w:r>
          <w:t>[t</w:t>
        </w:r>
        <w:r>
          <w:softHyphen/>
          <w:t>SQLt].[Private_</w:t>
        </w:r>
        <w:r>
          <w:softHyphen/>
          <w:t>G</w:t>
        </w:r>
        <w:r>
          <w:t>et</w:t>
        </w:r>
        <w:r>
          <w:softHyphen/>
          <w:t>Quoted</w:t>
        </w:r>
        <w:r>
          <w:softHyphen/>
          <w:t>Full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ReturnsNothingIfZeroPassedIn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</w:t>
        </w:r>
        <w:r>
          <w:t>lanations</w:t>
        </w:r>
        <w:r>
          <w:softHyphen/>
          <w:t>By</w:t>
        </w:r>
        <w:r>
          <w:softHyphen/>
          <w:t>Curriculum].[test Returns</w:t>
        </w:r>
        <w:r>
          <w:softHyphen/>
          <w:t>Nothing</w:t>
        </w:r>
        <w:r>
          <w:softHyphen/>
          <w:t>If</w:t>
        </w:r>
        <w:r>
          <w:softHyphen/>
          <w:t>Zero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ReturnsNothingIfZeroPassedIn_0002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  <w:t>Noth</w:t>
        </w:r>
        <w:r>
          <w:t>ing</w:t>
        </w:r>
        <w:r>
          <w:softHyphen/>
          <w:t>If</w:t>
        </w:r>
        <w:r>
          <w:softHyphen/>
          <w:t>Zero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ReturnsZeroIfNothingFound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Ids].[test Returns</w:t>
        </w:r>
        <w:r>
          <w:softHyphen/>
          <w:t>Zero</w:t>
        </w:r>
        <w:r>
          <w:softHyphen/>
          <w:t>If</w:t>
        </w:r>
        <w:r>
          <w:softHyphen/>
          <w:t>Nothing</w:t>
        </w:r>
        <w:r>
          <w:softHyphen/>
          <w:t>Found]</w:t>
        </w:r>
      </w:hyperlink>
    </w:p>
    <w:p w:rsidR="004261C3" w:rsidRDefault="00B629B5">
      <w:hyperlink w:anchor="B3VZJY1/User_databases/App4Learn/Programmability/Stored_Procedures/test_ListOfStepsReturnsEmptyTableIfNoQuestionFound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List].[test List</w:t>
        </w:r>
        <w:r>
          <w:softHyphen/>
          <w:t>Of</w:t>
        </w:r>
        <w:r>
          <w:softHyphen/>
          <w:t>Steps</w:t>
        </w:r>
        <w:r>
          <w:softHyphen/>
          <w:t>Returns</w:t>
        </w:r>
        <w:r>
          <w:softHyphen/>
          <w:t>Empty</w:t>
        </w:r>
        <w:r>
          <w:softHyphen/>
          <w:t>Table</w:t>
        </w:r>
        <w:r>
          <w:softHyphen/>
          <w:t>If</w:t>
        </w:r>
        <w:r>
          <w:softHyphen/>
          <w:t>No</w:t>
        </w:r>
        <w:r>
          <w:softHyphen/>
          <w:t>Question</w:t>
        </w:r>
        <w:r>
          <w:softHyphen/>
          <w:t>Found]</w:t>
        </w:r>
      </w:hyperlink>
    </w:p>
    <w:p w:rsidR="004261C3" w:rsidRDefault="004261C3">
      <w:pPr>
        <w:sectPr w:rsidR="004261C3">
          <w:headerReference w:type="default" r:id="rId303"/>
          <w:footerReference w:type="default" r:id="rId30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6" w:name="_Toc256000141"/>
            <w:r>
              <w:pict>
                <v:shape id="_x0000_i150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SQLt].[Assert</w:t>
            </w:r>
            <w:r w:rsidR="00B629B5">
              <w:softHyphen/>
              <w:t>Equals]</w:t>
            </w:r>
            <w:bookmarkEnd w:id="15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sql_variant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8016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@Actual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sql_variant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8016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Equals]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@Expected </w:t>
            </w:r>
            <w:r>
              <w:rPr>
                <w:rStyle w:val="ScriptKeyword"/>
              </w:rPr>
              <w:t>SQL_</w:t>
            </w:r>
            <w:r>
              <w:rPr>
                <w:rStyle w:val="ScriptKeyword"/>
              </w:rPr>
              <w:softHyphen/>
              <w:t>VARIANT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@Actual </w:t>
            </w:r>
            <w:r>
              <w:rPr>
                <w:rStyle w:val="ScriptKeyword"/>
              </w:rPr>
              <w:t>SQL_</w:t>
            </w:r>
            <w:r>
              <w:rPr>
                <w:rStyle w:val="ScriptKeyword"/>
              </w:rPr>
              <w:softHyphen/>
              <w:t>VARIANT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((@Expected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@Actual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'Expected: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@Expected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)),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String"/>
              </w:rPr>
              <w:t>'&gt; but was: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@Actual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)),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@Message,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&lt;&gt;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 '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@Message,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7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ID</w:t>
        </w:r>
        <w:r>
          <w:t>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8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9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a" w:history="1">
        <w:r>
          <w:t>[Ins</w:t>
        </w:r>
        <w:r>
          <w:t>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b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c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d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e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</w:r>
        <w:r>
          <w:t>Increased]</w:t>
        </w:r>
      </w:hyperlink>
    </w:p>
    <w:p w:rsidR="004261C3" w:rsidRDefault="004261C3">
      <w:pPr>
        <w:sectPr w:rsidR="004261C3">
          <w:headerReference w:type="default" r:id="rId305"/>
          <w:footerReference w:type="default" r:id="rId30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7" w:name="_Toc256000142"/>
            <w:r>
              <w:pict>
                <v:shape id="_x0000_i150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Equals</w:t>
            </w:r>
            <w:r w:rsidR="00B629B5">
              <w:softHyphen/>
              <w:t>String]</w:t>
            </w:r>
            <w:bookmarkEnd w:id="15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@Actual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>String]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@Expected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@Actual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((@Expected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@Actual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'Expected: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@Expected,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String"/>
              </w:rPr>
              <w:t>'&gt; but was: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@Actual,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@Message,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07"/>
          <w:footerReference w:type="default" r:id="rId30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8" w:name="_Toc256000143"/>
            <w:r>
              <w:pict>
                <v:shape id="_x0000_i150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Equals</w:t>
            </w:r>
            <w:r w:rsidR="00B629B5">
              <w:softHyphen/>
            </w:r>
            <w:r w:rsidR="00B629B5">
              <w:t>Table]</w:t>
            </w:r>
            <w:bookmarkEnd w:id="15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@Actual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@Fail</w:t>
            </w:r>
            <w:r>
              <w:softHyphen/>
              <w:t>Msg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Equals</w:t>
            </w:r>
            <w:r>
              <w:rPr>
                <w:rStyle w:val="ScriptNormal"/>
              </w:rPr>
              <w:softHyphen/>
              <w:t>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@Expected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@Actual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'unexpected/missing resultset rows!'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Exists @Expected;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SQLt.Assert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Exists @Actual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SQLt.Private::Create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Name();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'RC_'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Table;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Compare</w:t>
            </w:r>
            <w:r>
              <w:rPr>
                <w:rStyle w:val="ScriptNormal"/>
              </w:rPr>
              <w:softHyphen/>
              <w:t xml:space="preserve">Tables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Table,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Column,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@Base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Comma</w:t>
            </w:r>
            <w:r>
              <w:rPr>
                <w:rStyle w:val="ScriptNormal"/>
              </w:rPr>
              <w:softHyphen/>
              <w:t>Separated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@Result</w:t>
            </w:r>
            <w:r>
              <w:rPr>
                <w:rStyle w:val="ScriptNormal"/>
              </w:rPr>
              <w:softHyphen/>
              <w:t>Table, @Result</w:t>
            </w:r>
            <w:r>
              <w:rPr>
                <w:rStyle w:val="ScriptNormal"/>
              </w:rPr>
              <w:softHyphen/>
              <w:t>Column);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That</w:t>
            </w:r>
            <w:r>
              <w:rPr>
                <w:rStyle w:val="ScriptNormal"/>
              </w:rPr>
              <w:softHyphen/>
              <w:t>All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Types</w:t>
            </w:r>
            <w:r>
              <w:rPr>
                <w:rStyle w:val="ScriptNormal"/>
              </w:rPr>
              <w:softHyphen/>
              <w:t>In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Are</w:t>
            </w:r>
            <w:r>
              <w:rPr>
                <w:rStyle w:val="ScriptNormal"/>
              </w:rPr>
              <w:softHyphen/>
              <w:t>Supported @Result</w:t>
            </w:r>
            <w:r>
              <w:rPr>
                <w:rStyle w:val="ScriptNormal"/>
              </w:rPr>
              <w:softHyphen/>
              <w:t>Table, @Column</w:t>
            </w:r>
            <w:r>
              <w:rPr>
                <w:rStyle w:val="ScriptNormal"/>
              </w:rPr>
              <w:softHyphen/>
              <w:t xml:space="preserve">List;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Compare</w:t>
            </w:r>
            <w:r>
              <w:rPr>
                <w:rStyle w:val="ScriptNormal"/>
              </w:rPr>
              <w:softHyphen/>
              <w:t>Tables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@Expected,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@Actual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Table,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>List,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@Match</w:t>
            </w:r>
            <w:r>
              <w:rPr>
                <w:rStyle w:val="ScriptNormal"/>
              </w:rPr>
              <w:softHyphen/>
              <w:t>Indicator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Column;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Compare</w:t>
            </w:r>
            <w:r>
              <w:rPr>
                <w:rStyle w:val="ScriptNormal"/>
              </w:rPr>
              <w:softHyphen/>
              <w:t>Tables</w:t>
            </w:r>
            <w:r>
              <w:rPr>
                <w:rStyle w:val="ScriptNormal"/>
              </w:rPr>
              <w:softHyphen/>
              <w:t>Fail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Exists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>Exist,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Table,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Column,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>List,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@Fail</w:t>
            </w:r>
            <w:r>
              <w:rPr>
                <w:rStyle w:val="ScriptNormal"/>
              </w:rPr>
              <w:softHyphen/>
              <w:t xml:space="preserve">Msg;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AssertObjectExists" w:history="1">
        <w:r>
          <w:t>[t</w:t>
        </w:r>
        <w:r>
          <w:softHyphen/>
          <w:t>SQLt].[Assert</w:t>
        </w:r>
        <w:r>
          <w:softHyphen/>
          <w:t>Object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Private_CompareTables" w:history="1">
        <w:r>
          <w:t>[t</w:t>
        </w:r>
        <w:r>
          <w:softHyphen/>
          <w:t>SQLt].[Priv</w:t>
        </w:r>
        <w:r>
          <w:t>ate_</w:t>
        </w:r>
        <w:r>
          <w:softHyphen/>
          <w:t>Compare</w:t>
        </w:r>
        <w:r>
          <w:softHyphen/>
          <w:t>Tables]</w:t>
        </w:r>
      </w:hyperlink>
    </w:p>
    <w:p w:rsidR="004261C3" w:rsidRDefault="00B629B5">
      <w:hyperlink w:anchor="B3VZJY1/User_databases/App4Learn/Programmability/Stored_Procedures/Private_CompareTablesFailIfUnequalRowsExists" w:history="1">
        <w:r>
          <w:t>[t</w:t>
        </w:r>
        <w:r>
          <w:softHyphen/>
          <w:t>SQLt].[Private_</w:t>
        </w:r>
        <w:r>
          <w:softHyphen/>
          <w:t>Compare</w:t>
        </w:r>
        <w:r>
          <w:softHyphen/>
          <w:t>Tables</w:t>
        </w:r>
        <w:r>
          <w:softHyphen/>
          <w:t>Fail</w:t>
        </w:r>
        <w:r>
          <w:softHyphen/>
          <w:t>If</w:t>
        </w:r>
        <w:r>
          <w:softHyphen/>
          <w:t>Unequal</w:t>
        </w:r>
        <w:r>
          <w:softHyphen/>
          <w:t>Rows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Private_CreateResultTableForCompareTables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Result</w:t>
        </w:r>
        <w:r>
          <w:softHyphen/>
          <w:t>Table</w:t>
        </w:r>
        <w:r>
          <w:softHyphen/>
          <w:t>For</w:t>
        </w:r>
        <w:r>
          <w:softHyphen/>
          <w:t>Compare</w:t>
        </w:r>
        <w:r>
          <w:softHyphen/>
          <w:t>Tables]</w:t>
        </w:r>
      </w:hyperlink>
    </w:p>
    <w:p w:rsidR="004261C3" w:rsidRDefault="00B629B5">
      <w:hyperlink w:anchor="B3VZJY1/User_databases/App4Learn/Programmability/Stored_Procedures/Private_ValidateThatAllDataTypesInTableAreSupported" w:history="1">
        <w:r>
          <w:t>[t</w:t>
        </w:r>
        <w:r>
          <w:softHyphen/>
          <w:t>SQLt].[Private_</w:t>
        </w:r>
        <w:r>
          <w:softHyphen/>
          <w:t>Validate</w:t>
        </w:r>
        <w:r>
          <w:softHyphen/>
          <w:t>That</w:t>
        </w:r>
        <w:r>
          <w:softHyphen/>
          <w:t>All</w:t>
        </w:r>
        <w:r>
          <w:softHyphen/>
          <w:t>Data</w:t>
        </w:r>
        <w:r>
          <w:softHyphen/>
          <w:t>Types</w:t>
        </w:r>
        <w:r>
          <w:softHyphen/>
          <w:t>In</w:t>
        </w:r>
        <w:r>
          <w:softHyphen/>
          <w:t>Table</w:t>
        </w:r>
        <w:r>
          <w:softHyphen/>
          <w:t>Are</w:t>
        </w:r>
        <w:r>
          <w:softHyphen/>
          <w:t>Supported]</w:t>
        </w:r>
      </w:hyperlink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  <w:t>SQLt].[Private]</w:t>
        </w:r>
      </w:hyperlink>
    </w:p>
    <w:p w:rsidR="004261C3" w:rsidRDefault="00B629B5">
      <w:hyperlink w:anchor="B3VZJY1/User_databases/App4Learn/Programmability/Functions/Scalar-valued_Functions/Private_GetCommaSeparatedColumnList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Comma</w:t>
        </w:r>
        <w:r>
          <w:softHyphen/>
          <w:t>Separated</w:t>
        </w:r>
        <w:r>
          <w:softHyphen/>
          <w:t>Column</w:t>
        </w:r>
        <w:r>
          <w:softHyphen/>
          <w:t>List]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ReturnsCorrectExplanation" w:history="1">
        <w:r>
          <w:t>[Get</w:t>
        </w:r>
        <w:r>
          <w:softHyphen/>
          <w:t>Explanation</w:t>
        </w:r>
        <w:r>
          <w:softHyphen/>
          <w:t>Details].[test Returns</w:t>
        </w:r>
        <w:r>
          <w:softHyphen/>
          <w:t>Correct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test_ReturnsCorrectList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Correct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CorrectList_0001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</w:t>
        </w:r>
        <w:r>
          <w:t>ct].[test Returns</w:t>
        </w:r>
        <w:r>
          <w:softHyphen/>
          <w:t>Correct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ValidList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Ids].[test Returns</w:t>
        </w:r>
        <w:r>
          <w:softHyphen/>
          <w:t>Valid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ListOfStepsIsReturnedInAssendingOrder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List].[test List</w:t>
        </w:r>
        <w:r>
          <w:softHyphen/>
          <w:t>Of</w:t>
        </w:r>
        <w:r>
          <w:softHyphen/>
          <w:t>Steps</w:t>
        </w:r>
        <w:r>
          <w:softHyphen/>
          <w:t>Is</w:t>
        </w:r>
        <w:r>
          <w:softHyphen/>
          <w:t>Returned</w:t>
        </w:r>
        <w:r>
          <w:softHyphen/>
          <w:t>In</w:t>
        </w:r>
        <w:r>
          <w:softHyphen/>
          <w:t>Assending</w:t>
        </w:r>
        <w:r>
          <w:softHyphen/>
          <w:t>Order]</w:t>
        </w:r>
      </w:hyperlink>
    </w:p>
    <w:p w:rsidR="004261C3" w:rsidRDefault="00B629B5">
      <w:hyperlink w:anchor="B3VZJY1/User_databases/App4Learn/Programmability/Stored_Procedures/test_CheckStepIsInsertedCorrectly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Step].[test Check</w:t>
        </w:r>
        <w:r>
          <w:softHyphen/>
          <w:t>Step</w:t>
        </w:r>
        <w:r>
          <w:softHyphen/>
          <w:t>Is</w:t>
        </w:r>
        <w:r>
          <w:softHyphen/>
          <w:t>Inserted</w:t>
        </w:r>
        <w:r>
          <w:softHyphen/>
          <w:t>Correctly]</w:t>
        </w:r>
      </w:hyperlink>
    </w:p>
    <w:p w:rsidR="004261C3" w:rsidRDefault="004261C3">
      <w:pPr>
        <w:sectPr w:rsidR="004261C3">
          <w:headerReference w:type="default" r:id="rId309"/>
          <w:footerReference w:type="default" r:id="rId31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59" w:name="_Toc256000144"/>
            <w:r>
              <w:pict>
                <v:shape id="_x0000_i150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Like]</w:t>
            </w:r>
            <w:bookmarkEnd w:id="15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  <w:r>
              <w:softHyphen/>
              <w:t>Pattern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@Actual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 xml:space="preserve">Like]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@Expected</w:t>
            </w:r>
            <w:r>
              <w:rPr>
                <w:rStyle w:val="ScriptNormal"/>
              </w:rPr>
              <w:softHyphen/>
              <w:t xml:space="preserve">Pattern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@Actual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LEN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Pattern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4000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'@Expected</w:t>
            </w:r>
            <w:r>
              <w:rPr>
                <w:rStyle w:val="ScriptString"/>
              </w:rPr>
              <w:softHyphen/>
              <w:t>Pattern may not exceed 4000 characters.'</w:t>
            </w:r>
            <w:r>
              <w:rPr>
                <w:rStyle w:val="ScriptNormal"/>
              </w:rPr>
              <w:t>, 16, 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((@Actual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@Expect</w:t>
            </w:r>
            <w:r>
              <w:rPr>
                <w:rStyle w:val="ScriptNormal"/>
              </w:rPr>
              <w:t>ed</w:t>
            </w:r>
            <w:r>
              <w:rPr>
                <w:rStyle w:val="ScriptNormal"/>
              </w:rPr>
              <w:softHyphen/>
              <w:t>Pattern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@Actual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Pattern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'Expected: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 xml:space="preserve">Pattern,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but was: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@Actual,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@Message,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11"/>
          <w:footerReference w:type="default" r:id="rId3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0" w:name="_Toc256000145"/>
            <w:r>
              <w:pict>
                <v:shape id="_x0000_i150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Not</w:t>
            </w:r>
            <w:r w:rsidR="00B629B5">
              <w:softHyphen/>
              <w:t>Equals]</w:t>
            </w:r>
            <w:bookmarkEnd w:id="16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sql_variant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8016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@Actual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sql_variant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8016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Equals]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@Expected </w:t>
            </w:r>
            <w:r>
              <w:rPr>
                <w:rStyle w:val="ScriptKeyword"/>
              </w:rPr>
              <w:t>SQL_</w:t>
            </w:r>
            <w:r>
              <w:rPr>
                <w:rStyle w:val="ScriptKeyword"/>
              </w:rPr>
              <w:softHyphen/>
              <w:t>VARIANT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@Actual </w:t>
            </w:r>
            <w:r>
              <w:rPr>
                <w:rStyle w:val="ScriptKeyword"/>
              </w:rPr>
              <w:t>SQL_</w:t>
            </w:r>
            <w:r>
              <w:rPr>
                <w:rStyle w:val="ScriptKeyword"/>
              </w:rPr>
              <w:softHyphen/>
              <w:t>VARIANT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@Expected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@Actual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@Expected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'Expected actual value to not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'equal &lt;'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Sql</w:t>
            </w:r>
            <w:r>
              <w:rPr>
                <w:rStyle w:val="ScriptNormal"/>
              </w:rPr>
              <w:softHyphen/>
              <w:t>Variant</w:t>
            </w:r>
            <w:r>
              <w:rPr>
                <w:rStyle w:val="ScriptNormal"/>
              </w:rPr>
              <w:softHyphen/>
              <w:t>Formatter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@Expected)+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'be 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@msg, @Message;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Functions/Scalar-valued_Functions/Private_SqlVariantFormatter" w:history="1">
        <w:r>
          <w:t>[t</w:t>
        </w:r>
        <w:r>
          <w:softHyphen/>
          <w:t>SQLt].[Private_</w:t>
        </w:r>
        <w:r>
          <w:softHyphen/>
          <w:t>Sql</w:t>
        </w:r>
        <w:r>
          <w:softHyphen/>
          <w:t>Variant</w:t>
        </w:r>
        <w:r>
          <w:softHyphen/>
          <w:t>Formatter]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</w:t>
      </w:r>
      <w:r>
        <w:t>ed By</w:t>
      </w:r>
    </w:p>
    <w:p w:rsidR="004261C3" w:rsidRDefault="00B629B5">
      <w:hyperlink w:anchor="B3VZJY1/User_databases/App4Learn/Programmability/Stored_Procedures/test_ReturnsWrongListWithWrongID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Wrong</w:t>
        </w:r>
        <w:r>
          <w:softHyphen/>
          <w:t>List</w:t>
        </w:r>
        <w:r>
          <w:softHyphen/>
          <w:t>With</w:t>
        </w:r>
        <w:r>
          <w:softHyphen/>
          <w:t>Wrong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ReturnsWrongListWithWrongID_0003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  <w:t>Wrong</w:t>
        </w:r>
        <w:r>
          <w:softHyphen/>
          <w:t>List</w:t>
        </w:r>
        <w:r>
          <w:softHyphen/>
          <w:t>With</w:t>
        </w:r>
        <w:r>
          <w:softHyphen/>
          <w:t>Wrong</w:t>
        </w:r>
        <w:r>
          <w:softHyphen/>
          <w:t>ID]</w:t>
        </w:r>
      </w:hyperlink>
    </w:p>
    <w:p w:rsidR="004261C3" w:rsidRDefault="004261C3">
      <w:pPr>
        <w:sectPr w:rsidR="004261C3">
          <w:headerReference w:type="default" r:id="rId313"/>
          <w:footerReference w:type="default" r:id="rId31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1" w:name="_Toc256000146"/>
            <w:r>
              <w:pict>
                <v:shape id="_x0000_i150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Object</w:t>
            </w:r>
            <w:r w:rsidR="00B629B5">
              <w:softHyphen/>
              <w:t>Exists]</w:t>
            </w:r>
            <w:bookmarkEnd w:id="16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Exists]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'#%'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''' does </w:t>
            </w:r>
            <w:r>
              <w:rPr>
                <w:rStyle w:val="ScriptString"/>
              </w:rPr>
              <w:t>not exist'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@Message,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''' does not exist'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@Message,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15"/>
          <w:footerReference w:type="default" r:id="rId31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2" w:name="_Toc256000147"/>
            <w:r>
              <w:pict>
                <v:shape id="_x0000_i150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SQLt].[Assert</w:t>
            </w:r>
            <w:r w:rsidR="00B629B5">
              <w:softHyphen/>
              <w:t>Result</w:t>
            </w:r>
            <w:r w:rsidR="00B629B5">
              <w:softHyphen/>
              <w:t>Sets</w:t>
            </w:r>
            <w:r w:rsidR="00B629B5">
              <w:softHyphen/>
              <w:t>Have</w:t>
            </w:r>
            <w:r w:rsidR="00B629B5">
              <w:softHyphen/>
              <w:t>Same</w:t>
            </w:r>
            <w:r w:rsidR="00B629B5">
              <w:softHyphen/>
              <w:t>Meta</w:t>
            </w:r>
            <w:r w:rsidR="00B629B5">
              <w:softHyphen/>
              <w:t>Data]</w:t>
            </w:r>
            <w:bookmarkEnd w:id="16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04"/>
        <w:gridCol w:w="640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Assembly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CLR.Stored</w:t>
              </w:r>
              <w:r>
                <w:rPr>
                  <w:rStyle w:val="Table-Default"/>
                </w:rPr>
                <w:softHyphen/>
                <w:t>Procedures.Assert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Sets</w:t>
              </w:r>
              <w:r>
                <w:rPr>
                  <w:rStyle w:val="Table-Default"/>
                </w:rPr>
                <w:softHyphen/>
                <w:t>Have</w:t>
              </w:r>
              <w:r>
                <w:rPr>
                  <w:rStyle w:val="Table-Default"/>
                </w:rPr>
                <w:softHyphen/>
                <w:t>Same</w:t>
              </w:r>
              <w:r>
                <w:rPr>
                  <w:rStyle w:val="Table-Default"/>
                </w:rPr>
                <w:softHyphen/>
                <w:t>Meta</w:t>
              </w:r>
              <w:r>
                <w:rPr>
                  <w:rStyle w:val="Table-Default"/>
                </w:rPr>
                <w:softHyphen/>
                <w:t>Data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</w:t>
            </w:r>
            <w:r>
              <w:t xml:space="preserve">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  <w:r>
              <w:softHyphen/>
              <w:t>Command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@actual</w:t>
            </w:r>
            <w:r>
              <w:softHyphen/>
              <w:t>Command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QUOTED_</w:t>
            </w:r>
            <w:r>
              <w:rPr>
                <w:rStyle w:val="ScriptKeyword"/>
              </w:rPr>
              <w:softHyphen/>
              <w:t>IDENTIFIER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ANSI_</w:t>
            </w:r>
            <w:r>
              <w:rPr>
                <w:rStyle w:val="ScriptKeyword"/>
              </w:rPr>
              <w:softHyphen/>
              <w:t>NULLS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Sets</w:t>
            </w:r>
            <w:r>
              <w:rPr>
                <w:rStyle w:val="ScriptNormal"/>
              </w:rPr>
              <w:softHyphen/>
              <w:t>Have</w:t>
            </w:r>
            <w:r>
              <w:rPr>
                <w:rStyle w:val="ScriptNormal"/>
              </w:rPr>
              <w:softHyphen/>
              <w:t>Same</w:t>
            </w:r>
            <w:r>
              <w:rPr>
                <w:rStyle w:val="ScriptNormal"/>
              </w:rPr>
              <w:softHyphen/>
              <w:t>Meta</w:t>
            </w:r>
            <w:r>
              <w:rPr>
                <w:rStyle w:val="ScriptNormal"/>
              </w:rPr>
              <w:softHyphen/>
              <w:t xml:space="preserve">Data]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 xml:space="preserve">Command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@actual</w:t>
            </w:r>
            <w:r>
              <w:rPr>
                <w:rStyle w:val="ScriptNormal"/>
              </w:rPr>
              <w:softHyphen/>
              <w:t xml:space="preserve">Command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CALLER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EXTERNAL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CLR.Stored</w:t>
            </w:r>
            <w:r>
              <w:rPr>
                <w:rStyle w:val="ScriptNormal"/>
              </w:rPr>
              <w:softHyphen/>
              <w:t>Procedures]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[Assert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Sets</w:t>
            </w:r>
            <w:r>
              <w:rPr>
                <w:rStyle w:val="ScriptNormal"/>
              </w:rPr>
              <w:softHyphen/>
              <w:t>Have</w:t>
            </w:r>
            <w:r>
              <w:rPr>
                <w:rStyle w:val="ScriptNormal"/>
              </w:rPr>
              <w:softHyphen/>
              <w:t>Same</w:t>
            </w:r>
            <w:r>
              <w:rPr>
                <w:rStyle w:val="ScriptNormal"/>
              </w:rPr>
              <w:softHyphen/>
              <w:t>Meta</w:t>
            </w:r>
            <w:r>
              <w:rPr>
                <w:rStyle w:val="ScriptNormal"/>
              </w:rPr>
              <w:softHyphen/>
              <w:t>Data]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Assemblies/tSQLtCLR" w:history="1">
        <w:r>
          <w:t>[t</w:t>
        </w:r>
        <w:r>
          <w:softHyphen/>
          <w:t>SQLt</w:t>
        </w:r>
        <w:r>
          <w:softHyphen/>
          <w:t>CLR]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17"/>
          <w:footerReference w:type="default" r:id="rId3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3" w:name="_Toc256000148"/>
            <w:r>
              <w:pict>
                <v:shape id="_x0000_i150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SQLt].[Capture</w:t>
            </w:r>
            <w:r w:rsidR="00B629B5">
              <w:softHyphen/>
              <w:t>Output]</w:t>
            </w:r>
            <w:bookmarkEnd w:id="16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Assembly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CLR.Stored</w:t>
              </w:r>
              <w:r>
                <w:rPr>
                  <w:rStyle w:val="Table-Default"/>
                </w:rPr>
                <w:softHyphen/>
                <w:t>Procedures.Capture</w:t>
              </w:r>
              <w:r>
                <w:rPr>
                  <w:rStyle w:val="Table-Default"/>
                </w:rPr>
                <w:softHyphen/>
                <w:t>Output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@command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QUOTED_</w:t>
            </w:r>
            <w:r>
              <w:rPr>
                <w:rStyle w:val="ScriptKeyword"/>
              </w:rPr>
              <w:softHyphen/>
              <w:t>IDENTIFIER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ANSI_</w:t>
            </w:r>
            <w:r>
              <w:rPr>
                <w:rStyle w:val="ScriptKeyword"/>
              </w:rPr>
              <w:softHyphen/>
              <w:t>NULLS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[Capture</w:t>
            </w:r>
            <w:r>
              <w:rPr>
                <w:rStyle w:val="ScriptNormal"/>
              </w:rPr>
              <w:softHyphen/>
              <w:t xml:space="preserve">Output]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@command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CALLER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EXTERNAL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</w:t>
            </w:r>
            <w:r>
              <w:rPr>
                <w:rStyle w:val="ScriptNormal"/>
              </w:rPr>
              <w:softHyphen/>
              <w:t>CLR.Stored</w:t>
            </w:r>
            <w:r>
              <w:rPr>
                <w:rStyle w:val="ScriptNormal"/>
              </w:rPr>
              <w:softHyphen/>
              <w:t>Procedures]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[Capture</w:t>
            </w:r>
            <w:r>
              <w:rPr>
                <w:rStyle w:val="ScriptNormal"/>
              </w:rPr>
              <w:softHyphen/>
              <w:t>Output]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Assemblies/tSQLtCLR" w:history="1">
        <w:r>
          <w:t>[t</w:t>
        </w:r>
        <w:r>
          <w:softHyphen/>
          <w:t>SQLt</w:t>
        </w:r>
        <w:r>
          <w:softHyphen/>
          <w:t>CLR]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19"/>
          <w:footerReference w:type="default" r:id="rId32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4" w:name="_Toc256000149"/>
            <w:r>
              <w:pict>
                <v:shape id="_x0000_i151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SQLt].[Default</w:t>
            </w:r>
            <w:r w:rsidR="00B629B5">
              <w:softHyphen/>
              <w:t>Result</w:t>
            </w:r>
            <w:r w:rsidR="00B629B5">
              <w:softHyphen/>
              <w:t>Formatter]</w:t>
            </w:r>
            <w:bookmarkEnd w:id="16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[Default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@Msg1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@Msg2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@Msg3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@Msg4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 xml:space="preserve">Success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@Success</w:t>
            </w:r>
            <w:r>
              <w:rPr>
                <w:rStyle w:val="ScriptNormal"/>
              </w:rPr>
              <w:softHyphen/>
              <w:t xml:space="preserve">Cnt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@Severity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ROW_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OVER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Keyword"/>
              </w:rPr>
              <w:t>DESC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[Test Case </w:t>
            </w:r>
            <w:r>
              <w:rPr>
                <w:rStyle w:val="ScriptNormal"/>
              </w:rPr>
              <w:t>Name], Result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#Tmp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 xml:space="preserve">Text @Msg1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'#Tmp'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@Msg3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Msg,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@Is</w:t>
            </w:r>
            <w:r>
              <w:rPr>
                <w:rStyle w:val="ScriptNormal"/>
              </w:rPr>
              <w:softHyphen/>
              <w:t xml:space="preserve">Success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SIGN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Fail</w:t>
            </w:r>
            <w:r>
              <w:rPr>
                <w:rStyle w:val="ScriptNormal"/>
              </w:rPr>
              <w:softHyphen/>
              <w:t xml:space="preserve">Cnt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Error</w:t>
            </w:r>
            <w:r>
              <w:rPr>
                <w:rStyle w:val="ScriptNormal"/>
              </w:rPr>
              <w:softHyphen/>
              <w:t>Cnt),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@Success</w:t>
            </w:r>
            <w:r>
              <w:rPr>
                <w:rStyle w:val="ScriptNormal"/>
              </w:rPr>
              <w:softHyphen/>
              <w:t xml:space="preserve">Cnt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Success</w:t>
            </w:r>
            <w:r>
              <w:rPr>
                <w:rStyle w:val="ScriptNormal"/>
              </w:rPr>
              <w:softHyphen/>
              <w:t>Cnt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Normal"/>
              </w:rPr>
              <w:softHyphen/>
              <w:t>Summary();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@Severity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16*(1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@Is</w:t>
            </w:r>
            <w:r>
              <w:rPr>
                <w:rStyle w:val="ScriptNormal"/>
              </w:rPr>
              <w:softHyphen/>
              <w:t>Success);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@Msg2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REPLICATE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LEN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@Msg3)),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@Msg4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 @Msg4,0;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 xml:space="preserve">Print </w:t>
            </w:r>
            <w:r>
              <w:rPr>
                <w:rStyle w:val="ScriptString"/>
              </w:rPr>
              <w:t>'+----------------------+'</w:t>
            </w:r>
            <w:r>
              <w:rPr>
                <w:rStyle w:val="ScriptNormal"/>
              </w:rPr>
              <w:t>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 xml:space="preserve">Print </w:t>
            </w:r>
            <w:r>
              <w:rPr>
                <w:rStyle w:val="ScriptString"/>
              </w:rPr>
              <w:t>'|Test Execution Summary|'</w:t>
            </w:r>
            <w:r>
              <w:rPr>
                <w:rStyle w:val="ScriptNormal"/>
              </w:rPr>
              <w:t>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 xml:space="preserve">Print </w:t>
            </w:r>
            <w:r>
              <w:rPr>
                <w:rStyle w:val="ScriptString"/>
              </w:rPr>
              <w:t>'+----------------------+'</w:t>
            </w:r>
            <w:r>
              <w:rPr>
                <w:rStyle w:val="ScriptNormal"/>
              </w:rPr>
              <w:t>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 @Msg4,0;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 @Msg1,0;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 @Msg2,0;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 @Msg3, @Severity;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 @Msg2,0;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Private_Print" w:history="1">
        <w:r>
          <w:t>[t</w:t>
        </w:r>
        <w:r>
          <w:softHyphen/>
          <w:t>SQLt].[Private_</w:t>
        </w:r>
        <w:r>
          <w:softHyphen/>
          <w:t>Print]</w:t>
        </w:r>
      </w:hyperlink>
    </w:p>
    <w:p w:rsidR="004261C3" w:rsidRDefault="00B629B5">
      <w:hyperlink w:anchor="B3VZJY1/User_databases/App4Learn/Programmability/Stored_Procedures/TableToText" w:history="1">
        <w:r>
          <w:t>[t</w:t>
        </w:r>
        <w:r>
          <w:softHyphen/>
          <w:t>SQLt].[Table</w:t>
        </w:r>
        <w:r>
          <w:softHyphen/>
          <w:t>To</w:t>
        </w:r>
        <w:r>
          <w:softHyphen/>
          <w:t>Text]</w:t>
        </w:r>
      </w:hyperlink>
    </w:p>
    <w:p w:rsidR="004261C3" w:rsidRDefault="00B629B5">
      <w:hyperlink w:anchor="B3VZJY1/User_databases/App4Learn/Programmability/Functions/Table-valued_Functions/TestCaseSummary" w:history="1">
        <w:r>
          <w:t>[t</w:t>
        </w:r>
        <w:r>
          <w:softHyphen/>
          <w:t>SQLt].[Test</w:t>
        </w:r>
        <w:r>
          <w:softHyphen/>
          <w:t>Case</w:t>
        </w:r>
        <w:r>
          <w:softHyphen/>
          <w:t>Summary]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21"/>
          <w:footerReference w:type="default" r:id="rId32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5" w:name="_Toc256000150"/>
            <w:r>
              <w:pict>
                <v:shape id="_x0000_i151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SQLt].[Drop</w:t>
            </w:r>
            <w:r w:rsidR="00B629B5">
              <w:softHyphen/>
              <w:t>Class]</w:t>
            </w:r>
            <w:bookmarkEnd w:id="16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[Drop</w:t>
            </w:r>
            <w:r>
              <w:rPr>
                <w:rStyle w:val="ScriptNormal"/>
              </w:rPr>
              <w:softHyphen/>
              <w:t>Class]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A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Keyword"/>
              </w:rPr>
              <w:t>type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))+</w:t>
            </w:r>
            <w:r>
              <w:rPr>
                <w:rStyle w:val="ScriptString"/>
              </w:rPr>
              <w:t>'.'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</w:t>
            </w:r>
            <w:r>
              <w:rPr>
                <w:rStyle w:val="ScriptNormal"/>
              </w:rPr>
              <w:t>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B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</w:t>
            </w:r>
            <w:r>
              <w:rPr>
                <w:rStyle w:val="ScriptNormal"/>
              </w:rPr>
              <w:t>,cmd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0,</w:t>
            </w:r>
            <w:r>
              <w:rPr>
                <w:rStyle w:val="ScriptString"/>
              </w:rPr>
              <w:t>'DROP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'FUNCTION'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Normal"/>
              </w:rPr>
              <w:t xml:space="preserve">        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A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1,</w:t>
            </w:r>
            <w:r>
              <w:rPr>
                <w:rStyle w:val="ScriptString"/>
              </w:rPr>
              <w:t>'DROP SCHEMA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+</w:t>
            </w:r>
            <w:r>
              <w:rPr>
                <w:rStyle w:val="ScriptString"/>
              </w:rPr>
              <w:t>';'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sys.schemas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C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xml</w:t>
            </w:r>
            <w:r>
              <w:rPr>
                <w:rStyle w:val="ScriptOperator"/>
              </w:rPr>
              <w:t>)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cmd [text()]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B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DESC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xml.value(</w:t>
            </w:r>
            <w:r>
              <w:rPr>
                <w:rStyle w:val="ScriptString"/>
              </w:rPr>
              <w:t>'/'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NewTestClass" w:history="1">
        <w:r>
          <w:t>[t</w:t>
        </w:r>
        <w:r>
          <w:softHyphen/>
          <w:t>SQLt].[New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RenameClass" w:history="1">
        <w:r>
          <w:t>[t</w:t>
        </w:r>
        <w:r>
          <w:softHyphen/>
          <w:t>SQLt].[Rename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Uninstall" w:history="1">
        <w:r>
          <w:t>[t</w:t>
        </w:r>
        <w:r>
          <w:softHyphen/>
          <w:t>SQLt].[Uninstall]</w:t>
        </w:r>
      </w:hyperlink>
    </w:p>
    <w:p w:rsidR="004261C3" w:rsidRDefault="004261C3">
      <w:pPr>
        <w:sectPr w:rsidR="004261C3">
          <w:headerReference w:type="default" r:id="rId323"/>
          <w:footerReference w:type="default" r:id="rId32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6" w:name="_Toc256000151"/>
            <w:r>
              <w:pict>
                <v:shape id="_x0000_i151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SQLt].[Expect</w:t>
            </w:r>
            <w:r w:rsidR="00B629B5">
              <w:softHyphen/>
              <w:t>Exception]</w:t>
            </w:r>
            <w:bookmarkEnd w:id="16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  <w:r>
              <w:softHyphen/>
              <w:t>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  <w:r>
              <w:softHyphen/>
              <w:t>Severity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  <w:r>
              <w:softHyphen/>
              <w:t>State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  <w:r>
              <w:softHyphen/>
              <w:t>Message</w:t>
            </w:r>
            <w:r>
              <w:softHyphen/>
              <w:t>Pattern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@Expected</w:t>
            </w:r>
            <w:r>
              <w:softHyphen/>
              <w:t>Error</w:t>
            </w:r>
            <w: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[Expect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 xml:space="preserve">Severity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State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 xml:space="preserve">Pattern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 xml:space="preserve">Number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'Each test can only contain one call to 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SQLt.Expect</w:t>
            </w:r>
            <w:r>
              <w:rPr>
                <w:rStyle w:val="ScriptString"/>
              </w:rPr>
              <w:softHyphen/>
              <w:t>Exception or t</w:t>
            </w:r>
            <w:r>
              <w:rPr>
                <w:rStyle w:val="ScriptString"/>
              </w:rPr>
              <w:softHyphen/>
              <w:t>SQLt.Expect</w:t>
            </w:r>
            <w:r>
              <w:rPr>
                <w:rStyle w:val="ScriptString"/>
              </w:rPr>
              <w:softHyphen/>
              <w:t>No</w:t>
            </w:r>
            <w:r>
              <w:rPr>
                <w:rStyle w:val="ScriptString"/>
              </w:rPr>
              <w:softHyphen/>
              <w:t>Exception.'</w:t>
            </w:r>
            <w:r>
              <w:rPr>
                <w:rStyle w:val="ScriptNormal"/>
              </w:rPr>
              <w:t>,16,10);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Expect</w:t>
            </w:r>
            <w:r>
              <w:rPr>
                <w:rStyle w:val="ScriptNormal"/>
              </w:rPr>
              <w:softHyphen/>
              <w:t>Exception, Expected</w:t>
            </w:r>
            <w:r>
              <w:rPr>
                <w:rStyle w:val="ScriptNormal"/>
              </w:rPr>
              <w:softHyphen/>
              <w:t>Message, Expected</w:t>
            </w:r>
            <w:r>
              <w:rPr>
                <w:rStyle w:val="ScriptNormal"/>
              </w:rPr>
              <w:softHyphen/>
              <w:t>Severity, Expected</w:t>
            </w:r>
            <w:r>
              <w:rPr>
                <w:rStyle w:val="ScriptNormal"/>
              </w:rPr>
              <w:softHyphen/>
              <w:t>State, 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>Pattern, 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Number, Fail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VALUES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1, @Expected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Message, @Expected</w:t>
            </w:r>
            <w:r>
              <w:rPr>
                <w:rStyle w:val="ScriptNormal"/>
              </w:rPr>
              <w:softHyphen/>
              <w:t>Severity, @Expected</w:t>
            </w:r>
            <w:r>
              <w:rPr>
                <w:rStyle w:val="ScriptNormal"/>
              </w:rPr>
              <w:softHyphen/>
              <w:t>State, 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>Pattern, @Expected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Number, @Message);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ExceptionIsThrownIfInvalidTypePassedIn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Step].[test Check</w:t>
        </w:r>
        <w:r>
          <w:softHyphen/>
          <w:t>Exception</w:t>
        </w:r>
        <w:r>
          <w:softHyphen/>
          <w:t>Is</w:t>
        </w:r>
        <w:r>
          <w:softHyphen/>
          <w:t>Thrown</w:t>
        </w:r>
        <w:r>
          <w:softHyphen/>
          <w:t>If</w:t>
        </w:r>
        <w:r>
          <w:softHyphen/>
          <w:t>Invalid</w:t>
        </w:r>
        <w:r>
          <w:softHyphen/>
          <w:t>Type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CheckExceptionThrownIfInvalidTypePassedIn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Exception</w:t>
        </w:r>
        <w:r>
          <w:softHyphen/>
          <w:t>Thrown</w:t>
        </w:r>
        <w:r>
          <w:softHyphen/>
          <w:t>If</w:t>
        </w:r>
        <w:r>
          <w:softHyphen/>
          <w:t>Invalid</w:t>
        </w:r>
        <w:r>
          <w:softHyphen/>
          <w:t>Type</w:t>
        </w:r>
        <w:r>
          <w:softHyphen/>
          <w:t>Passed</w:t>
        </w:r>
        <w:r>
          <w:softHyphen/>
          <w:t>In]</w:t>
        </w:r>
      </w:hyperlink>
    </w:p>
    <w:p w:rsidR="004261C3" w:rsidRDefault="004261C3">
      <w:pPr>
        <w:sectPr w:rsidR="004261C3">
          <w:headerReference w:type="default" r:id="rId325"/>
          <w:footerReference w:type="default" r:id="rId32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7" w:name="_Toc256000152"/>
            <w:r>
              <w:pict>
                <v:shape id="_x0000_i151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SQLt].[Expect</w:t>
            </w:r>
            <w:r w:rsidR="00B629B5">
              <w:softHyphen/>
              <w:t>No</w:t>
            </w:r>
            <w:r w:rsidR="00B629B5">
              <w:softHyphen/>
              <w:t>Exception]</w:t>
            </w:r>
            <w:bookmarkEnd w:id="16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[Expect</w:t>
            </w:r>
            <w:r>
              <w:rPr>
                <w:rStyle w:val="ScriptNormal"/>
              </w:rPr>
              <w:softHyphen/>
              <w:t>No</w:t>
            </w:r>
            <w:r>
              <w:rPr>
                <w:rStyle w:val="ScriptNormal"/>
              </w:rPr>
              <w:softHyphen/>
              <w:t>Exception]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'Each test can only contain one call to t</w:t>
            </w:r>
            <w:r>
              <w:rPr>
                <w:rStyle w:val="ScriptString"/>
              </w:rPr>
              <w:softHyphen/>
              <w:t>SQLt.Expect</w:t>
            </w:r>
            <w:r>
              <w:rPr>
                <w:rStyle w:val="ScriptString"/>
              </w:rPr>
              <w:softHyphen/>
              <w:t>Exception or t</w:t>
            </w:r>
            <w:r>
              <w:rPr>
                <w:rStyle w:val="ScriptString"/>
              </w:rPr>
              <w:softHyphen/>
              <w:t>SQLt.Expect</w:t>
            </w:r>
            <w:r>
              <w:rPr>
                <w:rStyle w:val="ScriptString"/>
              </w:rPr>
              <w:softHyphen/>
              <w:t>No</w:t>
            </w:r>
            <w:r>
              <w:rPr>
                <w:rStyle w:val="ScriptString"/>
              </w:rPr>
              <w:softHyphen/>
              <w:t>Exception.'</w:t>
            </w:r>
            <w:r>
              <w:rPr>
                <w:rStyle w:val="ScriptNormal"/>
              </w:rPr>
              <w:t>,16,10);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Expect</w:t>
            </w:r>
            <w:r>
              <w:rPr>
                <w:rStyle w:val="ScriptNormal"/>
              </w:rPr>
              <w:softHyphen/>
              <w:t>Exception, Fail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VALUES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0,</w:t>
            </w:r>
            <w:r>
              <w:rPr>
                <w:rStyle w:val="ScriptNormal"/>
              </w:rPr>
              <w:t xml:space="preserve"> @Message);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QuestionInsertedWithNULLSearchString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Question</w:t>
        </w:r>
        <w:r>
          <w:softHyphen/>
          <w:t>Inserted</w:t>
        </w:r>
        <w:r>
          <w:softHyphen/>
          <w:t>With</w:t>
        </w:r>
        <w:r>
          <w:softHyphen/>
          <w:t>NULLSearch</w:t>
        </w:r>
        <w:r>
          <w:softHyphen/>
          <w:t>String]</w:t>
        </w:r>
      </w:hyperlink>
    </w:p>
    <w:p w:rsidR="004261C3" w:rsidRDefault="00B629B5">
      <w:hyperlink w:anchor="B3VZJY1/User_databases/App4Learn/Programmability/Stored_Procedures/test_CheckQuestionInsertedWithNULLWebAddress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Question</w:t>
        </w:r>
        <w:r>
          <w:softHyphen/>
          <w:t>Inserted</w:t>
        </w:r>
        <w:r>
          <w:softHyphen/>
          <w:t>With</w:t>
        </w:r>
        <w:r>
          <w:softHyphen/>
          <w:t>NULLWeb</w:t>
        </w:r>
        <w:r>
          <w:softHyphen/>
          <w:t>Address]</w:t>
        </w:r>
      </w:hyperlink>
    </w:p>
    <w:p w:rsidR="004261C3" w:rsidRDefault="00B629B5">
      <w:hyperlink w:anchor="B3VZJY1/User_databases/App4Learn/Programmability/Stored_Procedures/test_CheckIfUserIsAvailabl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Available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CheckIfUserIsInDatabas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</w:t>
        </w:r>
        <w:r>
          <w:t>hrow</w:t>
        </w:r>
        <w:r>
          <w:softHyphen/>
          <w:t>Exceptions].[test 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In</w:t>
        </w:r>
        <w:r>
          <w:softHyphen/>
          <w:t>Database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CreateNewUser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Create</w:t>
        </w:r>
        <w:r>
          <w:softHyphen/>
          <w:t>New</w:t>
        </w:r>
        <w:r>
          <w:softHyphen/>
          <w:t>User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Explanation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Explanation</w:t>
        </w:r>
        <w:r>
          <w:softHyphen/>
          <w:t>Details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FilteredListOf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FilteredListOfExplanationsBy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FilteredListOfExplanationsBySubjec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ImmitationStep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Immitation</w:t>
        </w:r>
        <w:r>
          <w:softHyphen/>
          <w:t>Steps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Explanation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</w:t>
        </w:r>
        <w:r>
          <w:t>t Get</w:t>
        </w:r>
        <w:r>
          <w:softHyphen/>
          <w:t>List</w:t>
        </w:r>
        <w:r>
          <w:softHyphen/>
          <w:t>Of</w:t>
        </w:r>
        <w:r>
          <w:softHyphen/>
          <w:t>Explanations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KeyStage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Key</w:t>
        </w:r>
        <w:r>
          <w:softHyphen/>
          <w:t>Stages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QuestionId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TrainingDemoStepDetailsLis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TrainingExplanation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Training</w:t>
        </w:r>
        <w:r>
          <w:softHyphen/>
          <w:t>Explanation</w:t>
        </w:r>
        <w:r>
          <w:softHyphen/>
          <w:t>Details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Curriculum_NoException" w:history="1">
        <w:r>
          <w:t>[P</w:t>
        </w:r>
        <w:r>
          <w:t>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DemonstrationStep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Demonstration</w:t>
        </w:r>
        <w:r>
          <w:softHyphen/>
          <w:t>Step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Explana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Explanation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KeyStag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Key</w:t>
        </w:r>
        <w:r>
          <w:softHyphen/>
          <w:t>Stage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Ques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Question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Subject_NoException" w:history="1">
        <w:r>
          <w:t>[Procedur</w:t>
        </w:r>
        <w:r>
          <w:t>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Subject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TestConnec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Test</w:t>
        </w:r>
        <w:r>
          <w:softHyphen/>
          <w:t>Connection No</w:t>
        </w:r>
        <w:r>
          <w:softHyphen/>
          <w:t>Exception</w:t>
        </w:r>
        <w:r>
          <w:t>]</w:t>
        </w:r>
      </w:hyperlink>
    </w:p>
    <w:p w:rsidR="004261C3" w:rsidRDefault="004261C3">
      <w:pPr>
        <w:sectPr w:rsidR="004261C3">
          <w:headerReference w:type="default" r:id="rId327"/>
          <w:footerReference w:type="default" r:id="rId32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8" w:name="_Toc256000153"/>
            <w:r>
              <w:pict>
                <v:shape id="_x0000_i151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SQLt].[Fail]</w:t>
            </w:r>
            <w:bookmarkEnd w:id="16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@Message1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@Message2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@Message3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@Message5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@Message6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@Message7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@Message8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@Message9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[Fail]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@Message0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@Message1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@Message2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@Message3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@Message4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@Message5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@Message6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@Message7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@Message8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@Message9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@Warning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@Warning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XACT_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@Warning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  <w:r>
              <w:rPr>
                <w:rStyle w:val="ScriptString"/>
              </w:rPr>
              <w:t>'Warning: Uncommitable transaction detected!'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Tran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WHILE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@Tran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Count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SAVE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Msg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</w:t>
            </w:r>
            <w:r>
              <w:rPr>
                <w:rStyle w:val="ScriptFunction"/>
              </w:rPr>
              <w:t>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@Message0,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@Message1,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@Message2,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@Message3,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@Message4,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@Message5,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@Message6,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@Message7,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@Message8,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@Message9, </w:t>
            </w:r>
            <w:r>
              <w:rPr>
                <w:rStyle w:val="ScriptString"/>
              </w:rPr>
              <w:t>'!NULL!'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@Warning</w:t>
            </w:r>
            <w:r>
              <w:rPr>
                <w:rStyle w:val="ScriptNormal"/>
              </w:rPr>
              <w:softHyphen/>
              <w:t>Message;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SQLt.Failure'</w:t>
            </w:r>
            <w:r>
              <w:rPr>
                <w:rStyle w:val="ScriptNormal"/>
              </w:rPr>
              <w:t>,16,10);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estMessage" w:history="1">
        <w:r>
          <w:t>[t</w:t>
        </w:r>
        <w:r>
          <w:softHyphen/>
          <w:t>SQLt].[Test</w:t>
        </w:r>
        <w:r>
          <w:softHyphen/>
          <w:t>Message]</w:t>
        </w:r>
      </w:hyperlink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ProceduresHaveNoExceptionTests" w:history="1">
        <w:r>
          <w:t>[Database</w:t>
        </w:r>
        <w:r>
          <w:softHyphen/>
          <w:t>Integrity</w:t>
        </w:r>
        <w:r>
          <w:softHyphen/>
          <w:t>Checks].[test Procedures</w:t>
        </w:r>
        <w:r>
          <w:softHyphen/>
          <w:t>Have</w:t>
        </w:r>
        <w:r>
          <w:softHyphen/>
          <w:t>No</w:t>
        </w:r>
        <w:r>
          <w:softHyphen/>
          <w:t>Exception</w:t>
        </w:r>
        <w:r>
          <w:softHyphen/>
          <w:t>Tests]</w:t>
        </w:r>
      </w:hyperlink>
    </w:p>
    <w:p w:rsidR="004261C3" w:rsidRDefault="00B629B5">
      <w:hyperlink w:anchor="B3VZJY1/User_databases/App4Learn/Programmability/Stored_Procedures/test_Ad_hoc_distributed_queries" w:history="1">
        <w:r>
          <w:t>[SQLCop].[test Ad hoc distributed queries]</w:t>
        </w:r>
      </w:hyperlink>
    </w:p>
    <w:p w:rsidR="004261C3" w:rsidRDefault="00B629B5">
      <w:hyperlink w:anchor="B3VZJY1/User_databases/App4Learn/Programmability/Stored_Procedures/test_Auto_close" w:history="1">
        <w:r>
          <w:t>[SQLCop].[test Auto close]</w:t>
        </w:r>
      </w:hyperlink>
    </w:p>
    <w:p w:rsidR="004261C3" w:rsidRDefault="00B629B5">
      <w:hyperlink w:anchor="B3VZJY1/User_databases/App4Learn/Programmability/Stored_Procedures/test_Auto_create_statistics" w:history="1">
        <w:r>
          <w:t>[SQLCop].[test Auto create statistics]</w:t>
        </w:r>
      </w:hyperlink>
    </w:p>
    <w:p w:rsidR="004261C3" w:rsidRDefault="00B629B5">
      <w:hyperlink w:anchor="B3VZJY1/User_databases/App4Learn/Programmability/Stored_Procedures/test_Auto_Shrink" w:history="1">
        <w:r>
          <w:t>[SQLCop].[t</w:t>
        </w:r>
        <w:r>
          <w:t>est Auto Shrink]</w:t>
        </w:r>
      </w:hyperlink>
    </w:p>
    <w:p w:rsidR="004261C3" w:rsidRDefault="00B629B5">
      <w:hyperlink w:anchor="B3VZJY1/User_databases/App4Learn/Programmability/Stored_Procedures/test_Auto_update_statistics" w:history="1">
        <w:r>
          <w:t>[SQLCop].[test Auto update statistics]</w:t>
        </w:r>
      </w:hyperlink>
    </w:p>
    <w:p w:rsidR="004261C3" w:rsidRDefault="00B629B5">
      <w:hyperlink w:anchor="B3VZJY1/User_databases/App4Learn/Programmability/Stored_Procedures/test_Buffer_cache_hit_ratio" w:history="1">
        <w:r>
          <w:t>[SQLCop].[test Buffer cache hit ratio]</w:t>
        </w:r>
      </w:hyperlink>
    </w:p>
    <w:p w:rsidR="004261C3" w:rsidRDefault="00B629B5">
      <w:hyperlink w:anchor="B3VZJY1/User_databases/App4Learn/Programmability/Stored_Procedures/test_Column_collation_does_not_match_database_default" w:history="1">
        <w:r>
          <w:t>[SQLCop].[test Column collation does not match da</w:t>
        </w:r>
        <w:r>
          <w:t>tabase default]</w:t>
        </w:r>
      </w:hyperlink>
    </w:p>
    <w:p w:rsidR="004261C3" w:rsidRDefault="00B629B5">
      <w:hyperlink w:anchor="B3VZJY1/User_databases/App4Learn/Programmability/Stored_Procedures/test_Column_data_types_(Numeric_vs._Int)" w:history="1">
        <w:r>
          <w:t>[SQLCop].[test Column data types (Numeric vs. Int)]</w:t>
        </w:r>
      </w:hyperlink>
    </w:p>
    <w:p w:rsidR="004261C3" w:rsidRDefault="00B629B5">
      <w:hyperlink w:anchor="B3VZJY1/User_databases/App4Learn/Programmability/Stored_Procedures/test_Column_Name_Problems" w:history="1">
        <w:r>
          <w:t>[SQLCop].[test Column Name Problems]</w:t>
        </w:r>
      </w:hyperlink>
    </w:p>
    <w:p w:rsidR="004261C3" w:rsidRDefault="00B629B5">
      <w:hyperlink w:anchor="B3VZJY1/User_databases/App4Learn/Programmability/Stored_Procedures/test_Columns_of_data_type_Text_nText" w:history="1">
        <w:r>
          <w:t>[SQLCop].[test Columns of data type Text/n</w:t>
        </w:r>
        <w:r>
          <w:softHyphen/>
          <w:t>Te</w:t>
        </w:r>
        <w:r>
          <w:t>xt]</w:t>
        </w:r>
      </w:hyperlink>
    </w:p>
    <w:p w:rsidR="004261C3" w:rsidRDefault="00B629B5">
      <w:hyperlink w:anchor="B3VZJY1/User_databases/App4Learn/Programmability/Stored_Procedures/test_Columns_with_float_data_type" w:history="1">
        <w:r>
          <w:t>[SQLCop].[test Columns with float data type]</w:t>
        </w:r>
      </w:hyperlink>
    </w:p>
    <w:p w:rsidR="004261C3" w:rsidRDefault="00B629B5">
      <w:hyperlink w:anchor="B3VZJY1/User_databases/App4Learn/Programmability/Stored_Procedures/test_Columns_with_image_data_type" w:history="1">
        <w:r>
          <w:t>[SQLCop].[test Columns with image data type]</w:t>
        </w:r>
      </w:hyperlink>
    </w:p>
    <w:p w:rsidR="004261C3" w:rsidRDefault="00B629B5">
      <w:hyperlink w:anchor="B3VZJY1/User_databases/App4Learn/Programmability/Stored_Procedures/test_Compatibility_Level" w:history="1">
        <w:r>
          <w:t>[SQLCop].[test Compatibility Level]</w:t>
        </w:r>
      </w:hyperlink>
    </w:p>
    <w:p w:rsidR="004261C3" w:rsidRDefault="00B629B5">
      <w:hyperlink w:anchor="B3VZJY1/User_databases/App4Learn/Programmability/Stored_Procedures/test_Database_collation" w:history="1">
        <w:r>
          <w:t>[SQLCop].[test Database collation]</w:t>
        </w:r>
      </w:hyperlink>
    </w:p>
    <w:p w:rsidR="004261C3" w:rsidRDefault="00B629B5">
      <w:hyperlink w:anchor="B3VZJY1/User_databases/App4Learn/Programmability/Stored_Procedures/test_Database_Mail" w:history="1">
        <w:r>
          <w:t>[SQLCop].[test Database Mail]</w:t>
        </w:r>
      </w:hyperlink>
    </w:p>
    <w:p w:rsidR="004261C3" w:rsidRDefault="00B629B5">
      <w:hyperlink w:anchor="B3VZJY1/User_databases/App4Learn/Programmability/Stored_Procedures/test_Decimal_Size_Problem" w:history="1">
        <w:r>
          <w:t>[SQLCop].[test Decimal Size Problem]</w:t>
        </w:r>
      </w:hyperlink>
    </w:p>
    <w:p w:rsidR="004261C3" w:rsidRDefault="00B629B5">
      <w:hyperlink w:anchor="B3VZJY1/User_databases/App4Learn/Programmability/Stored_Procedures/test_Forwarded_Records" w:history="1">
        <w:r>
          <w:t>[SQLCop].[test Forwarded Records]</w:t>
        </w:r>
      </w:hyperlink>
    </w:p>
    <w:p w:rsidR="004261C3" w:rsidRDefault="00B629B5">
      <w:hyperlink w:anchor="B3VZJY1/User_databases/App4Learn/Programmability/Stored_Procedures/test_Fragmented_Indexes" w:history="1">
        <w:r>
          <w:t>[SQLCop].[test Fragmented Indexes</w:t>
        </w:r>
        <w:r>
          <w:t>]</w:t>
        </w:r>
      </w:hyperlink>
    </w:p>
    <w:p w:rsidR="004261C3" w:rsidRDefault="00B629B5">
      <w:hyperlink w:anchor="B3VZJY1/User_databases/App4Learn/Programmability/Stored_Procedures/test_Login_Language" w:history="1">
        <w:r>
          <w:t>[SQLCop].[test Login Language]</w:t>
        </w:r>
      </w:hyperlink>
    </w:p>
    <w:p w:rsidR="004261C3" w:rsidRDefault="00B629B5">
      <w:hyperlink w:anchor="B3VZJY1/User_databases/App4Learn/Programmability/Stored_Procedures/test_Missing_Foreign_Key_Indexes" w:history="1">
        <w:r>
          <w:t>[SQLCop].[test Missing Foreign Key Indexes]</w:t>
        </w:r>
      </w:hyperlink>
    </w:p>
    <w:p w:rsidR="004261C3" w:rsidRDefault="00B629B5">
      <w:hyperlink w:anchor="B3VZJY1/User_databases/App4Learn/Programmability/Stored_Procedures/test_Missing_Foreign_Keys" w:history="1">
        <w:r>
          <w:t>[SQLCop].[test Missing Foreign Keys]</w:t>
        </w:r>
      </w:hyperlink>
    </w:p>
    <w:p w:rsidR="004261C3" w:rsidRDefault="00B629B5">
      <w:hyperlink w:anchor="B3VZJY1/User_databases/App4Learn/Programmability/Stored_Procedures/test_Ole_Automation_Procedures" w:history="1">
        <w:r>
          <w:t>[SQLCop].[test Ole Automation Procedures]</w:t>
        </w:r>
      </w:hyperlink>
    </w:p>
    <w:p w:rsidR="004261C3" w:rsidRDefault="00B629B5">
      <w:hyperlink w:anchor="B3VZJY1/User_databases/App4Learn/Programmability/Stored_Procedures/test_Orphaned_Users" w:history="1">
        <w:r>
          <w:t>[SQLCop].[test Orphaned Users]</w:t>
        </w:r>
      </w:hyperlink>
    </w:p>
    <w:p w:rsidR="004261C3" w:rsidRDefault="00B629B5">
      <w:hyperlink w:anchor="B3VZJY1/User_databases/App4Learn/Programmability/Stored_Procedures/test_Page_life_expectancy" w:history="1">
        <w:r>
          <w:t>[SQLCop].[test Page life expectancy]</w:t>
        </w:r>
      </w:hyperlink>
    </w:p>
    <w:p w:rsidR="004261C3" w:rsidRDefault="00B629B5">
      <w:hyperlink w:anchor="B3VZJY1/User_databases/App4Learn/Programmability/Stored_Procedures/test_Procedures_Named_SP_" w:history="1">
        <w:r>
          <w:t>[SQLCop].[test Procedures Named SP_]</w:t>
        </w:r>
      </w:hyperlink>
    </w:p>
    <w:p w:rsidR="004261C3" w:rsidRDefault="00B629B5">
      <w:hyperlink w:anchor="B3VZJY1/User_databases/App4Learn/Programmability/Stored_Procedures/test_Procedures_that_call_undocumented_procedures" w:history="1">
        <w:r>
          <w:t>[SQLCop].[test Procedures that call undoc</w:t>
        </w:r>
        <w:r>
          <w:t>umented procedures]</w:t>
        </w:r>
      </w:hyperlink>
    </w:p>
    <w:p w:rsidR="004261C3" w:rsidRDefault="00B629B5">
      <w:hyperlink w:anchor="B3VZJY1/User_databases/App4Learn/Programmability/Stored_Procedures/test_Procedures_using_dynamic_SQL_without_sp_executesql" w:history="1">
        <w:r>
          <w:t>[SQLCop].[test Procedures using dynamic SQL without sp_executesql]</w:t>
        </w:r>
      </w:hyperlink>
    </w:p>
    <w:p w:rsidR="004261C3" w:rsidRDefault="00B629B5">
      <w:hyperlink w:anchor="B3VZJY1/User_databases/App4Learn/Programmability/Stored_Procedures/test_Procedures_with_@@Identity" w:history="1">
        <w:r>
          <w:t>[SQLCop].[test Procedures with @@Identity]</w:t>
        </w:r>
      </w:hyperlink>
    </w:p>
    <w:p w:rsidR="004261C3" w:rsidRDefault="00B629B5">
      <w:hyperlink w:anchor="B3VZJY1/User_databases/App4Learn/Programmability/Stored_Procedures/test_Procedures_With_SET_ROWCOUNT" w:history="1">
        <w:r>
          <w:t>[S</w:t>
        </w:r>
        <w:r>
          <w:t>QLCop].[test Procedures With SET ROWCOUNT]</w:t>
        </w:r>
      </w:hyperlink>
    </w:p>
    <w:p w:rsidR="004261C3" w:rsidRDefault="00B629B5">
      <w:hyperlink w:anchor="B3VZJY1/User_databases/App4Learn/Programmability/Stored_Procedures/test_Procedures_without_SET_NOCOUNT_ON" w:history="1">
        <w:r>
          <w:t>[SQLCop].[test Procedures without SET NOCOUNT ON]</w:t>
        </w:r>
      </w:hyperlink>
    </w:p>
    <w:p w:rsidR="004261C3" w:rsidRDefault="00B629B5">
      <w:hyperlink w:anchor="B3VZJY1/User_databases/App4Learn/Programmability/Stored_Procedures/test_Service_Account" w:history="1">
        <w:r>
          <w:t>[SQLCop].[test Service Account]</w:t>
        </w:r>
      </w:hyperlink>
    </w:p>
    <w:p w:rsidR="004261C3" w:rsidRDefault="00B629B5">
      <w:hyperlink w:anchor="B3VZJY1/User_databases/App4Learn/Programmability/Stored_Procedures/test_Table_name_problems" w:history="1">
        <w:r>
          <w:t>[SQLCop].[test Table name problems]</w:t>
        </w:r>
      </w:hyperlink>
    </w:p>
    <w:p w:rsidR="004261C3" w:rsidRDefault="00B629B5">
      <w:hyperlink w:anchor="B3VZJY1/User_databases/App4Learn/Programmability/Stored_Procedures/test_Tables_without_a_primary_key" w:history="1">
        <w:r>
          <w:t>[SQLCop].[test Tables without a primary key]</w:t>
        </w:r>
      </w:hyperlink>
    </w:p>
    <w:p w:rsidR="004261C3" w:rsidRDefault="00B629B5">
      <w:hyperlink w:anchor="B3VZJY1/User_databases/App4Learn/Programmability/Stored_Procedures/test_UniqueIdentifier_with_NewId" w:history="1">
        <w:r>
          <w:t>[SQLCop].[test Unique</w:t>
        </w:r>
        <w:r>
          <w:softHyphen/>
          <w:t>Identifier with New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Unnamed_Constraints" w:history="1">
        <w:r>
          <w:t>[SQLCop].[test Unnamed Constraints]</w:t>
        </w:r>
      </w:hyperlink>
    </w:p>
    <w:p w:rsidR="004261C3" w:rsidRDefault="00B629B5">
      <w:hyperlink w:anchor="B3VZJY1/User_databases/App4Learn/Programmability/Stored_Procedures/test_User_Aliases" w:history="1">
        <w:r>
          <w:t>[SQLCop].[test User Aliases]</w:t>
        </w:r>
      </w:hyperlink>
    </w:p>
    <w:p w:rsidR="004261C3" w:rsidRDefault="00B629B5">
      <w:hyperlink w:anchor="B3VZJY1/User_databases/App4Learn/Programmability/Stored_Procedures/test_Views_with_order_by" w:history="1">
        <w:r>
          <w:t>[SQLCop].[test Views with order by]</w:t>
        </w:r>
      </w:hyperlink>
    </w:p>
    <w:p w:rsidR="004261C3" w:rsidRDefault="00B629B5">
      <w:hyperlink w:anchor="B3VZJY1/User_databases/App4Learn/Programmability/Stored_Procedures/test_Wide_Table" w:history="1">
        <w:r>
          <w:t>[SQLCop].[test Wide Table]</w:t>
        </w:r>
      </w:hyperlink>
    </w:p>
    <w:p w:rsidR="004261C3" w:rsidRDefault="00B629B5">
      <w:hyperlink w:anchor="B3VZJY1/User_databases/App4Learn/Programmability/Stored_Procedures/test_xp_cmdshell_is_enabled" w:history="1">
        <w:r>
          <w:t>[SQLCop].[test xp_cmdshell is en</w:t>
        </w:r>
        <w:r>
          <w:t>abled]</w:t>
        </w:r>
      </w:hyperlink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</w:r>
        <w:r>
          <w:t>Equals]</w:t>
        </w:r>
      </w:hyperlink>
    </w:p>
    <w:p w:rsidR="004261C3" w:rsidRDefault="00B629B5">
      <w:hyperlink w:anchor="B3VZJY1/User_databases/App4Learn/Programmability/Stored_Procedures/AssertEqualsString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String]</w:t>
        </w:r>
      </w:hyperlink>
    </w:p>
    <w:p w:rsidR="004261C3" w:rsidRDefault="00B629B5">
      <w:hyperlink w:anchor="B3VZJY1/User_databases/App4Learn/Programmability/Stored_Procedures/AssertLike" w:history="1">
        <w:r>
          <w:t>[t</w:t>
        </w:r>
        <w:r>
          <w:softHyphen/>
          <w:t>SQLt].[Asse</w:t>
        </w:r>
        <w:r>
          <w:t>rt</w:t>
        </w:r>
        <w:r>
          <w:softHyphen/>
          <w:t>Like]</w:t>
        </w:r>
      </w:hyperlink>
    </w:p>
    <w:p w:rsidR="004261C3" w:rsidRDefault="00B629B5">
      <w:hyperlink w:anchor="B3VZJY1/User_databases/App4Learn/Programmability/Stored_Procedures/AssertNotEquals" w:history="1">
        <w:r>
          <w:t>[t</w:t>
        </w:r>
        <w:r>
          <w:softHyphen/>
          <w:t>SQLt].[Assert</w:t>
        </w:r>
        <w:r>
          <w:softHyphen/>
          <w:t>Not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AssertObjectExists" w:history="1">
        <w:r>
          <w:t>[t</w:t>
        </w:r>
        <w:r>
          <w:softHyphen/>
          <w:t>SQLt].[A</w:t>
        </w:r>
        <w:r>
          <w:t>ssert</w:t>
        </w:r>
        <w:r>
          <w:softHyphen/>
          <w:t>Object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Private_CompareTablesFailIfUnequalRowsExists" w:history="1">
        <w:r>
          <w:t>[t</w:t>
        </w:r>
        <w:r>
          <w:softHyphen/>
          <w:t>SQLt].[Private_</w:t>
        </w:r>
        <w:r>
          <w:softHyphen/>
          <w:t>Compare</w:t>
        </w:r>
        <w:r>
          <w:softHyphen/>
          <w:t>Tables</w:t>
        </w:r>
        <w:r>
          <w:softHyphen/>
          <w:t>Fail</w:t>
        </w:r>
        <w:r>
          <w:softHyphen/>
          <w:t>If</w:t>
        </w:r>
        <w:r>
          <w:softHyphen/>
          <w:t>Unequal</w:t>
        </w:r>
        <w:r>
          <w:softHyphen/>
          <w:t>Rows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4261C3">
      <w:pPr>
        <w:sectPr w:rsidR="004261C3">
          <w:headerReference w:type="default" r:id="rId329"/>
          <w:footerReference w:type="default" r:id="rId33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69" w:name="_Toc256000154"/>
            <w:r>
              <w:pict>
                <v:shape id="_x0000_i151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SQLt].[Fake</w:t>
            </w:r>
            <w:r w:rsidR="00B629B5">
              <w:softHyphen/>
              <w:t>Function]</w:t>
            </w:r>
            <w:bookmarkEnd w:id="16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@Function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@Fake</w:t>
            </w:r>
            <w:r>
              <w:softHyphen/>
              <w:t>Function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[Fake</w:t>
            </w:r>
            <w:r>
              <w:rPr>
                <w:rStyle w:val="ScriptNormal"/>
              </w:rPr>
              <w:softHyphen/>
              <w:t>Function]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Objects</w:t>
            </w:r>
            <w:r>
              <w:rPr>
                <w:rStyle w:val="ScriptNormal"/>
              </w:rPr>
              <w:softHyphen/>
              <w:t>Compatible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 xml:space="preserve">Function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       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 OUT,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 OUT,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>Function OUT;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SQLt.Remove</w:t>
            </w:r>
            <w:r>
              <w:rPr>
                <w:rStyle w:val="ScriptNormal"/>
              </w:rPr>
              <w:softHyphen/>
              <w:t>Object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</w:t>
            </w:r>
            <w:r>
              <w:rPr>
                <w:rStyle w:val="ScriptKeyword"/>
              </w:rPr>
              <w:t>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 xml:space="preserve">Function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</w:t>
            </w:r>
            <w:r>
              <w:rPr>
                <w:rStyle w:val="ScriptNormal"/>
              </w:rPr>
              <w:t>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>Function;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CreateFakeFunction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Function]</w:t>
        </w:r>
      </w:hyperlink>
    </w:p>
    <w:p w:rsidR="004261C3" w:rsidRDefault="00B629B5">
      <w:hyperlink w:anchor="B3VZJY1/User_databases/App4Learn/Programmability/Stored_Procedures/Private_ValidateObjectsCompatibleWithFakeFunction" w:history="1">
        <w:r>
          <w:t>[t</w:t>
        </w:r>
        <w:r>
          <w:softHyphen/>
          <w:t>SQLt].[Private_</w:t>
        </w:r>
        <w:r>
          <w:softHyphen/>
          <w:t>Validate</w:t>
        </w:r>
        <w:r>
          <w:softHyphen/>
          <w:t>Objects</w:t>
        </w:r>
        <w:r>
          <w:softHyphen/>
          <w:t>Compatible</w:t>
        </w:r>
        <w:r>
          <w:softHyphen/>
          <w:t>With</w:t>
        </w:r>
        <w:r>
          <w:softHyphen/>
          <w:t>Fake</w:t>
        </w:r>
        <w:r>
          <w:softHyphen/>
          <w:t>Function]</w:t>
        </w:r>
      </w:hyperlink>
    </w:p>
    <w:p w:rsidR="004261C3" w:rsidRDefault="00B629B5">
      <w:hyperlink w:anchor="B3VZJY1/User_databases/App4Learn/Programmability/Stored_Procedures/RemoveObject" w:history="1">
        <w:r>
          <w:t>[t</w:t>
        </w:r>
        <w:r>
          <w:softHyphen/>
          <w:t>SQLt].[Remove</w:t>
        </w:r>
        <w:r>
          <w:softHyphen/>
          <w:t>Object]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31"/>
          <w:footerReference w:type="default" r:id="rId33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0" w:name="_Toc256000155"/>
            <w:r>
              <w:pict>
                <v:shape id="_x0000_i151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SQLt].[Fake</w:t>
            </w:r>
            <w:r w:rsidR="00B629B5">
              <w:softHyphen/>
              <w:t>Table]</w:t>
            </w:r>
            <w:bookmarkEnd w:id="17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@Identity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@Computed</w:t>
            </w:r>
            <w:r>
              <w:softHyphen/>
              <w:t>Columns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@Defaults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[Fake</w:t>
            </w:r>
            <w:r>
              <w:rPr>
                <w:rStyle w:val="ScriptNormal"/>
              </w:rPr>
              <w:softHyphen/>
              <w:t>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Comment"/>
              </w:rPr>
              <w:t>--parameter preserved for backward compatibility. Do not use. Will be removed soon.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@Identity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@Defa</w:t>
            </w:r>
            <w:r>
              <w:rPr>
                <w:rStyle w:val="ScriptNormal"/>
              </w:rPr>
              <w:t xml:space="preserve">ults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@Orig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@Orig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@Orig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@Orig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Clean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Clean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Names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Backward</w:t>
            </w:r>
            <w:r>
              <w:rPr>
                <w:rStyle w:val="ScriptNormal"/>
              </w:rPr>
              <w:softHyphen/>
              <w:t>Compatibility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Name, @Schema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Parameters @S</w:t>
            </w:r>
            <w:r>
              <w:rPr>
                <w:rStyle w:val="ScriptNormal"/>
              </w:rPr>
              <w:t>chema</w:t>
            </w:r>
            <w:r>
              <w:rPr>
                <w:rStyle w:val="ScriptNormal"/>
              </w:rPr>
              <w:softHyphen/>
              <w:t>Name,@Orig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Name,@Orig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 @Schema</w:t>
            </w:r>
            <w:r>
              <w:rPr>
                <w:rStyle w:val="ScriptNormal"/>
              </w:rPr>
              <w:softHyphen/>
              <w:t>Name, @Table</w:t>
            </w:r>
            <w:r>
              <w:rPr>
                <w:rStyle w:val="ScriptNormal"/>
              </w:rPr>
              <w:softHyphen/>
              <w:t>Name,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Table @Schema</w:t>
            </w:r>
            <w:r>
              <w:rPr>
                <w:rStyle w:val="ScriptNormal"/>
              </w:rPr>
              <w:softHyphen/>
              <w:t>Name, @Table</w:t>
            </w:r>
            <w:r>
              <w:rPr>
                <w:rStyle w:val="ScriptNormal"/>
              </w:rPr>
              <w:softHyphen/>
              <w:t>Name,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Original</w:t>
            </w:r>
            <w:r>
              <w:rPr>
                <w:rStyle w:val="ScriptNormal"/>
              </w:rPr>
              <w:softHyphen/>
              <w:t>Table, @Identity, @Computed</w:t>
            </w:r>
            <w:r>
              <w:rPr>
                <w:rStyle w:val="ScriptNormal"/>
              </w:rPr>
              <w:softHyphen/>
              <w:t>Columns, @Defaults;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Table @Schema</w:t>
            </w:r>
            <w:r>
              <w:rPr>
                <w:rStyle w:val="ScriptNormal"/>
              </w:rPr>
              <w:softHyphen/>
              <w:t>Name, @Table</w:t>
            </w:r>
            <w:r>
              <w:rPr>
                <w:rStyle w:val="ScriptNormal"/>
              </w:rPr>
              <w:softHyphen/>
              <w:t>Name,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>Table;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CreateFakeOfTable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Of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MarkFakeTable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Fake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ValidateFakeTableParameters" w:history="1">
        <w:r>
          <w:t>[t</w:t>
        </w:r>
        <w:r>
          <w:softHyphen/>
          <w:t>S</w:t>
        </w:r>
        <w:r>
          <w:t>QLt].[Private_</w:t>
        </w:r>
        <w:r>
          <w:softHyphen/>
          <w:t>Validate</w:t>
        </w:r>
        <w:r>
          <w:softHyphen/>
          <w:t>Fake</w:t>
        </w:r>
        <w:r>
          <w:softHyphen/>
          <w:t>Table</w:t>
        </w:r>
        <w:r>
          <w:softHyphen/>
          <w:t>Parameters]</w:t>
        </w:r>
      </w:hyperlink>
    </w:p>
    <w:p w:rsidR="004261C3" w:rsidRDefault="00B629B5">
      <w:hyperlink w:anchor="B3VZJY1/User_databases/App4Learn/Programmability/Functions/Table-valued_Functions/Private_ResolveFakeTableNamesForBackwardCompatibility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Fake</w:t>
        </w:r>
        <w:r>
          <w:softHyphen/>
          <w:t>Table</w:t>
        </w:r>
        <w:r>
          <w:softHyphen/>
          <w:t>Names</w:t>
        </w:r>
        <w:r>
          <w:softHyphen/>
          <w:t>For</w:t>
        </w:r>
        <w:r>
          <w:softHyphen/>
          <w:t>Backwa</w:t>
        </w:r>
        <w:r>
          <w:t>rd</w:t>
        </w:r>
        <w:r>
          <w:softHyphen/>
          <w:t>Compatibility]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ReturnsCorrectExplanation" w:history="1">
        <w:r>
          <w:t>[Get</w:t>
        </w:r>
        <w:r>
          <w:softHyphen/>
          <w:t>Explanation</w:t>
        </w:r>
        <w:r>
          <w:softHyphen/>
          <w:t>Details].[test</w:t>
        </w:r>
        <w:r>
          <w:t xml:space="preserve"> Returns</w:t>
        </w:r>
        <w:r>
          <w:softHyphen/>
          <w:t>Correct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Setup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Curriculum].[Setup]</w:t>
        </w:r>
      </w:hyperlink>
    </w:p>
    <w:p w:rsidR="004261C3" w:rsidRDefault="00B629B5">
      <w:hyperlink w:anchor="B3VZJY1/User_databases/App4Learn/Programmability/Stored_Procedures/Setup_0000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Subject].[Setup]</w:t>
        </w:r>
      </w:hyperlink>
    </w:p>
    <w:p w:rsidR="004261C3" w:rsidRDefault="00B629B5">
      <w:hyperlink w:anchor="B3VZJY1/User_databases/App4Learn/Programmability/Stored_Procedures/Setup_0004" w:history="1">
        <w:r>
          <w:t>[Get</w:t>
        </w:r>
        <w:r>
          <w:softHyphen/>
          <w:t>List</w:t>
        </w:r>
        <w:r>
          <w:softHyphen/>
        </w:r>
        <w:r>
          <w:t>Of</w:t>
        </w:r>
        <w:r>
          <w:softHyphen/>
          <w:t>Question</w:t>
        </w:r>
        <w:r>
          <w:softHyphen/>
          <w:t>Ids].[Setup]</w:t>
        </w:r>
      </w:hyperlink>
    </w:p>
    <w:p w:rsidR="004261C3" w:rsidRDefault="00B629B5">
      <w:hyperlink w:anchor="B3VZJY1/User_databases/App4Learn/Programmability/Stored_Procedures/Setup_0005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List].[Setup]</w:t>
        </w:r>
      </w:hyperlink>
    </w:p>
    <w:p w:rsidR="004261C3" w:rsidRDefault="00B629B5">
      <w:hyperlink w:anchor="B3VZJY1/User_databases/App4Learn/Programmability/Stored_Procedures/test_CheckIDReturnedIsLatestI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</w:t>
        </w:r>
        <w:r>
          <w:t>ncreased]</w:t>
        </w:r>
      </w:hyperlink>
    </w:p>
    <w:p w:rsidR="004261C3" w:rsidRDefault="00B629B5">
      <w:hyperlink w:anchor="B3VZJY1/User_databases/App4Learn/Programmability/Stored_Procedures/Setup_0006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Step].[Setup]</w:t>
        </w:r>
      </w:hyperlink>
    </w:p>
    <w:p w:rsidR="004261C3" w:rsidRDefault="00B629B5">
      <w:hyperlink w:anchor="B3VZJY1/User_databases/App4Learn/Programmability/Stored_Procedures/test_CheckIDReturnedIsLatestID_0007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8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9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a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b" w:history="1">
        <w:r>
          <w:t>[Insert</w:t>
        </w:r>
        <w:r>
          <w:softHyphen/>
          <w:t>New</w:t>
        </w:r>
        <w:r>
          <w:softHyphen/>
          <w:t>Question].[test</w:t>
        </w:r>
        <w:r>
          <w:t xml:space="preserve">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QuestionInsertedWithNULLSearchString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Question</w:t>
        </w:r>
        <w:r>
          <w:softHyphen/>
          <w:t>Inserted</w:t>
        </w:r>
        <w:r>
          <w:softHyphen/>
          <w:t>With</w:t>
        </w:r>
        <w:r>
          <w:softHyphen/>
          <w:t>NULLSearch</w:t>
        </w:r>
        <w:r>
          <w:softHyphen/>
          <w:t>String]</w:t>
        </w:r>
      </w:hyperlink>
    </w:p>
    <w:p w:rsidR="004261C3" w:rsidRDefault="00B629B5">
      <w:hyperlink w:anchor="B3VZJY1/User_databases/App4Learn/Programmability/Stored_Procedures/test_CheckQuestionInsertedWithNULLWebAddress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Question</w:t>
        </w:r>
        <w:r>
          <w:softHyphen/>
          <w:t>Inserted</w:t>
        </w:r>
        <w:r>
          <w:softHyphen/>
          <w:t>With</w:t>
        </w:r>
        <w:r>
          <w:softHyphen/>
          <w:t>NULLWeb</w:t>
        </w:r>
        <w:r>
          <w:softHyphen/>
          <w:t>Address]</w:t>
        </w:r>
      </w:hyperlink>
    </w:p>
    <w:p w:rsidR="004261C3" w:rsidRDefault="00B629B5">
      <w:hyperlink w:anchor="B3VZJY1/User_databases/App4Learn/Programmability/Stored_Procedures/test_CheckRowCountIsIncreased_000c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CheckIDReturnedIsLatestID_000d" w:history="1">
        <w:r>
          <w:t>[Insert</w:t>
        </w:r>
        <w:r>
          <w:softHyphen/>
          <w:t>New</w:t>
        </w:r>
        <w:r>
          <w:softHyphen/>
          <w:t>Subject].</w:t>
        </w:r>
        <w:r>
          <w:t>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e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B629B5">
      <w:hyperlink w:anchor="B3VZJY1/User_databases/App4Learn/Programmability/Stored_Procedures/test_GetListOfQuestionId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DemonstrationStep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Demonstration</w:t>
        </w:r>
        <w:r>
          <w:softHyphen/>
          <w:t>Step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333"/>
          <w:footerReference w:type="default" r:id="rId33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1" w:name="_Toc256000156"/>
            <w:r>
              <w:pict>
                <v:shape id="_x0000_i151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SQLt].[Get</w:t>
            </w:r>
            <w:r w:rsidR="00B629B5">
              <w:softHyphen/>
              <w:t>New</w:t>
            </w:r>
            <w:r w:rsidR="00B629B5">
              <w:softHyphen/>
              <w:t>Tran</w:t>
            </w:r>
            <w:r w:rsidR="00B629B5">
              <w:softHyphen/>
              <w:t>Name]</w:t>
            </w:r>
            <w:bookmarkEnd w:id="17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507"/>
        <w:gridCol w:w="1068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@Tran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char(32)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32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Out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Tran</w:t>
            </w:r>
            <w:r>
              <w:rPr>
                <w:rStyle w:val="ScriptNormal"/>
              </w:rPr>
              <w:softHyphen/>
              <w:t>Name]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@Tran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</w:t>
            </w:r>
            <w:r>
              <w:rPr>
                <w:rStyle w:val="ScriptString"/>
              </w:rPr>
              <w:softHyphen/>
              <w:t>Tran'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NEWID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60)),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),32);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</w:r>
        <w:r>
          <w:t>Test]</w:t>
        </w:r>
      </w:hyperlink>
    </w:p>
    <w:p w:rsidR="004261C3" w:rsidRDefault="004261C3">
      <w:pPr>
        <w:sectPr w:rsidR="004261C3">
          <w:headerReference w:type="default" r:id="rId335"/>
          <w:footerReference w:type="default" r:id="rId33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2" w:name="_Toc256000157"/>
            <w:r>
              <w:pict>
                <v:shape id="_x0000_i151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SQLt].[Log</w:t>
            </w:r>
            <w:r w:rsidR="00B629B5">
              <w:softHyphen/>
              <w:t>Captured</w:t>
            </w:r>
            <w:r w:rsidR="00B629B5">
              <w:softHyphen/>
              <w:t>Output]</w:t>
            </w:r>
            <w:bookmarkEnd w:id="17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@text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[Log</w:t>
            </w:r>
            <w:r>
              <w:rPr>
                <w:rStyle w:val="ScriptNormal"/>
              </w:rPr>
              <w:softHyphen/>
              <w:t>Captured</w:t>
            </w:r>
            <w:r>
              <w:rPr>
                <w:rStyle w:val="ScriptNormal"/>
              </w:rPr>
              <w:softHyphen/>
              <w:t xml:space="preserve">Output] @text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SQLt.Capture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 xml:space="preserve">Log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Output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@text);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CaptureOutputLog" w:history="1">
        <w:r>
          <w:t>[t</w:t>
        </w:r>
        <w:r>
          <w:softHyphen/>
          <w:t>SQLt].[Captur</w:t>
        </w:r>
        <w:r>
          <w:t>e</w:t>
        </w:r>
        <w:r>
          <w:softHyphen/>
          <w:t>Output</w:t>
        </w:r>
        <w:r>
          <w:softHyphen/>
          <w:t>Log]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37"/>
          <w:footerReference w:type="default" r:id="rId33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3" w:name="_Toc256000158"/>
            <w:r>
              <w:pict>
                <v:shape id="_x0000_i151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SQLt].[New</w:t>
            </w:r>
            <w:r w:rsidR="00B629B5">
              <w:softHyphen/>
              <w:t>Connection]</w:t>
            </w:r>
            <w:bookmarkEnd w:id="17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643"/>
        <w:gridCol w:w="466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Assembly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CLR.Stored</w:t>
              </w:r>
              <w:r>
                <w:rPr>
                  <w:rStyle w:val="Table-Default"/>
                </w:rPr>
                <w:softHyphen/>
                <w:t>Procedures.New</w:t>
              </w:r>
              <w:r>
                <w:rPr>
                  <w:rStyle w:val="Table-Default"/>
                </w:rPr>
                <w:softHyphen/>
                <w:t>Connection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@command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QUOTED_</w:t>
            </w:r>
            <w:r>
              <w:rPr>
                <w:rStyle w:val="ScriptKeyword"/>
              </w:rPr>
              <w:softHyphen/>
              <w:t>IDENTIFIER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ANSI_</w:t>
            </w:r>
            <w:r>
              <w:rPr>
                <w:rStyle w:val="ScriptKeyword"/>
              </w:rPr>
              <w:softHyphen/>
              <w:t>NULLS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 xml:space="preserve">Connection]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@command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CALLER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EXTERNAL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CLR.Stored</w:t>
            </w:r>
            <w:r>
              <w:rPr>
                <w:rStyle w:val="ScriptNormal"/>
              </w:rPr>
              <w:softHyphen/>
              <w:t>Procedures]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Connection]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Assemblies/tSQLtCLR" w:history="1">
        <w:r>
          <w:t>[t</w:t>
        </w:r>
        <w:r>
          <w:softHyphen/>
          <w:t>SQLt</w:t>
        </w:r>
        <w:r>
          <w:softHyphen/>
          <w:t>CLR]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39"/>
          <w:footerReference w:type="default" r:id="rId34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4" w:name="_Toc256000159"/>
            <w:r>
              <w:pict>
                <v:shape id="_x0000_i152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SQLt].[New</w:t>
            </w:r>
            <w:r w:rsidR="00B629B5">
              <w:softHyphen/>
              <w:t>Test</w:t>
            </w:r>
            <w:r w:rsidR="00B629B5">
              <w:softHyphen/>
              <w:t>Class]</w:t>
            </w:r>
            <w:bookmarkEnd w:id="17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Disallow</w:t>
            </w:r>
            <w:r>
              <w:rPr>
                <w:rStyle w:val="ScriptNormal"/>
              </w:rPr>
              <w:softHyphen/>
              <w:t>Overwriting</w:t>
            </w:r>
            <w:r>
              <w:rPr>
                <w:rStyle w:val="ScriptNormal"/>
              </w:rPr>
              <w:softHyphen/>
              <w:t>Non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Schema @Class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SQLt.Drop</w:t>
            </w:r>
            <w:r>
              <w:rPr>
                <w:rStyle w:val="ScriptNormal"/>
              </w:rPr>
              <w:softHyphen/>
              <w:t>Class @Class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Quote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Te</w:t>
            </w:r>
            <w:r>
              <w:rPr>
                <w:rStyle w:val="ScriptNormal"/>
              </w:rPr>
              <w:t>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@Class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'CREATE SCHEMA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Name);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 @Quoted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@Err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@Err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(Error origina</w:t>
            </w:r>
            <w:r>
              <w:rPr>
                <w:rStyle w:val="ScriptString"/>
              </w:rPr>
              <w:t>ted in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PROCEDURE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@Err</w:t>
            </w:r>
            <w:r>
              <w:rPr>
                <w:rStyle w:val="ScriptNormal"/>
              </w:rPr>
              <w:softHyphen/>
              <w:t xml:space="preserve">Svr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@Err</w:t>
            </w:r>
            <w:r>
              <w:rPr>
                <w:rStyle w:val="ScriptNormal"/>
              </w:rPr>
              <w:softHyphen/>
              <w:t xml:space="preserve">Svr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SEVERITY</w:t>
            </w:r>
            <w:r>
              <w:rPr>
                <w:rStyle w:val="ScriptNormal"/>
              </w:rPr>
              <w:t>();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@Err</w:t>
            </w:r>
            <w:r>
              <w:rPr>
                <w:rStyle w:val="ScriptNormal"/>
              </w:rPr>
              <w:softHyphen/>
              <w:t>Msg, @Err</w:t>
            </w:r>
            <w:r>
              <w:rPr>
                <w:rStyle w:val="ScriptNormal"/>
              </w:rPr>
              <w:softHyphen/>
              <w:t>Svr, 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DropClass" w:history="1">
        <w:r>
          <w:t>[t</w:t>
        </w:r>
        <w:r>
          <w:softHyphen/>
          <w:t>SQLt].[Drop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Private_DisallowOverwritingNonTestSchema" w:history="1">
        <w:r>
          <w:t>[t</w:t>
        </w:r>
        <w:r>
          <w:softHyphen/>
          <w:t>SQLt].[Priv</w:t>
        </w:r>
        <w:r>
          <w:t>ate_</w:t>
        </w:r>
        <w:r>
          <w:softHyphen/>
          <w:t>Disallow</w:t>
        </w:r>
        <w:r>
          <w:softHyphen/>
          <w:t>Overwriting</w:t>
        </w:r>
        <w:r>
          <w:softHyphen/>
          <w:t>Non</w:t>
        </w:r>
        <w:r>
          <w:softHyphen/>
          <w:t>Test</w:t>
        </w:r>
        <w:r>
          <w:softHyphen/>
          <w:t>Schema]</w:t>
        </w:r>
      </w:hyperlink>
    </w:p>
    <w:p w:rsidR="004261C3" w:rsidRDefault="00B629B5">
      <w:hyperlink w:anchor="B3VZJY1/User_databases/App4Learn/Programmability/Stored_Procedures/Private_MarkSchemaAsTestClass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Schema</w:t>
        </w:r>
        <w:r>
          <w:softHyphen/>
          <w:t>As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Functions/Scalar-valued_Functions/Private_QuoteClassNameForNewTestClass" w:history="1">
        <w:r>
          <w:t>[t</w:t>
        </w:r>
        <w:r>
          <w:softHyphen/>
          <w:t>SQLt].[Private_</w:t>
        </w:r>
        <w:r>
          <w:softHyphen/>
          <w:t>Quote</w:t>
        </w:r>
        <w:r>
          <w:softHyphen/>
          <w:t>Class</w:t>
        </w:r>
        <w:r>
          <w:softHyphen/>
          <w:t>Name</w:t>
        </w:r>
        <w:r>
          <w:softHyphen/>
          <w:t>For</w:t>
        </w:r>
        <w:r>
          <w:softHyphen/>
          <w:t>New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RenameClass" w:history="1">
        <w:r>
          <w:t>[t</w:t>
        </w:r>
        <w:r>
          <w:softHyphen/>
          <w:t>SQLt].[Rename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341"/>
          <w:footerReference w:type="default" r:id="rId34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5" w:name="_Toc256000160"/>
            <w:r>
              <w:pict>
                <v:shape id="_x0000_i152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SQLt].[Null</w:t>
            </w:r>
            <w:r w:rsidR="00B629B5">
              <w:softHyphen/>
              <w:t>Test</w:t>
            </w:r>
            <w:r w:rsidR="00B629B5">
              <w:softHyphen/>
              <w:t>Result</w:t>
            </w:r>
            <w:r w:rsidR="00B629B5">
              <w:softHyphen/>
              <w:t>Formatter]</w:t>
            </w:r>
            <w:bookmarkEnd w:id="17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 xml:space="preserve">SQL </w:t>
      </w:r>
      <w:r>
        <w:t>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[Null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343"/>
          <w:footerReference w:type="default" r:id="rId34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6" w:name="_Toc256000161"/>
            <w:r>
              <w:pict>
                <v:shape id="_x0000_i152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Apply</w:t>
            </w:r>
            <w:r w:rsidR="00B629B5">
              <w:softHyphen/>
              <w:t>Check</w:t>
            </w:r>
            <w:r w:rsidR="00B629B5">
              <w:softHyphen/>
            </w:r>
            <w:r w:rsidR="00B629B5">
              <w:t>Constraint]</w:t>
            </w:r>
            <w:bookmarkEnd w:id="17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Apply</w:t>
            </w:r>
            <w:r>
              <w:rPr>
                <w:rStyle w:val="ScriptNormal"/>
              </w:rPr>
              <w:softHyphen/>
              <w:t>Check</w:t>
            </w:r>
            <w:r>
              <w:rPr>
                <w:rStyle w:val="ScriptNormal"/>
              </w:rPr>
              <w:softHyphen/>
              <w:t>Constraint]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@Constraint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CHECK'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definition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sys.check_constraints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Using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'ALTER TABLE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ADD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@Cmd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enameObjectToUniqueNameUsingObjectId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</w:t>
        </w:r>
        <w:r>
          <w:softHyphen/>
          <w:t>Using</w:t>
        </w:r>
        <w:r>
          <w:softHyphen/>
          <w:t>Object</w:t>
        </w:r>
        <w:r>
          <w:softHyphen/>
          <w:t>Id]</w:t>
        </w:r>
      </w:hyperlink>
    </w:p>
    <w:p w:rsidR="004261C3" w:rsidRDefault="00B629B5">
      <w:hyperlink w:anchor="B3VZJY1/User_databases/App4Learn/Programmability/Functions/Table-valued_Functions/Private_GetQuotedTableNameForConstraint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Quoted</w:t>
        </w:r>
        <w:r>
          <w:softHyphen/>
          <w:t>Table</w:t>
        </w:r>
        <w:r>
          <w:softHyphen/>
          <w:t>Name</w:t>
        </w:r>
        <w:r>
          <w:softHyphen/>
        </w:r>
        <w:r>
          <w:t>For</w:t>
        </w:r>
        <w:r>
          <w:softHyphen/>
          <w:t>Constraint]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pplyConstraint" w:history="1">
        <w:r>
          <w:t>[t</w:t>
        </w:r>
        <w:r>
          <w:softHyphen/>
          <w:t>SQLt].[Apply</w:t>
        </w:r>
        <w:r>
          <w:softHyphen/>
          <w:t>Constraint]</w:t>
        </w:r>
      </w:hyperlink>
    </w:p>
    <w:p w:rsidR="004261C3" w:rsidRDefault="004261C3">
      <w:pPr>
        <w:sectPr w:rsidR="004261C3">
          <w:headerReference w:type="default" r:id="rId345"/>
          <w:footerReference w:type="default" r:id="rId34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7" w:name="_Toc256000162"/>
            <w:r>
              <w:pict>
                <v:shape id="_x0000_i152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Apply</w:t>
            </w:r>
            <w:r w:rsidR="00B629B5">
              <w:softHyphen/>
              <w:t>Foreign</w:t>
            </w:r>
            <w:r w:rsidR="00B629B5">
              <w:softHyphen/>
              <w:t>Key</w:t>
            </w:r>
            <w:r w:rsidR="00B629B5">
              <w:softHyphen/>
              <w:t>Constraint]</w:t>
            </w:r>
            <w:bookmarkEnd w:id="17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Apply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 xml:space="preserve">Constraint]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@Create</w:t>
            </w:r>
            <w:r>
              <w:rPr>
                <w:rStyle w:val="ScriptNormal"/>
              </w:rPr>
              <w:softHyphen/>
              <w:t>Fk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@Alter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@Create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@Final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@Ta</w:t>
            </w:r>
            <w:r>
              <w:rPr>
                <w:rStyle w:val="ScriptNormal"/>
              </w:rPr>
              <w:t>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Table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@Constraint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@Create</w:t>
            </w:r>
            <w:r>
              <w:rPr>
                <w:rStyle w:val="ScriptNormal"/>
              </w:rPr>
              <w:softHyphen/>
              <w:t>Fk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cmd, @Create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Cre</w:t>
            </w:r>
            <w:r>
              <w:rPr>
                <w:rStyle w:val="ScriptNormal"/>
              </w:rPr>
              <w:softHyphen/>
              <w:t>Idx</w:t>
            </w:r>
            <w:r>
              <w:rPr>
                <w:rStyle w:val="ScriptNormal"/>
              </w:rPr>
              <w:softHyphen/>
              <w:t>Cmd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Name, @Org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Name, @Constraint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@Alter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'ALTER TABLE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String"/>
              </w:rPr>
              <w:t>' ADD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@Create</w:t>
            </w:r>
            <w:r>
              <w:rPr>
                <w:rStyle w:val="ScriptNormal"/>
              </w:rPr>
              <w:softHyphen/>
              <w:t>Fk</w:t>
            </w:r>
            <w:r>
              <w:rPr>
                <w:rStyle w:val="ScriptNormal"/>
              </w:rPr>
              <w:softHyphen/>
              <w:t>Cmd;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</w:t>
            </w:r>
            <w:r>
              <w:rPr>
                <w:rStyle w:val="ScriptNormal"/>
              </w:rPr>
              <w:t>Final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@Create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@Alter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Cmd;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 @Schema</w:t>
            </w:r>
            <w:r>
              <w:rPr>
                <w:rStyle w:val="ScriptNormal"/>
              </w:rPr>
              <w:softHyphen/>
              <w:t>Name, @Constraint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@Final</w:t>
            </w:r>
            <w:r>
              <w:rPr>
                <w:rStyle w:val="ScriptNormal"/>
              </w:rPr>
              <w:softHyphen/>
              <w:t>Cmd);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B629B5">
      <w:hyperlink w:anchor="B3VZJY1/User_databases/App4Learn/Programmability/Functions/Table-valued_Functions/Private_GetForeignKe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Table-valued_Functions/Private_GetQuotedTableNameForConstraint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Quoted</w:t>
        </w:r>
        <w:r>
          <w:softHyphen/>
          <w:t>Table</w:t>
        </w:r>
        <w:r>
          <w:softHyphen/>
          <w:t>Name</w:t>
        </w:r>
        <w:r>
          <w:softHyphen/>
          <w:t>For</w:t>
        </w:r>
        <w:r>
          <w:softHyphen/>
          <w:t>Constraint]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pplyConstraint" w:history="1">
        <w:r>
          <w:t>[t</w:t>
        </w:r>
        <w:r>
          <w:softHyphen/>
          <w:t>SQLt].[Apply</w:t>
        </w:r>
        <w:r>
          <w:softHyphen/>
          <w:t>Constraint]</w:t>
        </w:r>
      </w:hyperlink>
    </w:p>
    <w:p w:rsidR="004261C3" w:rsidRDefault="004261C3">
      <w:pPr>
        <w:sectPr w:rsidR="004261C3">
          <w:headerReference w:type="default" r:id="rId347"/>
          <w:footerReference w:type="default" r:id="rId34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8" w:name="_Toc256000163"/>
            <w:r>
              <w:pict>
                <v:shape id="_x0000_i152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Clean</w:t>
            </w:r>
            <w:r w:rsidR="00B629B5">
              <w:softHyphen/>
              <w:t>Test</w:t>
            </w:r>
            <w:r w:rsidR="00B629B5">
              <w:softHyphen/>
              <w:t>Result]</w:t>
            </w:r>
            <w:bookmarkEnd w:id="17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Clean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Stored_Procedures/Private_RunAll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All]</w:t>
        </w:r>
      </w:hyperlink>
    </w:p>
    <w:p w:rsidR="004261C3" w:rsidRDefault="004261C3">
      <w:pPr>
        <w:sectPr w:rsidR="004261C3">
          <w:headerReference w:type="default" r:id="rId349"/>
          <w:footerReference w:type="default" r:id="rId35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79" w:name="_Toc256000164"/>
            <w:r>
              <w:pict>
                <v:shape id="_x0000_i152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Compare</w:t>
            </w:r>
            <w:r w:rsidR="00B629B5">
              <w:softHyphen/>
              <w:t>Tables]</w:t>
            </w:r>
            <w:bookmarkEnd w:id="17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@Expected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@Actual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@Column</w:t>
            </w:r>
            <w:r>
              <w:softHyphen/>
              <w:t>List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@Match</w:t>
            </w:r>
            <w:r>
              <w:softHyphen/>
              <w:t>Indicator</w:t>
            </w:r>
            <w:r>
              <w:softHyphen/>
              <w:t>Column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Compare</w:t>
            </w:r>
            <w:r>
              <w:rPr>
                <w:rStyle w:val="ScriptNormal"/>
              </w:rPr>
              <w:softHyphen/>
              <w:t>Tables]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@Expected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@Actual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@Match</w:t>
            </w:r>
            <w:r>
              <w:rPr>
                <w:rStyle w:val="ScriptNormal"/>
              </w:rPr>
              <w:softHyphen/>
              <w:t>Indicator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@Restored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>Counter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@Restored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>Counter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@Match</w:t>
            </w:r>
            <w:r>
              <w:rPr>
                <w:rStyle w:val="ScriptNormal"/>
              </w:rPr>
              <w:softHyphen/>
              <w:t>Indicator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'_</w:t>
            </w:r>
            <w:r>
              <w:rPr>
                <w:rStyle w:val="ScriptString"/>
              </w:rPr>
              <w:softHyphen/>
              <w:t>RR'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INSERT INTO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@Match</w:t>
            </w:r>
            <w:r>
              <w:rPr>
                <w:rStyle w:val="ScriptNormal"/>
              </w:rPr>
              <w:softHyphen/>
              <w:t>Indicator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')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SELECT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CASE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WHEN Restored</w:t>
            </w:r>
            <w:r>
              <w:rPr>
                <w:rStyle w:val="ScriptString"/>
              </w:rPr>
              <w:softHyphen/>
              <w:t>Row</w:t>
            </w:r>
            <w:r>
              <w:rPr>
                <w:rStyle w:val="ScriptString"/>
              </w:rPr>
              <w:softHyphen/>
              <w:t>Index.'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@Restored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>Counter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 &lt;= CASE WHEN [_{Left}_]&lt;[_{Right}_] THEN [_{Left}_] ELSE [_{Right}_] END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THEN ''=''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WHEN Restored</w:t>
            </w:r>
            <w:r>
              <w:rPr>
                <w:rStyle w:val="ScriptString"/>
              </w:rPr>
              <w:softHyphen/>
              <w:t>Row</w:t>
            </w:r>
            <w:r>
              <w:rPr>
                <w:rStyle w:val="ScriptString"/>
              </w:rPr>
              <w:softHyphen/>
              <w:t>Index.'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@Restored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>Counter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 xml:space="preserve">' &lt;= [_{Left}_]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THEN ''&lt;''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ELSE ''&gt;''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END AS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@Match</w:t>
            </w:r>
            <w:r>
              <w:rPr>
                <w:rStyle w:val="ScriptNormal"/>
              </w:rPr>
              <w:softHyphen/>
              <w:t>Indicator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FROM(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SELECT SUM([_{Left}_]) AS [_{Left}_],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SUM([_{Right}_]) AS [_{Right}_],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FROM (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SELECT 1 AS [_{Left}_], 0[_{Right}_],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FROM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UNION ALL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SELECT 0[_{Left}_], 1 AS [_{Right}_],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FROM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</w:t>
            </w:r>
            <w:r>
              <w:rPr>
                <w:rStyle w:val="ScriptString"/>
              </w:rPr>
              <w:t xml:space="preserve">  ) AS X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GROUP BY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) AS Collapsed</w:t>
            </w:r>
            <w:r>
              <w:rPr>
                <w:rStyle w:val="ScriptString"/>
              </w:rPr>
              <w:softHyphen/>
              <w:t>Rows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CROSS APPLY (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SELECT TOP(CASE WHEN [_{Left}_]&gt;[_{Right}_] THEN [_{Left}_]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   ELSE [_{Right}_] END)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ROW_</w:t>
            </w:r>
            <w:r>
              <w:rPr>
                <w:rStyle w:val="ScriptString"/>
              </w:rPr>
              <w:softHyphen/>
              <w:t xml:space="preserve">NUMBER() OVER(ORDER BY(SELECT 1))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FROM (SELECT 1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FROM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@Actual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UNION ALL SELECT 1 FROM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@Expected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 X(X)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) AS Restored</w:t>
            </w:r>
            <w:r>
              <w:rPr>
                <w:rStyle w:val="ScriptString"/>
              </w:rPr>
              <w:softHyphen/>
              <w:t>Row</w:t>
            </w:r>
            <w:r>
              <w:rPr>
                <w:rStyle w:val="ScriptString"/>
              </w:rPr>
              <w:softHyphen/>
              <w:t>Index('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@Restored</w:t>
            </w:r>
            <w:r>
              <w:rPr>
                <w:rStyle w:val="ScriptNormal"/>
              </w:rPr>
              <w:softHyphen/>
              <w:t>Row</w:t>
            </w:r>
            <w:r>
              <w:rPr>
                <w:rStyle w:val="ScriptNormal"/>
              </w:rPr>
              <w:softHyphen/>
              <w:t>Index</w:t>
            </w:r>
            <w:r>
              <w:rPr>
                <w:rStyle w:val="ScriptNormal"/>
              </w:rPr>
              <w:softHyphen/>
              <w:t>Counter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@cmd); </w:t>
            </w:r>
            <w:r>
              <w:rPr>
                <w:rStyle w:val="ScriptComment"/>
              </w:rPr>
              <w:t>--Main</w:t>
            </w:r>
            <w:r>
              <w:rPr>
                <w:rStyle w:val="ScriptComment"/>
              </w:rPr>
              <w:softHyphen/>
              <w:t>Group</w:t>
            </w:r>
            <w:r>
              <w:rPr>
                <w:rStyle w:val="ScriptComment"/>
              </w:rPr>
              <w:softHyphen/>
              <w:t>Query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'SET @r =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CASE WHEN EXISTS(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SELECT 1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      FROM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String"/>
              </w:rPr>
              <w:t>' WHERE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@Match</w:t>
            </w:r>
            <w:r>
              <w:rPr>
                <w:rStyle w:val="ScriptNormal"/>
              </w:rPr>
              <w:softHyphen/>
              <w:t>Indicator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 IN (''&lt;'', ''&gt;''))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     THEN 1 ELSE 0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END'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sp_executesql</w:t>
            </w:r>
            <w:r>
              <w:rPr>
                <w:rStyle w:val="ScriptNormal"/>
              </w:rPr>
              <w:t xml:space="preserve"> @cmd, N</w:t>
            </w:r>
            <w:r>
              <w:rPr>
                <w:rStyle w:val="ScriptString"/>
              </w:rPr>
              <w:t>'@r INT OUTPUT'</w:t>
            </w:r>
            <w:r>
              <w:rPr>
                <w:rStyle w:val="ScriptNormal"/>
              </w:rPr>
              <w:t>,@Unequal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>Exist;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51"/>
          <w:footerReference w:type="default" r:id="rId35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0" w:name="_Toc256000165"/>
            <w:r>
              <w:pict>
                <v:shape id="_x0000_i152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Compare</w:t>
            </w:r>
            <w:r w:rsidR="00B629B5">
              <w:softHyphen/>
              <w:t>Tables</w:t>
            </w:r>
            <w:r w:rsidR="00B629B5">
              <w:softHyphen/>
              <w:t>Fail</w:t>
            </w:r>
            <w:r w:rsidR="00B629B5">
              <w:softHyphen/>
              <w:t>If</w:t>
            </w:r>
            <w:r w:rsidR="00B629B5">
              <w:softHyphen/>
              <w:t>Unequal</w:t>
            </w:r>
            <w:r w:rsidR="00B629B5">
              <w:softHyphen/>
              <w:t>Rows</w:t>
            </w:r>
            <w:r w:rsidR="00B629B5">
              <w:softHyphen/>
              <w:t>Exists]</w:t>
            </w:r>
            <w:bookmarkEnd w:id="18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@Unequal</w:t>
            </w:r>
            <w:r>
              <w:softHyphen/>
              <w:t>Rows</w:t>
            </w:r>
            <w:r>
              <w:softHyphen/>
              <w:t>Exist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</w:t>
            </w:r>
            <w:r>
              <w:softHyphen/>
              <w:t>Column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@Column</w:t>
            </w:r>
            <w:r>
              <w:softHyphen/>
              <w:t>List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@Fail</w:t>
            </w:r>
            <w:r>
              <w:softHyphen/>
              <w:t>Msg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Compare</w:t>
            </w:r>
            <w:r>
              <w:rPr>
                <w:rStyle w:val="ScriptNormal"/>
              </w:rPr>
              <w:softHyphen/>
              <w:t>Tables</w:t>
            </w:r>
            <w:r>
              <w:rPr>
                <w:rStyle w:val="ScriptNormal"/>
              </w:rPr>
              <w:softHyphen/>
              <w:t>Fail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>Exists]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@Unequal</w:t>
            </w:r>
            <w:r>
              <w:rPr>
                <w:rStyle w:val="ScriptNormal"/>
              </w:rPr>
              <w:softHyphen/>
              <w:t>Rows</w:t>
            </w:r>
            <w:r>
              <w:rPr>
                <w:rStyle w:val="ScriptNormal"/>
              </w:rPr>
              <w:softHyphen/>
              <w:t xml:space="preserve">Exist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 xml:space="preserve">Result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@Output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@Output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'[_m_],'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>List;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@Result</w:t>
            </w:r>
            <w:r>
              <w:rPr>
                <w:rStyle w:val="ScriptNormal"/>
              </w:rPr>
              <w:softHyphen/>
              <w:t>Table, @Order</w:t>
            </w:r>
            <w:r>
              <w:rPr>
                <w:rStyle w:val="ScriptNormal"/>
              </w:rPr>
              <w:softHyphen/>
              <w:t xml:space="preserve">By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>Column, @Print</w:t>
            </w:r>
            <w:r>
              <w:rPr>
                <w:rStyle w:val="ScriptNormal"/>
              </w:rPr>
              <w:softHyphen/>
              <w:t>Only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Alias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@Output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List, @txt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 xml:space="preserve">Result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@Fail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@Me</w:t>
            </w:r>
            <w:r>
              <w:rPr>
                <w:rStyle w:val="ScriptNormal"/>
              </w:rPr>
              <w:t>ssage, @Table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</w:t>
            </w:r>
            <w:r>
              <w:rPr>
                <w:rStyle w:val="ScriptNormal"/>
              </w:rPr>
              <w:softHyphen/>
              <w:t>Result;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Stored_Procedures/TableToText" w:history="1">
        <w:r>
          <w:t>[t</w:t>
        </w:r>
        <w:r>
          <w:softHyphen/>
          <w:t>SQLt].[Table</w:t>
        </w:r>
        <w:r>
          <w:softHyphen/>
          <w:t>To</w:t>
        </w:r>
        <w:r>
          <w:softHyphen/>
          <w:t>Text]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53"/>
          <w:footerReference w:type="default" r:id="rId35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1" w:name="_Toc256000166"/>
            <w:r>
              <w:pict>
                <v:shape id="_x0000_i152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Create</w:t>
            </w:r>
            <w:r w:rsidR="00B629B5">
              <w:softHyphen/>
              <w:t>Fake</w:t>
            </w:r>
            <w:r w:rsidR="00B629B5">
              <w:softHyphen/>
              <w:t>Function]</w:t>
            </w:r>
            <w:bookmarkEnd w:id="18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@Function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@Fake</w:t>
            </w:r>
            <w:r>
              <w:softHyphen/>
              <w:t>Function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@Function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@Fake</w:t>
            </w:r>
            <w:r>
              <w:softHyphen/>
              <w:t>Function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@Is</w:t>
            </w:r>
            <w:r>
              <w:softHyphen/>
              <w:t>Scalar</w:t>
            </w:r>
            <w:r>
              <w:softHyphen/>
              <w:t>Function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Function]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Keyword"/>
              </w:rPr>
              <w:t>BIT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@Return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Keyword"/>
              </w:rPr>
              <w:t>N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@Return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T.Type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sys.parameters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P.user_type_id,P.max_length,P.precision,P.scale,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P.parameter_id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@Parameter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@Parameter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STUFF</w:t>
            </w:r>
            <w:r>
              <w:rPr>
                <w:rStyle w:val="ScriptNormal"/>
              </w:rPr>
              <w:t>((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P.name+</w:t>
            </w:r>
            <w:r>
              <w:rPr>
                <w:rStyle w:val="ScriptString"/>
              </w:rPr>
              <w:t>'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Type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sys.parameters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P.user_type_id,</w:t>
            </w:r>
            <w:r>
              <w:rPr>
                <w:rStyle w:val="ScriptNormal"/>
              </w:rPr>
              <w:t>P.max_length,P.precision,P.scale,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P.parameter_id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P.parameter_id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),1,1,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@Parameter</w:t>
            </w:r>
            <w:r>
              <w:rPr>
                <w:rStyle w:val="ScriptNormal"/>
              </w:rPr>
              <w:softHyphen/>
              <w:t>Call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@Parameter</w:t>
            </w:r>
            <w:r>
              <w:rPr>
                <w:rStyle w:val="ScriptNormal"/>
              </w:rPr>
              <w:softHyphen/>
              <w:t>Call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STUFF</w:t>
            </w:r>
            <w:r>
              <w:rPr>
                <w:rStyle w:val="ScriptNormal"/>
              </w:rPr>
              <w:t>((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P.name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sys.parameters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P.user_type_id,</w:t>
            </w:r>
            <w:r>
              <w:rPr>
                <w:rStyle w:val="ScriptNormal"/>
              </w:rPr>
              <w:t>P.max_length,P.precision,P.scale,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P.parameter_id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P.parameter_id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),1,1,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'CREATE FUNCTION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@Parameter</w:t>
            </w:r>
            <w:r>
              <w:rPr>
                <w:rStyle w:val="ScriptNormal"/>
              </w:rPr>
              <w:softHyphen/>
              <w:t>List+</w:t>
            </w:r>
            <w:r>
              <w:rPr>
                <w:rStyle w:val="ScriptString"/>
              </w:rPr>
              <w:t>') RETURNS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@Return</w:t>
            </w:r>
            <w:r>
              <w:rPr>
                <w:rStyle w:val="ScriptNormal"/>
              </w:rPr>
              <w:softHyphen/>
              <w:t>Type+</w:t>
            </w:r>
            <w:r>
              <w:rPr>
                <w:rStyle w:val="ScriptString"/>
              </w:rPr>
              <w:t>' AS BEGIN RETURN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@Parameter</w:t>
            </w:r>
            <w:r>
              <w:rPr>
                <w:rStyle w:val="ScriptNormal"/>
              </w:rPr>
              <w:softHyphen/>
              <w:t>Call</w:t>
            </w:r>
            <w:r>
              <w:rPr>
                <w:rStyle w:val="ScriptNormal"/>
              </w:rPr>
              <w:softHyphen/>
              <w:t>List+</w:t>
            </w:r>
            <w:r>
              <w:rPr>
                <w:rStyle w:val="ScriptString"/>
              </w:rPr>
              <w:t>');END;'</w:t>
            </w:r>
            <w:r>
              <w:rPr>
                <w:rStyle w:val="ScriptNormal"/>
              </w:rPr>
              <w:t xml:space="preserve">);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 xml:space="preserve">'CREATE </w:t>
            </w:r>
            <w:r>
              <w:rPr>
                <w:rStyle w:val="ScriptString"/>
              </w:rPr>
              <w:t>FUNCTION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@Parameter</w:t>
            </w:r>
            <w:r>
              <w:rPr>
                <w:rStyle w:val="ScriptNormal"/>
              </w:rPr>
              <w:softHyphen/>
              <w:t>List+</w:t>
            </w:r>
            <w:r>
              <w:rPr>
                <w:rStyle w:val="ScriptString"/>
              </w:rPr>
              <w:t>') RETURNS TABLE AS RETURN SELECT * FROM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'('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@Parameter</w:t>
            </w:r>
            <w:r>
              <w:rPr>
                <w:rStyle w:val="ScriptNormal"/>
              </w:rPr>
              <w:softHyphen/>
              <w:t>Call</w:t>
            </w:r>
            <w:r>
              <w:rPr>
                <w:rStyle w:val="ScriptNormal"/>
              </w:rPr>
              <w:softHyphen/>
              <w:t>List+</w:t>
            </w:r>
            <w:r>
              <w:rPr>
                <w:rStyle w:val="ScriptString"/>
              </w:rPr>
              <w:t>');'</w:t>
            </w:r>
            <w:r>
              <w:rPr>
                <w:rStyle w:val="ScriptNormal"/>
              </w:rPr>
              <w:t xml:space="preserve">);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GetFullTyp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Full</w:t>
        </w:r>
        <w:r>
          <w:softHyphen/>
          <w:t>Type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Function" w:history="1">
        <w:r>
          <w:t>[t</w:t>
        </w:r>
        <w:r>
          <w:softHyphen/>
          <w:t>SQLt].[Fake</w:t>
        </w:r>
        <w:r>
          <w:softHyphen/>
          <w:t>Function]</w:t>
        </w:r>
      </w:hyperlink>
    </w:p>
    <w:p w:rsidR="004261C3" w:rsidRDefault="004261C3">
      <w:pPr>
        <w:sectPr w:rsidR="004261C3">
          <w:headerReference w:type="default" r:id="rId355"/>
          <w:footerReference w:type="default" r:id="rId35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2" w:name="_Toc256000167"/>
            <w:r>
              <w:pict>
                <v:shape id="_x0000_i152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Create</w:t>
            </w:r>
            <w:r w:rsidR="00B629B5">
              <w:softHyphen/>
              <w:t>Fake</w:t>
            </w:r>
            <w:r w:rsidR="00B629B5">
              <w:softHyphen/>
              <w:t>Of</w:t>
            </w:r>
            <w:r w:rsidR="00B629B5">
              <w:softHyphen/>
              <w:t>Table]</w:t>
            </w:r>
            <w:bookmarkEnd w:id="18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</w:r>
            <w:r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@New</w:t>
            </w:r>
            <w:r>
              <w:softHyphen/>
              <w:t>Name</w:t>
            </w:r>
            <w:r>
              <w:softHyphen/>
              <w:t>Of</w:t>
            </w:r>
            <w:r>
              <w:softHyphen/>
              <w:t>Original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@Identity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@Computed</w:t>
            </w:r>
            <w:r>
              <w:softHyphen/>
              <w:t>Columns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@Defaults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@Identity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@Computed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@Defaults </w:t>
            </w:r>
            <w:r>
              <w:rPr>
                <w:rStyle w:val="ScriptKeyword"/>
              </w:rPr>
              <w:t>BIT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@Cols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@Cols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</w:t>
            </w:r>
            <w:r>
              <w:rPr>
                <w:rStyle w:val="ScriptKeyword"/>
              </w:rPr>
              <w:t>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cc.Column</w:t>
            </w:r>
            <w:r>
              <w:rPr>
                <w:rStyle w:val="ScriptNormal"/>
              </w:rPr>
              <w:softHyphen/>
              <w:t xml:space="preserve">Definition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dc.Default</w:t>
            </w:r>
            <w:r>
              <w:rPr>
                <w:rStyle w:val="ScriptNormal"/>
              </w:rPr>
              <w:softHyphen/>
              <w:t xml:space="preserve">Definition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id.Identity</w:t>
            </w:r>
            <w:r>
              <w:rPr>
                <w:rStyle w:val="ScriptNormal"/>
              </w:rPr>
              <w:softHyphen/>
              <w:t xml:space="preserve">Definition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cc.Is</w:t>
            </w:r>
            <w:r>
              <w:rPr>
                <w:rStyle w:val="ScriptNormal"/>
              </w:rPr>
              <w:softHyphen/>
              <w:t>Computed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id.Is</w:t>
            </w:r>
            <w:r>
              <w:rPr>
                <w:rStyle w:val="ScriptNormal"/>
              </w:rPr>
              <w:softHyphen/>
              <w:t>Identity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NULL'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Or</w:t>
            </w:r>
            <w:r>
              <w:rPr>
                <w:rStyle w:val="ScriptNormal"/>
              </w:rPr>
              <w:softHyphen/>
              <w:t>Computed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c.user_type_id, c.max_length, c.precision, c.scale, c.collation_name, c.object_id, c.column_id, @Computed</w:t>
            </w:r>
            <w:r>
              <w:rPr>
                <w:rStyle w:val="ScriptNormal"/>
              </w:rPr>
              <w:softHyphen/>
              <w:t>Columns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cc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Default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c.object_id, c.column_id, @Defaults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dc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Identity</w:t>
            </w:r>
            <w:r>
              <w:rPr>
                <w:rStyle w:val="ScriptNormal"/>
              </w:rPr>
              <w:softHyphen/>
              <w:t>Definition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c.object_id, c.column_id, @Identity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'CREATE TABLE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@Cols,1,1,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GetDataTypeOrComputedColumn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Data</w:t>
        </w:r>
        <w:r>
          <w:softHyphen/>
          <w:t>Type</w:t>
        </w:r>
        <w:r>
          <w:softHyphen/>
          <w:t>Or</w:t>
        </w:r>
        <w:r>
          <w:softHyphen/>
          <w:t>Computed</w:t>
        </w:r>
        <w:r>
          <w:softHyphen/>
          <w:t>Column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Table-valued_Functions/Private_GetDefaultConstraint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Default</w:t>
        </w:r>
        <w:r>
          <w:softHyphen/>
          <w:t>Constraint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Table-valued_Functions/Private_GetIdentit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Identity</w:t>
        </w:r>
        <w:r>
          <w:softHyphen/>
          <w:t>Definition]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57"/>
          <w:footerReference w:type="default" r:id="rId35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3" w:name="_Toc256000168"/>
            <w:r>
              <w:pict>
                <v:shape id="_x0000_i152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Create</w:t>
            </w:r>
            <w:r w:rsidR="00B629B5">
              <w:softHyphen/>
              <w:t>Procedure</w:t>
            </w:r>
            <w:r w:rsidR="00B629B5">
              <w:softHyphen/>
              <w:t>Spy]</w:t>
            </w:r>
            <w:bookmarkEnd w:id="18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@Procedure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@Original</w:t>
            </w:r>
            <w:r>
              <w:softHyphen/>
              <w:t>Procedure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@Log</w:t>
            </w:r>
            <w:r>
              <w:softHyphen/>
              <w:t>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@Command</w:t>
            </w:r>
            <w:r>
              <w:softHyphen/>
              <w:t>To</w:t>
            </w:r>
            <w:r>
              <w:softHyphen/>
              <w:t>Execute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>Spy]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@Original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@Log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@Command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 xml:space="preserve">Execute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</w:t>
            </w:r>
            <w:r>
              <w:rPr>
                <w:rStyle w:val="ScriptKeyword"/>
              </w:rPr>
              <w:t>E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@Seperator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Separater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@Param</w:t>
            </w:r>
            <w:r>
              <w:rPr>
                <w:rStyle w:val="ScriptNormal"/>
              </w:rPr>
              <w:softHyphen/>
              <w:t>Name sysname,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@Type</w:t>
            </w:r>
            <w:r>
              <w:rPr>
                <w:rStyle w:val="ScriptNormal"/>
              </w:rPr>
              <w:softHyphen/>
              <w:t>Name sysname,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@Is</w:t>
            </w:r>
            <w:r>
              <w:rPr>
                <w:rStyle w:val="ScriptNormal"/>
              </w:rPr>
              <w:softHyphen/>
              <w:t xml:space="preserve">Output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@Is</w:t>
            </w:r>
            <w:r>
              <w:rPr>
                <w:rStyle w:val="ScriptNormal"/>
              </w:rPr>
              <w:softHyphen/>
              <w:t>Cursor</w:t>
            </w:r>
            <w:r>
              <w:rPr>
                <w:rStyle w:val="ScriptNormal"/>
              </w:rPr>
              <w:softHyphen/>
              <w:t xml:space="preserve">Ref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@Seperator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 xml:space="preserve">Separater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Parameters </w:t>
            </w:r>
            <w:r>
              <w:rPr>
                <w:rStyle w:val="ScriptKeyword"/>
              </w:rPr>
              <w:t>CURSOR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p.name, t.Type</w:t>
            </w:r>
            <w:r>
              <w:rPr>
                <w:rStyle w:val="ScriptNormal"/>
              </w:rPr>
              <w:softHyphen/>
              <w:t>Name, is_output, is_cursor_ref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sys.parameters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Fu</w:t>
            </w:r>
            <w:r>
              <w:rPr>
                <w:rStyle w:val="ScriptNormal"/>
              </w:rPr>
              <w:t>ll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p.user_type_id,p.max_length,p.precision,p.scale,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OPEN</w:t>
            </w:r>
            <w:r>
              <w:rPr>
                <w:rStyle w:val="ScriptNormal"/>
              </w:rPr>
              <w:t xml:space="preserve"> Parameters;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Parameters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@Param</w:t>
            </w:r>
            <w:r>
              <w:rPr>
                <w:rStyle w:val="ScriptNormal"/>
              </w:rPr>
              <w:softHyphen/>
              <w:t>Name, @Type</w:t>
            </w:r>
            <w:r>
              <w:rPr>
                <w:rStyle w:val="ScriptNormal"/>
              </w:rPr>
              <w:softHyphen/>
              <w:t>Name, @Is</w:t>
            </w:r>
            <w:r>
              <w:rPr>
                <w:rStyle w:val="ScriptNormal"/>
              </w:rPr>
              <w:softHyphen/>
              <w:t>Output, @Is</w:t>
            </w:r>
            <w:r>
              <w:rPr>
                <w:rStyle w:val="ScriptNormal"/>
              </w:rPr>
              <w:softHyphen/>
              <w:t>Cursor</w:t>
            </w:r>
            <w:r>
              <w:rPr>
                <w:rStyle w:val="ScriptNormal"/>
              </w:rPr>
              <w:softHyphen/>
              <w:t>Ref;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</w:r>
            <w:r>
              <w:rPr>
                <w:rStyle w:val="ScriptFunction"/>
              </w:rPr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Cursor</w:t>
            </w:r>
            <w:r>
              <w:rPr>
                <w:rStyle w:val="ScriptNormal"/>
              </w:rPr>
              <w:softHyphen/>
              <w:t xml:space="preserve">Ref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@Seperator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@Param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@Seperator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'['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@Param</w:t>
            </w:r>
            <w:r>
              <w:rPr>
                <w:rStyle w:val="ScriptNormal"/>
              </w:rPr>
              <w:softHyphen/>
              <w:t>Name,1,1,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']'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 xml:space="preserve">Separater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@Param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@Type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= NULL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 xml:space="preserve">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OUT'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</w:t>
            </w: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',['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@Param</w:t>
            </w:r>
            <w:r>
              <w:rPr>
                <w:rStyle w:val="ScriptNormal"/>
              </w:rPr>
              <w:softHyphen/>
              <w:t>Name,1,1,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']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@Type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'%nchar%'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@Type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'%nvarchar%'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'nvarchar(MAX)'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@Type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'%char%'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'varchar(MAX)'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@Type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NULL'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@Seperator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;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 xml:space="preserve">Separater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Type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 xml:space="preserve">Separater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@Param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CURSOR VARYING OUTPUT'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 xml:space="preserve">Separater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Parameters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@Param</w:t>
            </w:r>
            <w:r>
              <w:rPr>
                <w:rStyle w:val="ScriptNormal"/>
              </w:rPr>
              <w:softHyphen/>
              <w:t>Name, @Type</w:t>
            </w:r>
            <w:r>
              <w:rPr>
                <w:rStyle w:val="ScriptNormal"/>
              </w:rPr>
              <w:softHyphen/>
              <w:t>Name, @Is</w:t>
            </w:r>
            <w:r>
              <w:rPr>
                <w:rStyle w:val="ScriptNormal"/>
              </w:rPr>
              <w:softHyphen/>
              <w:t>Output, @Is</w:t>
            </w:r>
            <w:r>
              <w:rPr>
                <w:rStyle w:val="ScriptNormal"/>
              </w:rPr>
              <w:softHyphen/>
              <w:t>Cursor</w:t>
            </w:r>
            <w:r>
              <w:rPr>
                <w:rStyle w:val="ScriptNormal"/>
              </w:rPr>
              <w:softHyphen/>
              <w:t>Ref;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CLOS</w:t>
            </w:r>
            <w:r>
              <w:rPr>
                <w:rStyle w:val="ScriptKeyword"/>
              </w:rPr>
              <w:t>E</w:t>
            </w:r>
            <w:r>
              <w:rPr>
                <w:rStyle w:val="ScriptNormal"/>
              </w:rPr>
              <w:t xml:space="preserve"> Parameters;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DEALLOCATE</w:t>
            </w:r>
            <w:r>
              <w:rPr>
                <w:rStyle w:val="ScriptNormal"/>
              </w:rPr>
              <w:t xml:space="preserve"> Parameters;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'INSERT INTO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@Log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DEFAULT VALUES'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 SELECT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List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'CREATE TABLE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@Log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(_id_ int IDENTITY(1,1) PRIMARY KEY CLUSTERED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Col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'CREATE PROCEDURE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@Original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@Proc</w:t>
            </w:r>
            <w:r>
              <w:rPr>
                <w:rStyle w:val="ScriptNormal"/>
              </w:rPr>
              <w:softHyphen/>
              <w:t>Parm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String"/>
              </w:rPr>
              <w:t>' AS BEGIN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@Insert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@Command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Execute,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String"/>
              </w:rPr>
              <w:t>' END;'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GetFullTyp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Full</w:t>
        </w:r>
        <w:r>
          <w:softHyphen/>
        </w:r>
        <w:r>
          <w:t>Type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pyProcedure" w:history="1">
        <w:r>
          <w:t>[t</w:t>
        </w:r>
        <w:r>
          <w:softHyphen/>
          <w:t>SQLt].[Spy</w:t>
        </w:r>
        <w:r>
          <w:softHyphen/>
          <w:t>Procedure]</w:t>
        </w:r>
      </w:hyperlink>
    </w:p>
    <w:p w:rsidR="004261C3" w:rsidRDefault="004261C3">
      <w:pPr>
        <w:sectPr w:rsidR="004261C3">
          <w:headerReference w:type="default" r:id="rId359"/>
          <w:footerReference w:type="default" r:id="rId36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4" w:name="_Toc256000169"/>
            <w:r>
              <w:pict>
                <v:shape id="_x0000_i153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Create</w:t>
            </w:r>
            <w:r w:rsidR="00B629B5">
              <w:softHyphen/>
              <w:t>Result</w:t>
            </w:r>
            <w:r w:rsidR="00B629B5">
              <w:softHyphen/>
              <w:t>Table</w:t>
            </w:r>
            <w:r w:rsidR="00B629B5">
              <w:softHyphen/>
              <w:t>For</w:t>
            </w:r>
            <w:r w:rsidR="00B629B5">
              <w:softHyphen/>
              <w:t>Compare</w:t>
            </w:r>
            <w:r w:rsidR="00B629B5">
              <w:softHyphen/>
              <w:t>Tables]</w:t>
            </w:r>
            <w:bookmarkEnd w:id="18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</w:t>
            </w:r>
            <w:r>
              <w:softHyphen/>
              <w:t>Column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@Base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Compare</w:t>
            </w:r>
            <w:r>
              <w:rPr>
                <w:rStyle w:val="ScriptNormal"/>
              </w:rPr>
              <w:softHyphen/>
              <w:t>Tables]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@Base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SELECT ''='' AS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 Expected.* INTO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FROM t</w:t>
            </w:r>
            <w:r>
              <w:rPr>
                <w:rStyle w:val="ScriptString"/>
              </w:rPr>
              <w:softHyphen/>
              <w:t>SQLt.Private_</w:t>
            </w:r>
            <w:r>
              <w:rPr>
                <w:rStyle w:val="ScriptString"/>
              </w:rPr>
              <w:softHyphen/>
              <w:t>Null</w:t>
            </w:r>
            <w:r>
              <w:rPr>
                <w:rStyle w:val="ScriptString"/>
              </w:rPr>
              <w:softHyphen/>
              <w:t>Cell</w:t>
            </w:r>
            <w:r>
              <w:rPr>
                <w:rStyle w:val="ScriptString"/>
              </w:rPr>
              <w:softHyphen/>
              <w:t xml:space="preserve">Table N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LEFT JOIN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@Base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 xml:space="preserve">' AS Expected ON N.I &lt;&gt; N.I 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TRUNCATE TABLE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--Need to insert an actual row to prevent IDENTITY property from transfering (IDENTITY_</w:t>
            </w:r>
            <w:r>
              <w:rPr>
                <w:rStyle w:val="ScriptComment"/>
              </w:rPr>
              <w:softHyphen/>
              <w:t>COL can't be NULLable);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61"/>
          <w:footerReference w:type="default" r:id="rId36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5" w:name="_Toc256000170"/>
            <w:r>
              <w:pict>
                <v:shape id="_x0000_i153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Disallow</w:t>
            </w:r>
            <w:r w:rsidR="00B629B5">
              <w:softHyphen/>
              <w:t>Overwriting</w:t>
            </w:r>
            <w:r w:rsidR="00B629B5">
              <w:softHyphen/>
              <w:t>Non</w:t>
            </w:r>
            <w:r w:rsidR="00B629B5">
              <w:softHyphen/>
              <w:t>Test</w:t>
            </w:r>
            <w:r w:rsidR="00B629B5">
              <w:softHyphen/>
              <w:t>Schema]</w:t>
            </w:r>
            <w:bookmarkEnd w:id="18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Disallow</w:t>
            </w:r>
            <w:r>
              <w:rPr>
                <w:rStyle w:val="ScriptNormal"/>
              </w:rPr>
              <w:softHyphen/>
              <w:t>Overwriting</w:t>
            </w:r>
            <w:r>
              <w:rPr>
                <w:rStyle w:val="ScriptNormal"/>
              </w:rPr>
              <w:softHyphen/>
              <w:t>Non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Schema]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'Attempted to execute t</w:t>
            </w:r>
            <w:r>
              <w:rPr>
                <w:rStyle w:val="ScriptString"/>
              </w:rPr>
              <w:softHyphen/>
              <w:t>SQLt.New</w:t>
            </w:r>
            <w:r>
              <w:rPr>
                <w:rStyle w:val="ScriptString"/>
              </w:rPr>
              <w:softHyphen/>
              <w:t>Test</w:t>
            </w:r>
            <w:r>
              <w:rPr>
                <w:rStyle w:val="ScriptString"/>
              </w:rPr>
              <w:softHyphen/>
              <w:t xml:space="preserve">Class on ''%s'' which is an existing schema but not a test </w:t>
            </w:r>
            <w:r>
              <w:rPr>
                <w:rStyle w:val="ScriptString"/>
              </w:rPr>
              <w:t>class'</w:t>
            </w:r>
            <w:r>
              <w:rPr>
                <w:rStyle w:val="ScriptNormal"/>
              </w:rPr>
              <w:t>, 16, 10, @Class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Scalar-valued_Functions/Private_IsTestClass" w:history="1">
        <w:r>
          <w:t>[t</w:t>
        </w:r>
        <w:r>
          <w:softHyphen/>
          <w:t>SQLt].[Private_</w:t>
        </w:r>
        <w:r>
          <w:softHyphen/>
          <w:t>Is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NewTestClass" w:history="1">
        <w:r>
          <w:t>[t</w:t>
        </w:r>
        <w:r>
          <w:softHyphen/>
          <w:t>SQLt].[New</w:t>
        </w:r>
        <w:r>
          <w:softHyphen/>
          <w:t>Test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363"/>
          <w:footerReference w:type="default" r:id="rId36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6" w:name="_Toc256000171"/>
            <w:r>
              <w:pict>
                <v:shape id="_x0000_i153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SQLt].[Private_</w:t>
            </w:r>
            <w:r w:rsidR="00B629B5">
              <w:softHyphen/>
              <w:t>Get</w:t>
            </w:r>
            <w:r w:rsidR="00B629B5">
              <w:softHyphen/>
              <w:t>Setup</w:t>
            </w:r>
            <w:r w:rsidR="00B629B5">
              <w:softHyphen/>
              <w:t>Procedure</w:t>
            </w:r>
            <w:r w:rsidR="00B629B5">
              <w:softHyphen/>
              <w:t>Name]</w:t>
            </w:r>
            <w:bookmarkEnd w:id="18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85"/>
        <w:gridCol w:w="1390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@Test</w:t>
            </w:r>
            <w:r>
              <w:softHyphen/>
              <w:t>Class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@Setup</w:t>
            </w:r>
            <w:r>
              <w:softHyphen/>
              <w:t>Proc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Out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Setup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>Name]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sys.procedures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LOWER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'setup'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Scalar-valued_Functions/Private_GetQuotedFull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Quoted</w:t>
        </w:r>
        <w:r>
          <w:softHyphen/>
          <w:t>Full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365"/>
          <w:footerReference w:type="default" r:id="rId36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7" w:name="_Toc256000172"/>
            <w:r>
              <w:pict>
                <v:shape id="_x0000_i153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Mark</w:t>
            </w:r>
            <w:r w:rsidR="00B629B5">
              <w:softHyphen/>
              <w:t>Fake</w:t>
            </w:r>
            <w:r w:rsidR="00B629B5">
              <w:softHyphen/>
              <w:t>Table]</w:t>
            </w:r>
            <w:bookmarkEnd w:id="18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076"/>
        <w:gridCol w:w="1449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@New</w:t>
            </w:r>
            <w:r>
              <w:softHyphen/>
              <w:t>Name</w:t>
            </w:r>
            <w:r>
              <w:softHyphen/>
              <w:t>Of</w:t>
            </w:r>
            <w:r>
              <w:softHyphen/>
              <w:t>Original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nvarchar(4000)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8000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Table]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@Unquoted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Name+</w:t>
            </w:r>
            <w:r>
              <w:rPr>
                <w:rStyle w:val="ScriptString"/>
              </w:rPr>
              <w:t>'.'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Name));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sys.sp_addextendedproperty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Org</w:t>
            </w:r>
            <w:r>
              <w:rPr>
                <w:rStyle w:val="ScriptString"/>
              </w:rPr>
              <w:softHyphen/>
              <w:t>Table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 xml:space="preserve">Table,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  @level0type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 xml:space="preserve">, @level0name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@level1type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 xml:space="preserve">,  @level1name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67"/>
          <w:footerReference w:type="default" r:id="rId36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8" w:name="_Toc256000173"/>
            <w:r>
              <w:pict>
                <v:shape id="_x0000_i153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Mark</w:t>
            </w:r>
            <w:r w:rsidR="00B629B5">
              <w:softHyphen/>
              <w:t>Object</w:t>
            </w:r>
            <w:r w:rsidR="00B629B5">
              <w:softHyphen/>
              <w:t>Before</w:t>
            </w:r>
            <w:r w:rsidR="00B629B5">
              <w:softHyphen/>
              <w:t>Rename]</w:t>
            </w:r>
            <w:bookmarkEnd w:id="18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@Original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Before</w:t>
            </w:r>
            <w:r>
              <w:rPr>
                <w:rStyle w:val="ScriptNormal"/>
              </w:rPr>
              <w:softHyphen/>
              <w:t>Rename]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@Original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Log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</w:t>
            </w:r>
            <w:r>
              <w:rPr>
                <w:rStyle w:val="ScriptNormal"/>
              </w:rPr>
              <w:softHyphen/>
              <w:t>Id, Original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VALUES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@Original</w:t>
            </w:r>
            <w:r>
              <w:rPr>
                <w:rStyle w:val="ScriptNormal"/>
              </w:rPr>
              <w:softHyphen/>
              <w:t>Name), @Original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Private_RenamedObjectLog" w:history="1">
        <w:r>
          <w:t>[t</w:t>
        </w:r>
        <w:r>
          <w:softHyphen/>
          <w:t>SQLt].[Private_</w:t>
        </w:r>
        <w:r>
          <w:softHyphen/>
          <w:t>Renamed</w:t>
        </w:r>
        <w:r>
          <w:softHyphen/>
          <w:t>Object</w:t>
        </w:r>
        <w:r>
          <w:softHyphen/>
          <w:t>Log]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4261C3">
      <w:pPr>
        <w:sectPr w:rsidR="004261C3">
          <w:headerReference w:type="default" r:id="rId369"/>
          <w:footerReference w:type="default" r:id="rId37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89" w:name="_Toc256000174"/>
            <w:r>
              <w:pict>
                <v:shape id="_x0000_i153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Mark</w:t>
            </w:r>
            <w:r w:rsidR="00B629B5">
              <w:softHyphen/>
              <w:t>Schema</w:t>
            </w:r>
            <w:r w:rsidR="00B629B5">
              <w:softHyphen/>
              <w:t>As</w:t>
            </w:r>
            <w:r w:rsidR="00B629B5">
              <w:softHyphen/>
              <w:t>Test</w:t>
            </w:r>
            <w:r w:rsidR="00B629B5">
              <w:softHyphen/>
              <w:t>Class]</w:t>
            </w:r>
            <w:bookmarkEnd w:id="18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</w:t>
            </w:r>
            <w:r>
              <w:t>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@Quoted</w:t>
            </w:r>
            <w:r>
              <w:softHyphen/>
              <w:t>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sys.schemas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@name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@value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@level0type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@level0name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@Unquoted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NewTestClass" w:history="1">
        <w:r>
          <w:t>[t</w:t>
        </w:r>
        <w:r>
          <w:softHyphen/>
          <w:t>SQLt].[New</w:t>
        </w:r>
        <w:r>
          <w:softHyphen/>
          <w:t>Test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371"/>
          <w:footerReference w:type="default" r:id="rId37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0" w:name="_Toc256000175"/>
            <w:r>
              <w:pict>
                <v:shape id="_x0000_i153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Output</w:t>
            </w:r>
            <w:r w:rsidR="00B629B5">
              <w:softHyphen/>
              <w:t>Test</w:t>
            </w:r>
            <w:r w:rsidR="00B629B5">
              <w:softHyphen/>
              <w:t>Results]</w:t>
            </w:r>
            <w:bookmarkEnd w:id="19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Result</w:t>
            </w:r>
            <w:r>
              <w:softHyphen/>
              <w:t>Formatter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@Formatter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Formatter, t</w:t>
            </w:r>
            <w:r>
              <w:rPr>
                <w:rStyle w:val="ScriptNormal"/>
              </w:rPr>
              <w:softHyphen/>
              <w:t>SQLt.Get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Formatter());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@Formatter);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Scalar-valued_Functions/GetTestResultFormatter" w:history="1">
        <w:r>
          <w:t>[t</w:t>
        </w:r>
        <w:r>
          <w:softHyphen/>
          <w:t>SQLt].[Get</w:t>
        </w:r>
        <w:r>
          <w:softHyphen/>
          <w:t>Test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Stored_Procedures/Private_RunAll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All]</w:t>
        </w:r>
      </w:hyperlink>
    </w:p>
    <w:p w:rsidR="004261C3" w:rsidRDefault="004261C3">
      <w:pPr>
        <w:sectPr w:rsidR="004261C3">
          <w:headerReference w:type="default" r:id="rId373"/>
          <w:footerReference w:type="default" r:id="rId37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1" w:name="_Toc256000176"/>
            <w:r>
              <w:pict>
                <v:shape id="_x0000_i153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Print]</w:t>
            </w:r>
            <w:bookmarkEnd w:id="19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@Severity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 xml:space="preserve">Print]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@Severity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@SPos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@SPos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@EPos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@Len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@Len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LEN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@Message);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@Sub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@Cleaned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@Cleaned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@Message,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'%%'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@SPos &lt;= @Len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@EPos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CHARINDEX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10),@Cleaned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10),@SPos);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@Sub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SUBSTRING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@Cleaned</w:t>
            </w:r>
            <w:r>
              <w:rPr>
                <w:rStyle w:val="ScriptNormal"/>
              </w:rPr>
              <w:softHyphen/>
              <w:t xml:space="preserve">Message, @SPos, @EPos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 xml:space="preserve"> @SPos);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'RAISERROR(@Msg,@Severity,10) WITH NOWAIT;'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sp_executesql</w:t>
            </w:r>
            <w:r>
              <w:rPr>
                <w:rStyle w:val="ScriptNormal"/>
              </w:rPr>
              <w:t xml:space="preserve"> @Cmd,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N</w:t>
            </w:r>
            <w:r>
              <w:rPr>
                <w:rStyle w:val="ScriptString"/>
              </w:rPr>
              <w:t>'@Msg NVARCHAR(MAX),@Severity INT'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@Sub</w:t>
            </w:r>
            <w:r>
              <w:rPr>
                <w:rStyle w:val="ScriptNormal"/>
              </w:rPr>
              <w:softHyphen/>
              <w:t>Msg,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@Severity;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@SPos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@EPos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2,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@Severity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 </w:t>
            </w:r>
            <w:r>
              <w:rPr>
                <w:rStyle w:val="ScriptComment"/>
              </w:rPr>
              <w:t>--Print only first line with high severity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DefaultResultFormatter" w:history="1">
        <w:r>
          <w:t>[t</w:t>
        </w:r>
        <w:r>
          <w:softHyphen/>
          <w:t>SQLt].[Default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4261C3">
      <w:pPr>
        <w:sectPr w:rsidR="004261C3">
          <w:headerReference w:type="default" r:id="rId375"/>
          <w:footerReference w:type="default" r:id="rId37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2" w:name="_Toc256000177"/>
            <w:r>
              <w:pict>
                <v:shape id="_x0000_i153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Print</w:t>
            </w:r>
            <w:r w:rsidR="00B629B5">
              <w:softHyphen/>
              <w:t>XML]</w:t>
            </w:r>
            <w:bookmarkEnd w:id="19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@Message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xml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XML]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@Message </w:t>
            </w:r>
            <w:r>
              <w:rPr>
                <w:rStyle w:val="ScriptKeyword"/>
              </w:rPr>
              <w:t>XML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@Message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);</w:t>
            </w:r>
            <w:r>
              <w:rPr>
                <w:rStyle w:val="ScriptComment"/>
              </w:rPr>
              <w:t xml:space="preserve">--Required together with ":XML ON" sqlcmd statement to allow more </w:t>
            </w:r>
            <w:r>
              <w:rPr>
                <w:rStyle w:val="ScriptComment"/>
              </w:rPr>
              <w:t>than 1mb to be returned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XmlResultFormatter" w:history="1">
        <w:r>
          <w:t>[t</w:t>
        </w:r>
        <w:r>
          <w:softHyphen/>
        </w:r>
        <w:r>
          <w:t>SQLt].[Xml</w:t>
        </w:r>
        <w:r>
          <w:softHyphen/>
          <w:t>Result</w:t>
        </w:r>
        <w:r>
          <w:softHyphen/>
          <w:t>Formatter]</w:t>
        </w:r>
      </w:hyperlink>
    </w:p>
    <w:p w:rsidR="004261C3" w:rsidRDefault="004261C3">
      <w:pPr>
        <w:sectPr w:rsidR="004261C3">
          <w:headerReference w:type="default" r:id="rId377"/>
          <w:footerReference w:type="default" r:id="rId37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3" w:name="_Toc256000178"/>
            <w:r>
              <w:pict>
                <v:shape id="_x0000_i153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Rename</w:t>
            </w:r>
            <w:r w:rsidR="00B629B5">
              <w:softHyphen/>
              <w:t>Object</w:t>
            </w:r>
            <w:r w:rsidR="00B629B5">
              <w:softHyphen/>
              <w:t>To</w:t>
            </w:r>
            <w:r w:rsidR="00B629B5">
              <w:softHyphen/>
              <w:t>Unique</w:t>
            </w:r>
            <w:r w:rsidR="00B629B5">
              <w:softHyphen/>
              <w:t>Name]</w:t>
            </w:r>
            <w:bookmarkEnd w:id="19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85"/>
        <w:gridCol w:w="1390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@New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Out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@New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>SQLt.Private::Create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@Rename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@Rename</w:t>
            </w:r>
            <w:r>
              <w:rPr>
                <w:rStyle w:val="ScriptNormal"/>
              </w:rPr>
              <w:softHyphen/>
              <w:t xml:space="preserve">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'EXEC sp_rename '''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String"/>
              </w:rPr>
              <w:t>', '''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''';'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Before</w:t>
            </w:r>
            <w:r>
              <w:rPr>
                <w:rStyle w:val="ScriptNormal"/>
              </w:rPr>
              <w:softHyphen/>
              <w:t>Rename @Schema</w:t>
            </w:r>
            <w:r>
              <w:rPr>
                <w:rStyle w:val="ScriptNormal"/>
              </w:rPr>
              <w:softHyphen/>
              <w:t>Name, @Object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SQLt.Suppress</w:t>
            </w:r>
            <w:r>
              <w:rPr>
                <w:rStyle w:val="ScriptNormal"/>
              </w:rPr>
              <w:softHyphen/>
              <w:t>Output @Rename</w:t>
            </w:r>
            <w:r>
              <w:rPr>
                <w:rStyle w:val="ScriptNormal"/>
              </w:rPr>
              <w:softHyphen/>
              <w:t>Cmd;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MarkObjectBeforeRename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Object</w:t>
        </w:r>
        <w:r>
          <w:softHyphen/>
          <w:t>Before</w:t>
        </w:r>
        <w:r>
          <w:softHyphen/>
          <w:t>Rename]</w:t>
        </w:r>
      </w:hyperlink>
    </w:p>
    <w:p w:rsidR="004261C3" w:rsidRDefault="00B629B5">
      <w:hyperlink w:anchor="B3VZJY1/User_databases/App4Learn/Programmability/Stored_Procedures/SuppressOutput" w:history="1">
        <w:r>
          <w:t>[t</w:t>
        </w:r>
        <w:r>
          <w:softHyphen/>
          <w:t>SQLt].[Suppress</w:t>
        </w:r>
        <w:r>
          <w:softHyphen/>
          <w:t>Output]</w:t>
        </w:r>
      </w:hyperlink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  <w:t>SQLt].[Private]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ApplyForeignKey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Foreign</w:t>
        </w:r>
        <w:r>
          <w:softHyphen/>
          <w:t>Key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Private_RenameObjectToUniqueNameUsingObjectId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</w:t>
        </w:r>
        <w:r>
          <w:softHyphen/>
          <w:t>Using</w:t>
        </w:r>
        <w:r>
          <w:softHyphen/>
          <w:t>Object</w:t>
        </w:r>
        <w:r>
          <w:softHyphen/>
          <w:t>Id]</w:t>
        </w:r>
      </w:hyperlink>
    </w:p>
    <w:p w:rsidR="004261C3" w:rsidRDefault="004261C3">
      <w:pPr>
        <w:sectPr w:rsidR="004261C3">
          <w:headerReference w:type="default" r:id="rId379"/>
          <w:footerReference w:type="default" r:id="rId38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4" w:name="_Toc256000179"/>
            <w:r>
              <w:pict>
                <v:shape id="_x0000_i154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Rename</w:t>
            </w:r>
            <w:r w:rsidR="00B629B5">
              <w:softHyphen/>
              <w:t>Object</w:t>
            </w:r>
            <w:r w:rsidR="00B629B5">
              <w:softHyphen/>
              <w:t>To</w:t>
            </w:r>
            <w:r w:rsidR="00B629B5">
              <w:softHyphen/>
              <w:t>Unique</w:t>
            </w:r>
            <w:r w:rsidR="00B629B5">
              <w:softHyphen/>
              <w:t>Name</w:t>
            </w:r>
            <w:r w:rsidR="00B629B5">
              <w:softHyphen/>
              <w:t>Using</w:t>
            </w:r>
            <w:r w:rsidR="00B629B5">
              <w:softHyphen/>
              <w:t>Object</w:t>
            </w:r>
            <w:r w:rsidR="00B629B5">
              <w:softHyphen/>
              <w:t>Id]</w:t>
            </w:r>
            <w:bookmarkEnd w:id="19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85"/>
        <w:gridCol w:w="1390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@New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Out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Using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Id)),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Id));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 @Schema</w:t>
            </w:r>
            <w:r>
              <w:rPr>
                <w:rStyle w:val="ScriptNormal"/>
              </w:rPr>
              <w:softHyphen/>
              <w:t>Name,@Object</w:t>
            </w:r>
            <w:r>
              <w:rPr>
                <w:rStyle w:val="ScriptNormal"/>
              </w:rPr>
              <w:softHyphen/>
              <w:t>Name, 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ApplyCheck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Check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RemoveObject" w:history="1">
        <w:r>
          <w:t>[t</w:t>
        </w:r>
        <w:r>
          <w:softHyphen/>
          <w:t>SQLt].[Remove</w:t>
        </w:r>
        <w:r>
          <w:softHyphen/>
          <w:t>Object]</w:t>
        </w:r>
      </w:hyperlink>
    </w:p>
    <w:p w:rsidR="004261C3" w:rsidRDefault="00B629B5">
      <w:hyperlink w:anchor="B3VZJY1/User_databases/App4Learn/Programmability/Stored_Procedures/SpyProcedure" w:history="1">
        <w:r>
          <w:t>[t</w:t>
        </w:r>
        <w:r>
          <w:softHyphen/>
          <w:t>SQLt].[Spy</w:t>
        </w:r>
        <w:r>
          <w:softHyphen/>
          <w:t>Procedure]</w:t>
        </w:r>
      </w:hyperlink>
    </w:p>
    <w:p w:rsidR="004261C3" w:rsidRDefault="004261C3">
      <w:pPr>
        <w:sectPr w:rsidR="004261C3">
          <w:headerReference w:type="default" r:id="rId381"/>
          <w:footerReference w:type="default" r:id="rId38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5" w:name="_Toc256000180"/>
            <w:r>
              <w:pict>
                <v:shape id="_x0000_i154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SQLt].[Private_</w:t>
            </w:r>
            <w:r w:rsidR="00B629B5">
              <w:softHyphen/>
              <w:t>Run]</w:t>
            </w:r>
            <w:bookmarkEnd w:id="19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Result</w:t>
            </w:r>
            <w:r>
              <w:softHyphen/>
              <w:t>Formatter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Run]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Class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Case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@Is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@Set</w:t>
            </w:r>
            <w:r>
              <w:rPr>
                <w:rStyle w:val="ScriptNormal"/>
              </w:rPr>
              <w:softHyphen/>
              <w:t xml:space="preserve">Up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@Set</w:t>
            </w:r>
            <w:r>
              <w:rPr>
                <w:rStyle w:val="ScriptNormal"/>
              </w:rPr>
              <w:softHyphen/>
              <w:t xml:space="preserve">Up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Provided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Save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Session @Test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Class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@Is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Schema,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Case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Case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SQLt.Private_</w:t>
            </w:r>
            <w:r>
              <w:rPr>
                <w:rStyle w:val="ScriptNormal"/>
              </w:rPr>
              <w:softHyphen/>
              <w:t>Clean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 xml:space="preserve">Schema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 @Full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Case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Setup</w:t>
            </w:r>
            <w:r>
              <w:rPr>
                <w:rStyle w:val="ScriptNormal"/>
              </w:rPr>
              <w:softHyphen/>
              <w:t>Pro</w:t>
            </w:r>
            <w:r>
              <w:rPr>
                <w:rStyle w:val="ScriptNormal"/>
              </w:rPr>
              <w:t>cedure</w:t>
            </w:r>
            <w:r>
              <w:rPr>
                <w:rStyle w:val="ScriptNormal"/>
              </w:rPr>
              <w:softHyphen/>
              <w:t>Name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Id,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Test @Full</w:t>
            </w:r>
            <w:r>
              <w:rPr>
                <w:rStyle w:val="ScriptNormal"/>
              </w:rPr>
              <w:softHyphen/>
              <w:t>Name,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Results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CleanTestResult" w:history="1">
        <w:r>
          <w:t>[t</w:t>
        </w:r>
        <w:r>
          <w:softHyphen/>
          <w:t>SQLt].[Private_</w:t>
        </w:r>
        <w:r>
          <w:softHyphen/>
          <w:t>Clean</w:t>
        </w:r>
        <w:r>
          <w:softHyphen/>
          <w:t>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Private_GetSetupProcedur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Setup</w:t>
        </w:r>
        <w:r>
          <w:softHyphen/>
          <w:t>Procedure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OutputTestResults" w:history="1">
        <w:r>
          <w:t>[t</w:t>
        </w:r>
        <w:r>
          <w:softHyphen/>
          <w:t>SQLt].[Private_</w:t>
        </w:r>
        <w:r>
          <w:softHyphen/>
          <w:t>Output</w:t>
        </w:r>
        <w:r>
          <w:softHyphen/>
          <w:t>Test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Private_SaveTestNameForSession" w:history="1">
        <w:r>
          <w:t>[t</w:t>
        </w:r>
        <w:r>
          <w:softHyphen/>
          <w:t>SQLt].[Private_</w:t>
        </w:r>
        <w:r>
          <w:softHyphen/>
          <w:t>Save</w:t>
        </w:r>
        <w:r>
          <w:softHyphen/>
          <w:t>Test</w:t>
        </w:r>
        <w:r>
          <w:softHyphen/>
          <w:t>Name</w:t>
        </w:r>
        <w:r>
          <w:softHyphen/>
          <w:t>For</w:t>
        </w:r>
        <w:r>
          <w:softHyphen/>
          <w:t>Session]</w:t>
        </w:r>
      </w:hyperlink>
    </w:p>
    <w:p w:rsidR="004261C3" w:rsidRDefault="00B629B5">
      <w:hyperlink w:anchor="B3VZJY1/User_databases/App4Learn/Programmability/Functions/Scalar-valued_Functions/Private_GetLastTestNameIfNotProvide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Last</w:t>
        </w:r>
        <w:r>
          <w:softHyphen/>
          <w:t>Test</w:t>
        </w:r>
        <w:r>
          <w:softHyphen/>
          <w:t>Name</w:t>
        </w:r>
        <w:r>
          <w:softHyphen/>
          <w:t>If</w:t>
        </w:r>
        <w:r>
          <w:softHyphen/>
          <w:t>Not</w:t>
        </w:r>
        <w:r>
          <w:softHyphen/>
          <w:t>Provided]</w:t>
        </w:r>
      </w:hyperlink>
    </w:p>
    <w:p w:rsidR="004261C3" w:rsidRDefault="00B629B5">
      <w:hyperlink w:anchor="B3VZJY1/User_databases/App4Learn/Programmability/Functions/Table-valued_Functions/Private_Resolve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Run" w:history="1">
        <w:r>
          <w:t>[t</w:t>
        </w:r>
        <w:r>
          <w:softHyphen/>
          <w:t>SQLt].[Run]</w:t>
        </w:r>
      </w:hyperlink>
    </w:p>
    <w:p w:rsidR="004261C3" w:rsidRDefault="00B629B5">
      <w:hyperlink w:anchor="B3VZJY1/User_databases/App4Learn/Programmability/Stored_Procedures/RunWithNullResults" w:history="1">
        <w:r>
          <w:t>[t</w:t>
        </w:r>
        <w:r>
          <w:softHyphen/>
          <w:t>SQLt].[Run</w:t>
        </w:r>
        <w:r>
          <w:softHyphen/>
          <w:t>With</w:t>
        </w:r>
        <w:r>
          <w:softHyphen/>
          <w:t>Null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RunWithXmlResults" w:history="1">
        <w:r>
          <w:t>[t</w:t>
        </w:r>
        <w:r>
          <w:softHyphen/>
          <w:t>SQLt].[Run</w:t>
        </w:r>
        <w:r>
          <w:softHyphen/>
          <w:t>With</w:t>
        </w:r>
        <w:r>
          <w:softHyphen/>
          <w:t>Xml</w:t>
        </w:r>
        <w:r>
          <w:softHyphen/>
          <w:t>Results]</w:t>
        </w:r>
      </w:hyperlink>
    </w:p>
    <w:p w:rsidR="004261C3" w:rsidRDefault="004261C3">
      <w:pPr>
        <w:sectPr w:rsidR="004261C3">
          <w:headerReference w:type="default" r:id="rId383"/>
          <w:footerReference w:type="default" r:id="rId38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6" w:name="_Toc256000181"/>
            <w:r>
              <w:pict>
                <v:shape id="_x0000_i154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SQLt].[Private_</w:t>
            </w:r>
            <w:r w:rsidR="00B629B5">
              <w:softHyphen/>
              <w:t>Run</w:t>
            </w:r>
            <w:r w:rsidR="00B629B5">
              <w:softHyphen/>
              <w:t>All]</w:t>
            </w:r>
            <w:bookmarkEnd w:id="19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Result</w:t>
            </w:r>
            <w:r>
              <w:softHyphen/>
              <w:t>Formatter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All]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@Test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Result</w:t>
            </w:r>
            <w:r>
              <w:rPr>
                <w:rStyle w:val="ScriptNormal"/>
              </w:rPr>
              <w:softHyphen/>
              <w:t xml:space="preserve">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Clean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tests </w:t>
            </w:r>
            <w:r>
              <w:rPr>
                <w:rStyle w:val="ScriptKeyword"/>
              </w:rPr>
              <w:t>CURSOR</w:t>
            </w:r>
            <w:r>
              <w:rPr>
                <w:rStyle w:val="ScriptNormal"/>
              </w:rPr>
              <w:t xml:space="preserve"> LOCAL FAST_</w:t>
            </w:r>
            <w:r>
              <w:rPr>
                <w:rStyle w:val="ScriptNormal"/>
              </w:rPr>
              <w:softHyphen/>
              <w:t xml:space="preserve">FORWARD </w:t>
            </w:r>
            <w:r>
              <w:rPr>
                <w:rStyle w:val="ScriptKeyword"/>
              </w:rPr>
              <w:t>FOR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Classes;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OPEN</w:t>
            </w:r>
            <w:r>
              <w:rPr>
                <w:rStyle w:val="ScriptNormal"/>
              </w:rPr>
              <w:t xml:space="preserve"> tests;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tests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tests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CLOSE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tests;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DEALLOCATE</w:t>
            </w:r>
            <w:r>
              <w:rPr>
                <w:rStyle w:val="ScriptNormal"/>
              </w:rPr>
              <w:t xml:space="preserve"> tests;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Results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Views/TestClasses" w:history="1">
        <w:r>
          <w:t>[t</w:t>
        </w:r>
        <w:r>
          <w:softHyphen/>
          <w:t>SQLt].[Test</w:t>
        </w:r>
        <w:r>
          <w:softHyphen/>
          <w:t>Classes]</w:t>
        </w:r>
      </w:hyperlink>
    </w:p>
    <w:p w:rsidR="004261C3" w:rsidRDefault="00B629B5">
      <w:hyperlink w:anchor="B3VZJY1/User_databases/App4Learn/Programmability/Stored_Procedures/Private_CleanTestResult" w:history="1">
        <w:r>
          <w:t>[t</w:t>
        </w:r>
        <w:r>
          <w:softHyphen/>
          <w:t>SQLt].[Private_</w:t>
        </w:r>
        <w:r>
          <w:softHyphen/>
          <w:t>Clean</w:t>
        </w:r>
        <w:r>
          <w:softHyphen/>
          <w:t>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Private_OutputTestResults" w:history="1">
        <w:r>
          <w:t>[t</w:t>
        </w:r>
        <w:r>
          <w:softHyphen/>
          <w:t>SQLt].[Private_</w:t>
        </w:r>
        <w:r>
          <w:softHyphen/>
          <w:t>Output</w:t>
        </w:r>
        <w:r>
          <w:softHyphen/>
          <w:t>Test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RunAll" w:history="1">
        <w:r>
          <w:t>[t</w:t>
        </w:r>
        <w:r>
          <w:softHyphen/>
          <w:t>SQLt].[Run</w:t>
        </w:r>
        <w:r>
          <w:softHyphen/>
          <w:t>All]</w:t>
        </w:r>
      </w:hyperlink>
    </w:p>
    <w:p w:rsidR="004261C3" w:rsidRDefault="004261C3">
      <w:pPr>
        <w:sectPr w:rsidR="004261C3">
          <w:headerReference w:type="default" r:id="rId385"/>
          <w:footerReference w:type="default" r:id="rId38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7" w:name="_Toc256000182"/>
            <w:r>
              <w:pict>
                <v:shape id="_x0000_i154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Run</w:t>
            </w:r>
            <w:r w:rsidR="00B629B5">
              <w:softHyphen/>
              <w:t>Test]</w:t>
            </w:r>
            <w:bookmarkEnd w:id="19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</w:t>
            </w:r>
            <w:r>
              <w:t>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@Set</w:t>
            </w:r>
            <w:r>
              <w:softHyphen/>
              <w:t>Up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Test]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@Set</w:t>
            </w:r>
            <w:r>
              <w:rPr>
                <w:rStyle w:val="ScriptNormal"/>
              </w:rPr>
              <w:softHyphen/>
              <w:t xml:space="preserve">Up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@Msg2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@Msg2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'Success'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32);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SQLt.Get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Tran</w:t>
            </w:r>
            <w:r>
              <w:rPr>
                <w:rStyle w:val="ScriptNormal"/>
              </w:rPr>
              <w:softHyphen/>
              <w:t>Name @Tran</w:t>
            </w:r>
            <w:r>
              <w:rPr>
                <w:rStyle w:val="ScriptNormal"/>
              </w:rPr>
              <w:softHyphen/>
              <w:t>Name OUT;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@Pre</w:t>
            </w:r>
            <w:r>
              <w:rPr>
                <w:rStyle w:val="ScriptNormal"/>
              </w:rPr>
              <w:softHyphen/>
              <w:t>Exec</w:t>
            </w:r>
            <w:r>
              <w:rPr>
                <w:rStyle w:val="ScriptNormal"/>
              </w:rPr>
              <w:softHyphen/>
              <w:t xml:space="preserve">Trancount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>SQLt.Capture</w:t>
            </w:r>
            <w:r>
              <w:rPr>
                <w:rStyle w:val="ScriptNormal"/>
              </w:rPr>
              <w:softHyphen/>
              <w:t>Output</w:t>
            </w:r>
            <w:r>
              <w:rPr>
                <w:rStyle w:val="ScriptNormal"/>
              </w:rPr>
              <w:softHyphen/>
              <w:t>Log;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Expect</w:t>
            </w:r>
            <w:r>
              <w:rPr>
                <w:rStyle w:val="ScriptNormal"/>
              </w:rPr>
              <w:softHyphen/>
              <w:t xml:space="preserve">Exception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,Expected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Expected</w:t>
            </w:r>
            <w:r>
              <w:rPr>
                <w:rStyle w:val="ScriptNormal"/>
              </w:rPr>
              <w:softHyphen/>
              <w:t xml:space="preserve">Severity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Expected</w:t>
            </w:r>
            <w:r>
              <w:rPr>
                <w:rStyle w:val="ScriptNormal"/>
              </w:rPr>
              <w:softHyphen/>
              <w:t xml:space="preserve">State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 xml:space="preserve">Pattern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 xml:space="preserve">Number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Fail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sys.extended_properties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</w:t>
            </w:r>
            <w:r>
              <w:rPr>
                <w:rStyle w:val="ScriptString"/>
              </w:rPr>
              <w:softHyphen/>
              <w:t>Trigger'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'Test system is in an invalid state. 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Off must be called if 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 was called. Call 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Off after creat</w:t>
            </w:r>
            <w:r>
              <w:rPr>
                <w:rStyle w:val="ScriptString"/>
              </w:rPr>
              <w:t>ing all test case procedures.'</w:t>
            </w:r>
            <w:r>
              <w:rPr>
                <w:rStyle w:val="ScriptNormal"/>
              </w:rPr>
              <w:t>, 16, 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NOWAIT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'EXEC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 xml:space="preserve">Name)), </w:t>
            </w:r>
            <w:r>
              <w:rPr>
                <w:rStyle w:val="ScriptComment"/>
              </w:rPr>
              <w:t>--t</w:t>
            </w:r>
            <w:r>
              <w:rPr>
                <w:rStyle w:val="ScriptComment"/>
              </w:rPr>
              <w:softHyphen/>
              <w:t>SQLt.Private_</w:t>
            </w:r>
            <w:r>
              <w:rPr>
                <w:rStyle w:val="ScriptComment"/>
              </w:rPr>
              <w:softHyphen/>
              <w:t>Get</w:t>
            </w:r>
            <w:r>
              <w:rPr>
                <w:rStyle w:val="ScriptComment"/>
              </w:rPr>
              <w:softHyphen/>
              <w:t>Clean</w:t>
            </w:r>
            <w:r>
              <w:rPr>
                <w:rStyle w:val="ScriptComment"/>
              </w:rPr>
              <w:softHyphen/>
              <w:t>Schema</w:t>
            </w:r>
            <w:r>
              <w:rPr>
                <w:rStyle w:val="ScriptComment"/>
              </w:rPr>
              <w:softHyphen/>
              <w:t>Name('', @Test</w:t>
            </w:r>
            <w:r>
              <w:rPr>
                <w:rStyle w:val="ScriptComment"/>
              </w:rPr>
              <w:softHyphen/>
            </w:r>
            <w:r>
              <w:rPr>
                <w:rStyle w:val="ScriptComment"/>
              </w:rPr>
              <w:t>Name),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@Test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Clean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Class, Test</w:t>
            </w:r>
            <w:r>
              <w:rPr>
                <w:rStyle w:val="ScriptNormal"/>
              </w:rPr>
              <w:softHyphen/>
              <w:t>Case, Tran</w:t>
            </w:r>
            <w:r>
              <w:rPr>
                <w:rStyle w:val="ScriptNormal"/>
              </w:rPr>
              <w:softHyphen/>
              <w:t>Name, Result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Name, @Test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>Name, @Tran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'A severe error happe</w:t>
            </w:r>
            <w:r>
              <w:rPr>
                <w:rStyle w:val="ScriptString"/>
              </w:rPr>
              <w:t>ned during test execution. Test did not finish.'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OPTION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MAXDOP</w:t>
            </w:r>
            <w:r>
              <w:rPr>
                <w:rStyle w:val="ScriptNormal"/>
              </w:rPr>
              <w:t xml:space="preserve"> 1);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>();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SAVE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@Pre</w:t>
            </w:r>
            <w:r>
              <w:rPr>
                <w:rStyle w:val="ScriptNormal"/>
              </w:rPr>
              <w:softHyphen/>
              <w:t>Exec</w:t>
            </w:r>
            <w:r>
              <w:rPr>
                <w:rStyle w:val="ScriptNormal"/>
              </w:rPr>
              <w:softHyphen/>
              <w:t xml:space="preserve">Trancount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Message;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@Set</w:t>
            </w:r>
            <w:r>
              <w:rPr>
                <w:rStyle w:val="ScriptNormal"/>
              </w:rPr>
              <w:softHyphen/>
              <w:t xml:space="preserve">Up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@Set</w:t>
            </w:r>
            <w:r>
              <w:rPr>
                <w:rStyle w:val="ScriptNormal"/>
              </w:rPr>
              <w:softHyphen/>
              <w:t>Up;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 xml:space="preserve">Exception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Expect</w:t>
            </w:r>
            <w:r>
              <w:rPr>
                <w:rStyle w:val="ScriptNormal"/>
              </w:rPr>
              <w:softHyphen/>
              <w:t xml:space="preserve">Exception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Normal"/>
              </w:rPr>
              <w:t>((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Fail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Exception)+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)+</w:t>
            </w:r>
            <w:r>
              <w:rPr>
                <w:rStyle w:val="ScriptString"/>
              </w:rPr>
              <w:t>'Expected an error to be raised.'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SQLt.Fail @Tmp</w:t>
            </w:r>
            <w:r>
              <w:rPr>
                <w:rStyle w:val="ScriptNormal"/>
              </w:rPr>
              <w:softHyphen/>
              <w:t>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'%t</w:t>
            </w:r>
            <w:r>
              <w:rPr>
                <w:rStyle w:val="ScriptString"/>
              </w:rPr>
              <w:softHyphen/>
              <w:t>SQLt.Failure%'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Msg </w:t>
            </w:r>
            <w:r>
              <w:rPr>
                <w:rStyle w:val="ScriptKeyword"/>
              </w:rPr>
              <w:t>FRO</w:t>
            </w:r>
            <w:r>
              <w:rPr>
                <w:rStyle w:val="ScriptKeyword"/>
              </w:rPr>
              <w:t>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Message;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@Error</w:t>
            </w:r>
            <w:r>
              <w:rPr>
                <w:rStyle w:val="ScriptNormal"/>
              </w:rPr>
              <w:softHyphen/>
              <w:t xml:space="preserve">Info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@Error</w:t>
            </w:r>
            <w:r>
              <w:rPr>
                <w:rStyle w:val="ScriptNormal"/>
              </w:rPr>
              <w:softHyphen/>
              <w:t xml:space="preserve">Info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MESSAGE()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String"/>
              </w:rPr>
              <w:t>'['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LTRIM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STR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SEVERITY</w:t>
            </w:r>
            <w:r>
              <w:rPr>
                <w:rStyle w:val="ScriptNormal"/>
              </w:rPr>
              <w:t xml:space="preserve">())),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SEVERITY()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LTRIM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STR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 xml:space="preserve">())),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STATE()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']'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String"/>
              </w:rPr>
              <w:t>'{'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PROCEDURE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PROCEDURE()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</w:t>
            </w:r>
            <w:r>
              <w:rPr>
                <w:rStyle w:val="ScriptFunction"/>
              </w:rPr>
              <w:t>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LINE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LINE()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'}'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</w:t>
            </w:r>
            <w:r>
              <w:rPr>
                <w:rStyle w:val="ScriptNormal"/>
              </w:rPr>
              <w:softHyphen/>
              <w:t xml:space="preserve">Exception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 xml:space="preserve">Pattern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Severity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 xml:space="preserve">State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 xml:space="preserve">Number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@Fail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@Expec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softHyphen/>
              <w:t xml:space="preserve">Exception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Expect</w:t>
            </w:r>
            <w:r>
              <w:rPr>
                <w:rStyle w:val="ScriptNormal"/>
              </w:rPr>
              <w:softHyphen/>
              <w:t>Exception,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@Expected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Expected</w:t>
            </w:r>
            <w:r>
              <w:rPr>
                <w:rStyle w:val="ScriptNormal"/>
              </w:rPr>
              <w:softHyphen/>
              <w:t xml:space="preserve">Message,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@Expected</w:t>
            </w:r>
            <w:r>
              <w:rPr>
                <w:rStyle w:val="ScriptNormal"/>
              </w:rPr>
              <w:softHyphen/>
              <w:t xml:space="preserve">Severity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Expected</w:t>
            </w:r>
            <w:r>
              <w:rPr>
                <w:rStyle w:val="ScriptNormal"/>
              </w:rPr>
              <w:softHyphen/>
              <w:t>Severity,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@Expected</w:t>
            </w:r>
            <w:r>
              <w:rPr>
                <w:rStyle w:val="ScriptNormal"/>
              </w:rPr>
              <w:softHyphen/>
              <w:t xml:space="preserve">State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Expected</w:t>
            </w:r>
            <w:r>
              <w:rPr>
                <w:rStyle w:val="ScriptNormal"/>
              </w:rPr>
              <w:softHyphen/>
              <w:t>State,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 xml:space="preserve">Pattern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Expecte</w:t>
            </w:r>
            <w:r>
              <w:rPr>
                <w:rStyle w:val="ScriptNormal"/>
              </w:rPr>
              <w:t>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>Pattern,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 xml:space="preserve">Number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Number,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@Fail</w:t>
            </w:r>
            <w:r>
              <w:rPr>
                <w:rStyle w:val="ScriptNormal"/>
              </w:rPr>
              <w:softHyphen/>
              <w:t xml:space="preserve">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Fail</w:t>
            </w:r>
            <w:r>
              <w:rPr>
                <w:rStyle w:val="ScriptNormal"/>
              </w:rPr>
              <w:softHyphen/>
              <w:t>Message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#Expect</w:t>
            </w:r>
            <w:r>
              <w:rPr>
                <w:rStyle w:val="ScriptNormal"/>
              </w:rPr>
              <w:softHyphen/>
              <w:t>Exception;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</w:t>
            </w:r>
            <w:r>
              <w:rPr>
                <w:rStyle w:val="ScriptNormal"/>
              </w:rPr>
              <w:softHyphen/>
              <w:t xml:space="preserve">Exception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'Success'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@Fail</w:t>
            </w:r>
            <w:r>
              <w:rPr>
                <w:rStyle w:val="ScriptNormal"/>
              </w:rPr>
              <w:softHyphen/>
              <w:t>Message+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)+</w:t>
            </w:r>
            <w:r>
              <w:rPr>
                <w:rStyle w:val="ScriptString"/>
              </w:rPr>
              <w:t>'Exception did not match expectation!'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>() &lt;&gt; 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 xml:space="preserve">                   </w:t>
            </w:r>
            <w:r>
              <w:rPr>
                <w:rStyle w:val="ScriptString"/>
              </w:rPr>
              <w:t>'Expected Message: &lt;'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Message+</w:t>
            </w:r>
            <w:r>
              <w:rPr>
                <w:rStyle w:val="ScriptString"/>
              </w:rPr>
              <w:t>'&gt;'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>'Actual Message  : &lt;'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>()+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>Pattern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>'Expected Message to be like &lt;'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Message</w:t>
            </w:r>
            <w:r>
              <w:rPr>
                <w:rStyle w:val="ScriptNormal"/>
              </w:rPr>
              <w:softHyphen/>
              <w:t>Pattern+</w:t>
            </w:r>
            <w:r>
              <w:rPr>
                <w:rStyle w:val="ScriptString"/>
              </w:rPr>
              <w:t>'&gt;'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 xml:space="preserve">'Actual </w:t>
            </w:r>
            <w:r>
              <w:rPr>
                <w:rStyle w:val="ScriptString"/>
              </w:rPr>
              <w:t>Message            : &lt;'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>()+</w:t>
            </w:r>
            <w:r>
              <w:rPr>
                <w:rStyle w:val="ScriptString"/>
              </w:rPr>
              <w:t>'&gt;'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>() &lt;&gt; @Expected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>Number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 xml:space="preserve">                </w:t>
            </w:r>
            <w:r>
              <w:rPr>
                <w:rStyle w:val="ScriptString"/>
              </w:rPr>
              <w:t>'Expected Error Number: 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>Error</w:t>
            </w:r>
            <w:r>
              <w:rPr>
                <w:rStyle w:val="ScriptNormal"/>
              </w:rPr>
              <w:softHyphen/>
              <w:t xml:space="preserve">Number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>'Actual Error Number  : 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SEVERITY</w:t>
            </w:r>
            <w:r>
              <w:rPr>
                <w:rStyle w:val="ScriptNormal"/>
              </w:rPr>
              <w:t>() &lt;&gt; @Expected</w:t>
            </w:r>
            <w:r>
              <w:rPr>
                <w:rStyle w:val="ScriptNormal"/>
              </w:rPr>
              <w:softHyphen/>
              <w:t>Severity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>'Expected Severity: 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 xml:space="preserve">Severity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String"/>
              </w:rPr>
              <w:t>'Actual Severity  : 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SEVERITY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>() &lt;&gt; @Expected</w:t>
            </w:r>
            <w:r>
              <w:rPr>
                <w:rStyle w:val="ScriptNormal"/>
              </w:rPr>
              <w:softHyphen/>
              <w:t>State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 xml:space="preserve">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Msg </w:t>
            </w:r>
            <w:r>
              <w:rPr>
                <w:rStyle w:val="ScriptOperator"/>
              </w:rPr>
              <w:t>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>'Expected State: 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@Expected</w:t>
            </w:r>
            <w:r>
              <w:rPr>
                <w:rStyle w:val="ScriptNormal"/>
              </w:rPr>
              <w:softHyphen/>
              <w:t xml:space="preserve">State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String"/>
              </w:rPr>
              <w:t>'Actual State  : 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STATE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@Tmp</w:t>
            </w:r>
            <w:r>
              <w:rPr>
                <w:rStyle w:val="ScriptNormal"/>
              </w:rPr>
              <w:softHyphen/>
              <w:t>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@Fail</w:t>
            </w:r>
            <w:r>
              <w:rPr>
                <w:rStyle w:val="ScriptNormal"/>
              </w:rPr>
              <w:softHyphen/>
              <w:t>Message+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String"/>
              </w:rPr>
              <w:t>'Expected no error to be raised. Instead this error was encountered:'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13)+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10)+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@Error</w:t>
            </w:r>
            <w:r>
              <w:rPr>
                <w:rStyle w:val="ScriptNormal"/>
              </w:rPr>
              <w:softHyphen/>
              <w:t>Info;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'Error'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@Error</w:t>
            </w:r>
            <w:r>
              <w:rPr>
                <w:rStyle w:val="ScriptNormal"/>
              </w:rPr>
              <w:softHyphen/>
              <w:t>Info;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</w:t>
            </w:r>
            <w:r>
              <w:rPr>
                <w:rStyle w:val="ScriptNormal"/>
              </w:rPr>
              <w:t xml:space="preserve"> @Tran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@Post</w:t>
            </w:r>
            <w:r>
              <w:rPr>
                <w:rStyle w:val="ScriptNormal"/>
              </w:rPr>
              <w:softHyphen/>
              <w:t>Exec</w:t>
            </w:r>
            <w:r>
              <w:rPr>
                <w:rStyle w:val="ScriptNormal"/>
              </w:rPr>
              <w:softHyphen/>
              <w:t xml:space="preserve">Trancount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@Post</w:t>
            </w:r>
            <w:r>
              <w:rPr>
                <w:rStyle w:val="ScriptNormal"/>
              </w:rPr>
              <w:softHyphen/>
              <w:t>Exec</w:t>
            </w:r>
            <w:r>
              <w:rPr>
                <w:rStyle w:val="ScriptNormal"/>
              </w:rPr>
              <w:softHyphen/>
              <w:t xml:space="preserve">Trancount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@Pre</w:t>
            </w:r>
            <w:r>
              <w:rPr>
                <w:rStyle w:val="ScriptNormal"/>
              </w:rPr>
              <w:softHyphen/>
              <w:t>Exec</w:t>
            </w:r>
            <w:r>
              <w:rPr>
                <w:rStyle w:val="ScriptNormal"/>
              </w:rPr>
              <w:softHyphen/>
              <w:t xml:space="preserve">Trancount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@Result &lt;&gt; </w:t>
            </w:r>
            <w:r>
              <w:rPr>
                <w:rStyle w:val="ScriptString"/>
              </w:rPr>
              <w:t>'Success'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@Post</w:t>
            </w:r>
            <w:r>
              <w:rPr>
                <w:rStyle w:val="ScriptNormal"/>
              </w:rPr>
              <w:softHyphen/>
              <w:t>Exec</w:t>
            </w:r>
            <w:r>
              <w:rPr>
                <w:rStyle w:val="ScriptNormal"/>
              </w:rPr>
              <w:softHyphen/>
              <w:t>Trancount &lt;&gt;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@Msg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'&lt;NULL&gt;'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(There was also a ROLLBACK ERROR --&gt;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MESSAGE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MESSAGE()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'{'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PROCEDURE</w:t>
            </w:r>
            <w:r>
              <w:rPr>
                <w:rStyle w:val="ScriptNormal"/>
              </w:rPr>
              <w:t xml:space="preserve">(),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PROCEDURE() is NULL&gt;'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ERROR_</w:t>
            </w:r>
            <w:r>
              <w:rPr>
                <w:rStyle w:val="ScriptFunction"/>
              </w:rPr>
              <w:softHyphen/>
              <w:t>LINE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'&lt;ERROR_</w:t>
            </w:r>
            <w:r>
              <w:rPr>
                <w:rStyle w:val="ScriptString"/>
              </w:rPr>
              <w:softHyphen/>
              <w:t>LINE() is NULL</w:t>
            </w:r>
            <w:r>
              <w:rPr>
                <w:rStyle w:val="ScriptString"/>
              </w:rPr>
              <w:t>&gt;'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'})'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'Error'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  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@Result &lt;&gt; </w:t>
            </w:r>
            <w:r>
              <w:rPr>
                <w:rStyle w:val="ScriptString"/>
              </w:rPr>
              <w:t>'Success'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@Msg2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failed: 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 xml:space="preserve">Print @Message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@Msg2, @Severity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</w:t>
            </w:r>
            <w:r>
              <w:rPr>
                <w:rStyle w:val="ScriptKeyword"/>
              </w:rPr>
              <w:t>ND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 xml:space="preserve">Result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 xml:space="preserve">Result </w:t>
            </w:r>
            <w:r>
              <w:rPr>
                <w:rStyle w:val="ScriptKeyword"/>
              </w:rPr>
              <w:t>SET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@Result,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Msg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@Msg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Class, Test</w:t>
            </w:r>
            <w:r>
              <w:rPr>
                <w:rStyle w:val="ScriptNormal"/>
              </w:rPr>
              <w:softHyphen/>
              <w:t>Case, Tran</w:t>
            </w:r>
            <w:r>
              <w:rPr>
                <w:rStyle w:val="ScriptNormal"/>
              </w:rPr>
              <w:softHyphen/>
              <w:t>Name, Result, Msg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@Test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Name,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'?'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'Error'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'Test</w:t>
            </w:r>
            <w:r>
              <w:rPr>
                <w:rStyle w:val="ScriptString"/>
              </w:rPr>
              <w:softHyphen/>
              <w:t>Result entry is missing; Original outcome: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@Result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@Msg;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CaptureOutputLog" w:history="1">
        <w:r>
          <w:t>[t</w:t>
        </w:r>
        <w:r>
          <w:softHyphen/>
          <w:t>SQLt].[Capture</w:t>
        </w:r>
        <w:r>
          <w:softHyphen/>
          <w:t>Output</w:t>
        </w:r>
        <w:r>
          <w:softHyphen/>
          <w:t>Log]</w:t>
        </w:r>
      </w:hyperlink>
    </w:p>
    <w:p w:rsidR="004261C3" w:rsidRDefault="00B629B5">
      <w:hyperlink w:anchor="B3VZJY1/User_databases/App4Learn/Tables/TestMessage" w:history="1">
        <w:r>
          <w:t>[t</w:t>
        </w:r>
        <w:r>
          <w:softHyphen/>
        </w:r>
        <w:r>
          <w:t>SQLt].[Test</w:t>
        </w:r>
        <w:r>
          <w:softHyphen/>
          <w:t>Message]</w:t>
        </w:r>
      </w:hyperlink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Stored_Procedures/GetNewTranName" w:history="1">
        <w:r>
          <w:t>[t</w:t>
        </w:r>
        <w:r>
          <w:softHyphen/>
          <w:t>SQLt].[Get</w:t>
        </w:r>
        <w:r>
          <w:softHyphen/>
          <w:t>New</w:t>
        </w:r>
        <w:r>
          <w:softHyphen/>
          <w:t>Tran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Print" w:history="1">
        <w:r>
          <w:t>[t</w:t>
        </w:r>
        <w:r>
          <w:softHyphen/>
          <w:t>SQLt].[Private_</w:t>
        </w:r>
        <w:r>
          <w:softHyphen/>
          <w:t>Print]</w:t>
        </w:r>
      </w:hyperlink>
    </w:p>
    <w:p w:rsidR="004261C3" w:rsidRDefault="00B629B5">
      <w:hyperlink w:anchor="B3VZJY1/User_databases/App4Learn/Programmability/Functions/Scalar-valued_Functions/Private_GetCleanObject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Clean</w:t>
        </w:r>
        <w:r>
          <w:softHyphen/>
          <w:t>Object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</w:t>
        </w:r>
        <w:r>
          <w:t>ass]</w:t>
        </w:r>
      </w:hyperlink>
    </w:p>
    <w:p w:rsidR="004261C3" w:rsidRDefault="004261C3">
      <w:pPr>
        <w:sectPr w:rsidR="004261C3">
          <w:headerReference w:type="default" r:id="rId387"/>
          <w:footerReference w:type="default" r:id="rId38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8" w:name="_Toc256000183"/>
            <w:r>
              <w:pict>
                <v:shape id="_x0000_i154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Run</w:t>
            </w:r>
            <w:r w:rsidR="00B629B5">
              <w:softHyphen/>
              <w:t>Test</w:t>
            </w:r>
            <w:r w:rsidR="00B629B5">
              <w:softHyphen/>
              <w:t>Class]</w:t>
            </w:r>
            <w:bookmarkEnd w:id="19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Setup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>Name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Id,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 xml:space="preserve">Cases </w:t>
            </w:r>
            <w:r>
              <w:rPr>
                <w:rStyle w:val="ScriptKeyword"/>
              </w:rPr>
              <w:t>CURSOR</w:t>
            </w:r>
            <w:r>
              <w:rPr>
                <w:rStyle w:val="ScriptNormal"/>
              </w:rPr>
              <w:t xml:space="preserve"> LOCAL FAST_</w:t>
            </w:r>
            <w:r>
              <w:rPr>
                <w:rStyle w:val="ScriptNormal"/>
              </w:rPr>
              <w:softHyphen/>
              <w:t xml:space="preserve">FORWARD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sys.procedures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LOWER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'test%'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OPEN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>Cases;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 xml:space="preserve">Cases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Test @Test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Normal"/>
              </w:rPr>
              <w:softHyphen/>
              <w:t>Name, @Setup</w:t>
            </w:r>
            <w:r>
              <w:rPr>
                <w:rStyle w:val="ScriptNormal"/>
              </w:rPr>
              <w:softHyphen/>
              <w:t>Proc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 xml:space="preserve">Cases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CLOSE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>Cases;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DEALLOCATE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>Cases;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GetSetupProcedur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Setup</w:t>
        </w:r>
        <w:r>
          <w:softHyphen/>
          <w:t>Procedure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B629B5">
      <w:hyperlink w:anchor="B3VZJY1/User_databases/App4Learn/Programmability/Functions/Scalar-valued_Functions/Private_GetQuotedFull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Quoted</w:t>
        </w:r>
        <w:r>
          <w:softHyphen/>
          <w:t>Full</w:t>
        </w:r>
        <w:r>
          <w:softHyphen/>
          <w:t>Name]</w:t>
        </w:r>
      </w:hyperlink>
    </w:p>
    <w:p w:rsidR="004261C3" w:rsidRDefault="00B629B5">
      <w:hyperlink w:anchor="B3VZJY1/User_databases/App4Learn/Programmability/Functions/Scalar-valued_Functions/Private_GetSchemaI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Schema</w:t>
        </w:r>
        <w:r>
          <w:softHyphen/>
          <w:t>Id]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Stored_Procedures/Private_RunAll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All]</w:t>
        </w:r>
      </w:hyperlink>
    </w:p>
    <w:p w:rsidR="004261C3" w:rsidRDefault="004261C3">
      <w:pPr>
        <w:sectPr w:rsidR="004261C3">
          <w:headerReference w:type="default" r:id="rId389"/>
          <w:footerReference w:type="default" r:id="rId39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199" w:name="_Toc256000184"/>
            <w:r>
              <w:pict>
                <v:shape id="_x0000_i154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Save</w:t>
            </w:r>
            <w:r w:rsidR="00B629B5">
              <w:softHyphen/>
              <w:t>Test</w:t>
            </w:r>
            <w:r w:rsidR="00B629B5">
              <w:softHyphen/>
              <w:t>Name</w:t>
            </w:r>
            <w:r w:rsidR="00B629B5">
              <w:softHyphen/>
              <w:t>For</w:t>
            </w:r>
            <w:r w:rsidR="00B629B5">
              <w:softHyphen/>
              <w:t>Session]</w:t>
            </w:r>
            <w:bookmarkEnd w:id="19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Save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 xml:space="preserve">Session]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SQLt.Run_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Execution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Session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@@SPID</w:t>
            </w:r>
            <w:r>
              <w:rPr>
                <w:rStyle w:val="ScriptNormal"/>
              </w:rPr>
              <w:t xml:space="preserve">;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SQLt.Run_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Execution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Test</w:t>
            </w:r>
            <w:r>
              <w:rPr>
                <w:rStyle w:val="ScriptNormal"/>
              </w:rPr>
              <w:softHyphen/>
              <w:t>Name, Session</w:t>
            </w:r>
            <w:r>
              <w:rPr>
                <w:rStyle w:val="ScriptNormal"/>
              </w:rPr>
              <w:softHyphen/>
              <w:t>Id, Login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</w:t>
            </w:r>
            <w:r>
              <w:rPr>
                <w:rStyle w:val="ScriptNormal"/>
              </w:rPr>
              <w:t>Test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session_id,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login_time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sys.dm_exec_sessions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session_id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@@SPID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Run_LastExecution" w:history="1">
        <w:r>
          <w:t>[t</w:t>
        </w:r>
        <w:r>
          <w:softHyphen/>
          <w:t>SQLt].[Run_</w:t>
        </w:r>
        <w:r>
          <w:softHyphen/>
          <w:t>Last</w:t>
        </w:r>
        <w:r>
          <w:softHyphen/>
          <w:t>Execution]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4261C3">
      <w:pPr>
        <w:sectPr w:rsidR="004261C3">
          <w:headerReference w:type="default" r:id="rId391"/>
          <w:footerReference w:type="default" r:id="rId39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0" w:name="_Toc256000185"/>
            <w:r>
              <w:pict>
                <v:shape id="_x0000_i154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Set</w:t>
            </w:r>
            <w:r w:rsidR="00B629B5">
              <w:softHyphen/>
              <w:t>Fake</w:t>
            </w:r>
            <w:r w:rsidR="00B629B5">
              <w:softHyphen/>
              <w:t>View</w:t>
            </w:r>
            <w:r w:rsidR="00B629B5">
              <w:softHyphen/>
              <w:t>Off_</w:t>
            </w:r>
            <w:r w:rsidR="00B629B5">
              <w:softHyphen/>
              <w:t>Single</w:t>
            </w:r>
            <w:r w:rsidR="00B629B5">
              <w:softHyphen/>
              <w:t>View]</w:t>
            </w:r>
            <w:bookmarkEnd w:id="20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@View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View</w:t>
            </w:r>
            <w:r>
              <w:rPr>
                <w:rStyle w:val="ScriptNormal"/>
              </w:rPr>
              <w:softHyphen/>
              <w:t>Off_</w:t>
            </w:r>
            <w:r>
              <w:rPr>
                <w:rStyle w:val="ScriptNormal"/>
              </w:rPr>
              <w:softHyphen/>
              <w:t>Single</w:t>
            </w:r>
            <w:r>
              <w:rPr>
                <w:rStyle w:val="ScriptNormal"/>
              </w:rPr>
              <w:softHyphen/>
              <w:t>View]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@View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Id)),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'_</w:t>
            </w:r>
            <w:r>
              <w:rPr>
                <w:rStyle w:val="ScriptString"/>
              </w:rPr>
              <w:softHyphen/>
              <w:t>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@View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Obj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X;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'DROP TRIGGER %SCHEMA_</w:t>
            </w:r>
            <w:r>
              <w:rPr>
                <w:rStyle w:val="ScriptString"/>
              </w:rPr>
              <w:softHyphen/>
              <w:t>NAME%.%TRIGGER_</w:t>
            </w:r>
            <w:r>
              <w:rPr>
                <w:rStyle w:val="ScriptString"/>
              </w:rPr>
              <w:softHyphen/>
              <w:t>NAME%;'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@Cmd, </w:t>
            </w:r>
            <w:r>
              <w:rPr>
                <w:rStyle w:val="ScriptString"/>
              </w:rPr>
              <w:t>'%SCHEMA_</w:t>
            </w:r>
            <w:r>
              <w:rPr>
                <w:rStyle w:val="ScriptString"/>
              </w:rPr>
              <w:softHyphen/>
              <w:t>NAME%'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@Cmd, </w:t>
            </w:r>
            <w:r>
              <w:rPr>
                <w:rStyle w:val="ScriptString"/>
              </w:rPr>
              <w:t>'%TRIGGER_</w:t>
            </w:r>
            <w:r>
              <w:rPr>
                <w:rStyle w:val="ScriptString"/>
              </w:rPr>
              <w:softHyphen/>
              <w:t>NAME%'</w:t>
            </w:r>
            <w:r>
              <w:rPr>
                <w:rStyle w:val="ScriptNormal"/>
              </w:rPr>
              <w:t>, @Trigger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FakeViewOff" w:history="1">
        <w:r>
          <w:t>[t</w:t>
        </w:r>
        <w:r>
          <w:softHyphen/>
          <w:t>SQLt].[Set</w:t>
        </w:r>
        <w:r>
          <w:softHyphen/>
          <w:t>Fake</w:t>
        </w:r>
        <w:r>
          <w:softHyphen/>
          <w:t>View</w:t>
        </w:r>
        <w:r>
          <w:softHyphen/>
          <w:t>Off]</w:t>
        </w:r>
      </w:hyperlink>
    </w:p>
    <w:p w:rsidR="004261C3" w:rsidRDefault="004261C3">
      <w:pPr>
        <w:sectPr w:rsidR="004261C3">
          <w:headerReference w:type="default" r:id="rId393"/>
          <w:footerReference w:type="default" r:id="rId39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1" w:name="_Toc256000186"/>
            <w:r>
              <w:pict>
                <v:shape id="_x0000_i154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Set</w:t>
            </w:r>
            <w:r w:rsidR="00B629B5">
              <w:softHyphen/>
              <w:t>Fake</w:t>
            </w:r>
            <w:r w:rsidR="00B629B5">
              <w:softHyphen/>
              <w:t>View</w:t>
            </w:r>
            <w:r w:rsidR="00B629B5">
              <w:softHyphen/>
              <w:t>On_</w:t>
            </w:r>
            <w:r w:rsidR="00B629B5">
              <w:softHyphen/>
              <w:t>Single</w:t>
            </w:r>
            <w:r w:rsidR="00B629B5">
              <w:softHyphen/>
              <w:t>View]</w:t>
            </w:r>
            <w:bookmarkEnd w:id="20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@View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View</w:t>
            </w:r>
            <w:r>
              <w:rPr>
                <w:rStyle w:val="ScriptNormal"/>
              </w:rPr>
              <w:softHyphen/>
              <w:t>On_</w:t>
            </w:r>
            <w:r>
              <w:rPr>
                <w:rStyle w:val="ScriptNormal"/>
              </w:rPr>
              <w:softHyphen/>
              <w:t>Single</w:t>
            </w:r>
            <w:r>
              <w:rPr>
                <w:rStyle w:val="ScriptNormal"/>
              </w:rPr>
              <w:softHyphen/>
              <w:t>View]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@View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@Trigger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</w:t>
            </w:r>
            <w:r>
              <w:rPr>
                <w:rStyle w:val="ScriptNormal"/>
              </w:rPr>
              <w:softHyphen/>
              <w:t>Id),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@View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</w:t>
            </w:r>
            <w:r>
              <w:rPr>
                <w:rStyle w:val="ScriptNormal"/>
              </w:rPr>
              <w:softHyphen/>
              <w:t>Id),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@Trigger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</w:t>
            </w:r>
            <w:r>
              <w:rPr>
                <w:rStyle w:val="ScriptNormal"/>
              </w:rPr>
              <w:t>j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'_</w:t>
            </w:r>
            <w:r>
              <w:rPr>
                <w:rStyle w:val="ScriptString"/>
              </w:rPr>
              <w:softHyphen/>
              <w:t>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@View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Obj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X;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String"/>
              </w:rPr>
              <w:t>'CREATE TRIGGER $$SCHEMA_</w:t>
            </w:r>
            <w:r>
              <w:rPr>
                <w:rStyle w:val="ScriptString"/>
              </w:rPr>
              <w:softHyphen/>
              <w:t>NAME$$.$$TRIGGER_</w:t>
            </w:r>
            <w:r>
              <w:rPr>
                <w:rStyle w:val="ScriptString"/>
              </w:rPr>
              <w:softHyphen/>
              <w:t>NAME$$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ON $$SCHEMA_</w:t>
            </w:r>
            <w:r>
              <w:rPr>
                <w:rStyle w:val="ScriptString"/>
              </w:rPr>
              <w:softHyphen/>
              <w:t>NAME$$.$$VIEW_</w:t>
            </w:r>
            <w:r>
              <w:rPr>
                <w:rStyle w:val="ScriptString"/>
              </w:rPr>
              <w:softHyphen/>
              <w:t>NAME$$ INSTEAD OF INSERT AS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BEGIN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RAISERROR(''Test system is in an invalid state. 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Off must be called if 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 was called. Call 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Off after creating all test case procedures.'', 16, 10) WITH NOWAIT;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   RETURN;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 END;</w:t>
            </w:r>
          </w:p>
          <w:p w:rsidR="004261C3" w:rsidRDefault="00B629B5">
            <w:pPr>
              <w:rPr>
                <w:rStyle w:val="ScriptString"/>
              </w:rPr>
            </w:pPr>
            <w:r>
              <w:rPr>
                <w:rStyle w:val="ScriptString"/>
              </w:rPr>
              <w:t xml:space="preserve">     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</w:t>
            </w:r>
            <w:r>
              <w:rPr>
                <w:rStyle w:val="ScriptKeyword"/>
              </w:rPr>
              <w:t>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@Cmd, </w:t>
            </w:r>
            <w:r>
              <w:rPr>
                <w:rStyle w:val="ScriptString"/>
              </w:rPr>
              <w:t>'$$SCHEMA_</w:t>
            </w:r>
            <w:r>
              <w:rPr>
                <w:rStyle w:val="ScriptString"/>
              </w:rPr>
              <w:softHyphen/>
              <w:t>NAME$$'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@Cmd, </w:t>
            </w:r>
            <w:r>
              <w:rPr>
                <w:rStyle w:val="ScriptString"/>
              </w:rPr>
              <w:t>'$$VIEW_</w:t>
            </w:r>
            <w:r>
              <w:rPr>
                <w:rStyle w:val="ScriptString"/>
              </w:rPr>
              <w:softHyphen/>
              <w:t>NAME$$'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@View</w:t>
            </w:r>
            <w:r>
              <w:rPr>
                <w:rStyle w:val="ScriptNormal"/>
              </w:rPr>
              <w:softHyphen/>
              <w:t>Name));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@Cmd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@Cmd, </w:t>
            </w:r>
            <w:r>
              <w:rPr>
                <w:rStyle w:val="ScriptString"/>
              </w:rPr>
              <w:t>'$$TRIGGER_</w:t>
            </w:r>
            <w:r>
              <w:rPr>
                <w:rStyle w:val="ScriptString"/>
              </w:rPr>
              <w:softHyphen/>
              <w:t>NAME$$'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@Trigger</w:t>
            </w:r>
            <w:r>
              <w:rPr>
                <w:rStyle w:val="ScriptNormal"/>
              </w:rPr>
              <w:softHyphen/>
              <w:t>Name));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@Cmd);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</w:t>
            </w:r>
            <w:r>
              <w:rPr>
                <w:rStyle w:val="ScriptStoredProcedure"/>
              </w:rPr>
              <w:t>ty</w:t>
            </w:r>
            <w:r>
              <w:rPr>
                <w:rStyle w:val="ScriptNormal"/>
              </w:rPr>
              <w:t xml:space="preserve"> @name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</w:t>
            </w:r>
            <w:r>
              <w:rPr>
                <w:rStyle w:val="ScriptString"/>
              </w:rPr>
              <w:softHyphen/>
              <w:t>Trigger'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@level0type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@level0name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@level1type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'VIEW'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@level1name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@level2type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'TRIGGER'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@level2name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@Trigger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FakeViewOn" w:history="1">
        <w:r>
          <w:t>[t</w:t>
        </w:r>
        <w:r>
          <w:softHyphen/>
          <w:t>SQLt].[Set</w:t>
        </w:r>
        <w:r>
          <w:softHyphen/>
          <w:t>Fake</w:t>
        </w:r>
        <w:r>
          <w:softHyphen/>
          <w:t>View</w:t>
        </w:r>
        <w:r>
          <w:softHyphen/>
          <w:t>On]</w:t>
        </w:r>
      </w:hyperlink>
    </w:p>
    <w:p w:rsidR="004261C3" w:rsidRDefault="004261C3">
      <w:pPr>
        <w:sectPr w:rsidR="004261C3">
          <w:headerReference w:type="default" r:id="rId395"/>
          <w:footerReference w:type="default" r:id="rId39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2" w:name="_Toc256000187"/>
            <w:r>
              <w:pict>
                <v:shape id="_x0000_i154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Validate</w:t>
            </w:r>
            <w:r w:rsidR="00B629B5">
              <w:softHyphen/>
              <w:t>Fake</w:t>
            </w:r>
            <w:r w:rsidR="00B629B5">
              <w:softHyphen/>
              <w:t>Table</w:t>
            </w:r>
            <w:r w:rsidR="00B629B5">
              <w:softHyphen/>
              <w:t>Parameters]</w:t>
            </w:r>
            <w:bookmarkEnd w:id="20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@Orig</w:t>
            </w:r>
            <w:r>
              <w:softHyphen/>
              <w:t>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@Orig</w:t>
            </w:r>
            <w:r>
              <w:softHyphen/>
              <w:t>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Parameters]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@Orig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@Orig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@Full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@Orig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@Orig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'Fake</w:t>
            </w:r>
            <w:r>
              <w:rPr>
                <w:rStyle w:val="ScriptString"/>
              </w:rPr>
              <w:softHyphen/>
              <w:t>Table could not resolve the object name, ''%s''. Be sure to call Fake</w:t>
            </w:r>
            <w:r>
              <w:rPr>
                <w:rStyle w:val="ScriptString"/>
              </w:rPr>
              <w:softHyphen/>
              <w:t>Table and pass in a single parameter, such as: EXEC 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 ''My</w:t>
            </w:r>
            <w:r>
              <w:rPr>
                <w:rStyle w:val="ScriptString"/>
              </w:rPr>
              <w:softHyphen/>
              <w:t>Schema.My</w:t>
            </w:r>
            <w:r>
              <w:rPr>
                <w:rStyle w:val="ScriptString"/>
              </w:rPr>
              <w:softHyphen/>
              <w:t>Table'''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16, 10, @Full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397"/>
          <w:footerReference w:type="default" r:id="rId39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3" w:name="_Toc256000188"/>
            <w:r>
              <w:pict>
                <v:shape id="_x0000_i154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Validate</w:t>
            </w:r>
            <w:r w:rsidR="00B629B5">
              <w:softHyphen/>
              <w:t>Objects</w:t>
            </w:r>
            <w:r w:rsidR="00B629B5">
              <w:softHyphen/>
              <w:t>Compatible</w:t>
            </w:r>
            <w:r w:rsidR="00B629B5">
              <w:softHyphen/>
              <w:t>With</w:t>
            </w:r>
            <w:r w:rsidR="00B629B5">
              <w:softHyphen/>
              <w:t>Fake</w:t>
            </w:r>
            <w:r w:rsidR="00B629B5">
              <w:softHyphen/>
              <w:t>Function]</w:t>
            </w:r>
            <w:bookmarkEnd w:id="20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85"/>
        <w:gridCol w:w="1390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@Function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@Fake</w:t>
            </w:r>
            <w:r>
              <w:softHyphen/>
              <w:t>Function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@Function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Out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@Fake</w:t>
            </w:r>
            <w:r>
              <w:softHyphen/>
              <w:t>Function</w:t>
            </w:r>
            <w:r>
              <w:softHyphen/>
            </w:r>
            <w:r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Out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@Is</w:t>
            </w:r>
            <w:r>
              <w:softHyphen/>
              <w:t>Scalar</w:t>
            </w:r>
            <w:r>
              <w:softHyphen/>
              <w:t>Function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Out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Objects</w:t>
            </w:r>
            <w:r>
              <w:rPr>
                <w:rStyle w:val="ScriptNormal"/>
              </w:rPr>
              <w:softHyphen/>
              <w:t>Compatible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Function]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'%s does not exist!'</w:t>
            </w:r>
            <w:r>
              <w:rPr>
                <w:rStyle w:val="ScriptNormal"/>
              </w:rPr>
              <w:t>,16,10,@Function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'%s does not exist!'</w:t>
            </w:r>
            <w:r>
              <w:rPr>
                <w:rStyle w:val="ScriptNormal"/>
              </w:rPr>
              <w:t>,16,10,@Fake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>((@Function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'FN'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'FN'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</w:t>
            </w:r>
            <w:r>
              <w:rPr>
                <w:rStyle w:val="ScriptString"/>
              </w:rPr>
              <w:t>S'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'TF'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'IF'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'FT'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@Fake</w:t>
            </w:r>
            <w:r>
              <w:rPr>
                <w:rStyle w:val="ScriptNormal"/>
              </w:rPr>
              <w:softHyphen/>
              <w:t>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'TF'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'IF'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'FT'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'FN'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'FS'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'TF'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'IF'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'FT'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 xml:space="preserve">'Both parameters must contain the name of either scalar or </w:t>
            </w:r>
            <w:r>
              <w:rPr>
                <w:rStyle w:val="ScriptString"/>
              </w:rPr>
              <w:t>table valued functions!'</w:t>
            </w:r>
            <w:r>
              <w:rPr>
                <w:rStyle w:val="ScriptNormal"/>
              </w:rPr>
              <w:t>,16,10);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@Is</w:t>
            </w:r>
            <w:r>
              <w:rPr>
                <w:rStyle w:val="ScriptNormal"/>
              </w:rPr>
              <w:softHyphen/>
              <w:t>Scalar</w:t>
            </w:r>
            <w:r>
              <w:rPr>
                <w:rStyle w:val="ScriptNormal"/>
              </w:rPr>
              <w:softHyphen/>
              <w:t xml:space="preserve">Function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@Function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'FN'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sys.parameters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P.object_id </w:t>
            </w:r>
            <w:r>
              <w:rPr>
                <w:rStyle w:val="ScriptOperator"/>
              </w:rPr>
              <w:t>IN(</w:t>
            </w:r>
            <w:r>
              <w:rPr>
                <w:rStyle w:val="ScriptNormal"/>
              </w:rPr>
              <w:t>@Function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Id,@Fake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Function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P.name, P.max_length, P.precision, P.scale, P.parameter_id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HAVING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&lt;&gt; 2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'Parameters of both functions must match! (This includes the return type for scalar fu</w:t>
            </w:r>
            <w:r>
              <w:rPr>
                <w:rStyle w:val="ScriptString"/>
              </w:rPr>
              <w:t>nctions.)'</w:t>
            </w:r>
            <w:r>
              <w:rPr>
                <w:rStyle w:val="ScriptNormal"/>
              </w:rPr>
              <w:t>,16,10);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;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Function" w:history="1">
        <w:r>
          <w:t>[t</w:t>
        </w:r>
        <w:r>
          <w:softHyphen/>
          <w:t>SQLt].[Fake</w:t>
        </w:r>
        <w:r>
          <w:softHyphen/>
          <w:t>Function]</w:t>
        </w:r>
      </w:hyperlink>
    </w:p>
    <w:p w:rsidR="004261C3" w:rsidRDefault="004261C3">
      <w:pPr>
        <w:sectPr w:rsidR="004261C3">
          <w:headerReference w:type="default" r:id="rId399"/>
          <w:footerReference w:type="default" r:id="rId40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4" w:name="_Toc256000189"/>
            <w:r>
              <w:pict>
                <v:shape id="_x0000_i155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Validate</w:t>
            </w:r>
            <w:r w:rsidR="00B629B5">
              <w:softHyphen/>
              <w:t>Procedure</w:t>
            </w:r>
            <w:r w:rsidR="00B629B5">
              <w:softHyphen/>
              <w:t>Can</w:t>
            </w:r>
            <w:r w:rsidR="00B629B5">
              <w:softHyphen/>
              <w:t>Be</w:t>
            </w:r>
            <w:r w:rsidR="00B629B5">
              <w:softHyphen/>
              <w:t>Used</w:t>
            </w:r>
            <w:r w:rsidR="00B629B5">
              <w:softHyphen/>
              <w:t>With</w:t>
            </w:r>
            <w:r w:rsidR="00B629B5">
              <w:softHyphen/>
              <w:t>Spy</w:t>
            </w:r>
            <w:r w:rsidR="00B629B5">
              <w:softHyphen/>
              <w:t>Procedure]</w:t>
            </w:r>
            <w:bookmarkEnd w:id="20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@Procedure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>Can</w:t>
            </w:r>
            <w:r>
              <w:rPr>
                <w:rStyle w:val="ScriptNormal"/>
              </w:rPr>
              <w:softHyphen/>
              <w:t>Be</w:t>
            </w:r>
            <w:r>
              <w:rPr>
                <w:rStyle w:val="ScriptNormal"/>
              </w:rPr>
              <w:softHyphen/>
              <w:t>Used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Spy</w:t>
            </w:r>
            <w:r>
              <w:rPr>
                <w:rStyle w:val="ScriptNormal"/>
              </w:rPr>
              <w:softHyphen/>
              <w:t>Procedure]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sys.procedures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@Procedure</w:t>
            </w:r>
            <w:r>
              <w:rPr>
                <w:rStyle w:val="ScriptNormal"/>
              </w:rPr>
              <w:softHyphen/>
              <w:t>Name))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'Cannot use Spy</w:t>
            </w:r>
            <w:r>
              <w:rPr>
                <w:rStyle w:val="ScriptString"/>
              </w:rPr>
              <w:softHyphen/>
              <w:t>Procedure on %s because the procedure does not exist'</w:t>
            </w:r>
            <w:r>
              <w:rPr>
                <w:rStyle w:val="ScriptNormal"/>
              </w:rPr>
              <w:t>, 16, 10, @Procedure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NOWAIT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1020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 xml:space="preserve">(*)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sys.parameters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@Procedure</w:t>
            </w:r>
            <w:r>
              <w:rPr>
                <w:rStyle w:val="ScriptNormal"/>
              </w:rPr>
              <w:softHyphen/>
              <w:t>Name)))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'Cannot use Spy</w:t>
            </w:r>
            <w:r>
              <w:rPr>
                <w:rStyle w:val="ScriptString"/>
              </w:rPr>
              <w:softHyphen/>
              <w:t>Procedure on procedure %s because it contains more than 1020 parameters'</w:t>
            </w:r>
            <w:r>
              <w:rPr>
                <w:rStyle w:val="ScriptNormal"/>
              </w:rPr>
              <w:t>, 16, 10, @Procedure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NOWAIT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pyProcedure" w:history="1">
        <w:r>
          <w:t>[t</w:t>
        </w:r>
        <w:r>
          <w:softHyphen/>
          <w:t>SQLt].[Spy</w:t>
        </w:r>
        <w:r>
          <w:softHyphen/>
          <w:t>Procedure]</w:t>
        </w:r>
      </w:hyperlink>
    </w:p>
    <w:p w:rsidR="004261C3" w:rsidRDefault="004261C3">
      <w:pPr>
        <w:sectPr w:rsidR="004261C3">
          <w:headerReference w:type="default" r:id="rId401"/>
          <w:footerReference w:type="default" r:id="rId40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5" w:name="_Toc256000190"/>
            <w:r>
              <w:pict>
                <v:shape id="_x0000_i155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Validate</w:t>
            </w:r>
            <w:r w:rsidR="00B629B5">
              <w:softHyphen/>
              <w:t>That</w:t>
            </w:r>
            <w:r w:rsidR="00B629B5">
              <w:softHyphen/>
              <w:t>All</w:t>
            </w:r>
            <w:r w:rsidR="00B629B5">
              <w:softHyphen/>
              <w:t>Data</w:t>
            </w:r>
            <w:r w:rsidR="00B629B5">
              <w:softHyphen/>
              <w:t>Types</w:t>
            </w:r>
            <w:r w:rsidR="00B629B5">
              <w:softHyphen/>
              <w:t>In</w:t>
            </w:r>
            <w:r w:rsidR="00B629B5">
              <w:softHyphen/>
              <w:t>Table</w:t>
            </w:r>
            <w:r w:rsidR="00B629B5">
              <w:softHyphen/>
              <w:t>Are</w:t>
            </w:r>
            <w:r w:rsidR="00B629B5">
              <w:softHyphen/>
              <w:t>Supported]</w:t>
            </w:r>
            <w:bookmarkEnd w:id="20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</w:t>
            </w:r>
            <w:r>
              <w:softHyphen/>
              <w:t>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@Column</w:t>
            </w:r>
            <w:r>
              <w:softHyphen/>
              <w:t>List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That</w:t>
            </w:r>
            <w:r>
              <w:rPr>
                <w:rStyle w:val="ScriptNormal"/>
              </w:rPr>
              <w:softHyphen/>
              <w:t>All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Types</w:t>
            </w:r>
            <w:r>
              <w:rPr>
                <w:rStyle w:val="ScriptNormal"/>
              </w:rPr>
              <w:softHyphen/>
              <w:t>In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Are</w:t>
            </w:r>
            <w:r>
              <w:rPr>
                <w:rStyle w:val="ScriptNormal"/>
              </w:rPr>
              <w:softHyphen/>
              <w:t>Supported]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'DECLARE @Eat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Result INT; SELECT @Eat</w:t>
            </w:r>
            <w:r>
              <w:rPr>
                <w:rStyle w:val="ScriptString"/>
              </w:rPr>
              <w:softHyphen/>
              <w:t>Result = COUNT(1) FROM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@Result</w:t>
            </w:r>
            <w:r>
              <w:rPr>
                <w:rStyle w:val="ScriptNormal"/>
              </w:rPr>
              <w:softHyphen/>
              <w:t xml:space="preserve">Table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GROUP BY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'The table contains a datatype that is not supported for t</w:t>
            </w:r>
            <w:r>
              <w:rPr>
                <w:rStyle w:val="ScriptString"/>
              </w:rPr>
              <w:softHyphen/>
              <w:t>SQLt.Assert</w:t>
            </w:r>
            <w:r>
              <w:rPr>
                <w:rStyle w:val="ScriptString"/>
              </w:rPr>
              <w:softHyphen/>
              <w:t>Equals</w:t>
            </w:r>
            <w:r>
              <w:rPr>
                <w:rStyle w:val="ScriptString"/>
              </w:rPr>
              <w:softHyphen/>
              <w:t>Table. Please refer to http://t</w:t>
            </w:r>
            <w:r>
              <w:rPr>
                <w:rStyle w:val="ScriptString"/>
              </w:rPr>
              <w:t>sqlt.org/user-guide/assertions/assertequalstable/ for a list of unsupported datatypes.'</w:t>
            </w:r>
            <w:r>
              <w:rPr>
                <w:rStyle w:val="ScriptNormal"/>
              </w:rPr>
              <w:t>,16,10);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403"/>
          <w:footerReference w:type="default" r:id="rId40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6" w:name="_Toc256000191"/>
            <w:r>
              <w:pict>
                <v:shape id="_x0000_i155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SQLt].[Remove</w:t>
            </w:r>
            <w:r w:rsidR="00B629B5">
              <w:softHyphen/>
              <w:t>Object]</w:t>
            </w:r>
            <w:bookmarkEnd w:id="20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85"/>
        <w:gridCol w:w="1390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@New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Out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[Remove</w:t>
            </w:r>
            <w:r>
              <w:rPr>
                <w:rStyle w:val="ScriptNormal"/>
              </w:rPr>
              <w:softHyphen/>
              <w:t xml:space="preserve">Object]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'%s does not exist!'</w:t>
            </w:r>
            <w:r>
              <w:rPr>
                <w:rStyle w:val="ScriptNormal"/>
              </w:rPr>
              <w:t>,16,10,@Object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Using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 @Object</w:t>
            </w:r>
            <w:r>
              <w:rPr>
                <w:rStyle w:val="ScriptNormal"/>
              </w:rPr>
              <w:softHyphen/>
              <w:t>Id, 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@New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enameObjectToUniqueNameUsingObjectId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</w:t>
        </w:r>
        <w:r>
          <w:softHyphen/>
          <w:t>Using</w:t>
        </w:r>
        <w:r>
          <w:softHyphen/>
          <w:t>Object</w:t>
        </w:r>
        <w:r>
          <w:softHyphen/>
          <w:t>Id]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pplyTrigger" w:history="1">
        <w:r>
          <w:t>[t</w:t>
        </w:r>
        <w:r>
          <w:softHyphen/>
          <w:t>SQLt].[Apply</w:t>
        </w:r>
        <w:r>
          <w:softHyphen/>
          <w:t>Trigger]</w:t>
        </w:r>
      </w:hyperlink>
    </w:p>
    <w:p w:rsidR="004261C3" w:rsidRDefault="00B629B5">
      <w:hyperlink w:anchor="B3VZJY1/User_databases/App4Learn/Programmability/Stored_Procedures/FakeFunction" w:history="1">
        <w:r>
          <w:t>[t</w:t>
        </w:r>
        <w:r>
          <w:softHyphen/>
          <w:t>SQLt].[Fake</w:t>
        </w:r>
        <w:r>
          <w:softHyphen/>
          <w:t>Function]</w:t>
        </w:r>
      </w:hyperlink>
    </w:p>
    <w:p w:rsidR="004261C3" w:rsidRDefault="004261C3">
      <w:pPr>
        <w:sectPr w:rsidR="004261C3">
          <w:headerReference w:type="default" r:id="rId405"/>
          <w:footerReference w:type="default" r:id="rId40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7" w:name="_Toc256000192"/>
            <w:r>
              <w:pict>
                <v:shape id="_x0000_i155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SQLt].[Rename</w:t>
            </w:r>
            <w:r w:rsidR="00B629B5">
              <w:softHyphen/>
              <w:t>Class]</w:t>
            </w:r>
            <w:bookmarkEnd w:id="20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@New</w:t>
            </w:r>
            <w:r>
              <w:softHyphen/>
              <w:t>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[Rename</w:t>
            </w:r>
            <w:r>
              <w:rPr>
                <w:rStyle w:val="ScriptNormal"/>
              </w:rPr>
              <w:softHyphen/>
              <w:t>Class]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@Migrate</w:t>
            </w:r>
            <w:r>
              <w:rPr>
                <w:rStyle w:val="ScriptNormal"/>
              </w:rPr>
              <w:softHyphen/>
              <w:t>Objects</w:t>
            </w:r>
            <w:r>
              <w:rPr>
                <w:rStyle w:val="ScriptNormal"/>
              </w:rPr>
              <w:softHyphen/>
              <w:t xml:space="preserve">Command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PARSENAME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@Schema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PARSENAME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Name, 1);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SQLt.New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 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@Migrate</w:t>
            </w:r>
            <w:r>
              <w:rPr>
                <w:rStyle w:val="ScriptNormal"/>
              </w:rPr>
              <w:softHyphen/>
              <w:t>Objects</w:t>
            </w:r>
            <w:r>
              <w:rPr>
                <w:rStyle w:val="ScriptNormal"/>
              </w:rPr>
              <w:softHyphen/>
              <w:t xml:space="preserve">Command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Cmd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[text()]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'ALTER SCHEMA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TRANSFER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Cmd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'PK'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'F'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'ALTER SCHEMA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TRANSFER XML SCHEMA COLLECTION::'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</w:t>
            </w:r>
            <w:r>
              <w:rPr>
                <w:rStyle w:val="ScriptFunction"/>
              </w:rPr>
              <w:t>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Cmd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sys.xml_schema_collections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'ALTER SCHEMA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@New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TRANSFER TYPE::'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Cmd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sys.types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Cmds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Keyword"/>
              </w:rPr>
              <w:t>TYPE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@Migrate</w:t>
            </w:r>
            <w:r>
              <w:rPr>
                <w:rStyle w:val="ScriptNormal"/>
              </w:rPr>
              <w:softHyphen/>
              <w:t>Objects</w:t>
            </w:r>
            <w:r>
              <w:rPr>
                <w:rStyle w:val="ScriptNormal"/>
              </w:rPr>
              <w:softHyphen/>
              <w:t>Command);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SQLt.Drop</w:t>
            </w:r>
            <w:r>
              <w:rPr>
                <w:rStyle w:val="ScriptNormal"/>
              </w:rPr>
              <w:softHyphen/>
              <w:t>Class @Schema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DropClass" w:history="1">
        <w:r>
          <w:t>[t</w:t>
        </w:r>
        <w:r>
          <w:softHyphen/>
          <w:t>SQLt].[Drop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NewTestClass" w:history="1">
        <w:r>
          <w:t>[t</w:t>
        </w:r>
        <w:r>
          <w:softHyphen/>
        </w:r>
        <w:r>
          <w:t>SQLt].[New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07"/>
          <w:footerReference w:type="default" r:id="rId40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8" w:name="_Toc256000193"/>
            <w:r>
              <w:pict>
                <v:shape id="_x0000_i155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SQLt].[Result</w:t>
            </w:r>
            <w:r w:rsidR="00B629B5">
              <w:softHyphen/>
              <w:t>Set</w:t>
            </w:r>
            <w:r w:rsidR="00B629B5">
              <w:softHyphen/>
              <w:t>Filter]</w:t>
            </w:r>
            <w:bookmarkEnd w:id="20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Assembly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CLR.Stored</w:t>
              </w:r>
              <w:r>
                <w:rPr>
                  <w:rStyle w:val="Table-Default"/>
                </w:rPr>
                <w:softHyphen/>
                <w:t>Procedures.Result</w:t>
              </w:r>
              <w:r>
                <w:rPr>
                  <w:rStyle w:val="Table-Default"/>
                </w:rPr>
                <w:softHyphen/>
                <w:t>Set</w:t>
              </w:r>
              <w:r>
                <w:rPr>
                  <w:rStyle w:val="Table-Default"/>
                </w:rPr>
                <w:softHyphen/>
                <w:t>Filter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@Resultset</w:t>
            </w:r>
            <w:r>
              <w:softHyphen/>
              <w:t>No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@Command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QUOTED_</w:t>
            </w:r>
            <w:r>
              <w:rPr>
                <w:rStyle w:val="ScriptKeyword"/>
              </w:rPr>
              <w:softHyphen/>
              <w:t>IDENTIFIER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ANSI_</w:t>
            </w:r>
            <w:r>
              <w:rPr>
                <w:rStyle w:val="ScriptKeyword"/>
              </w:rPr>
              <w:softHyphen/>
              <w:t>NULLS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[Result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Normal"/>
              </w:rPr>
              <w:softHyphen/>
              <w:t xml:space="preserve">Filter]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@Resultset</w:t>
            </w:r>
            <w:r>
              <w:rPr>
                <w:rStyle w:val="ScriptNormal"/>
              </w:rPr>
              <w:softHyphen/>
              <w:t xml:space="preserve">No [int], @Command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CALLER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EXTERNAL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CLR.Stored</w:t>
            </w:r>
            <w:r>
              <w:rPr>
                <w:rStyle w:val="ScriptNormal"/>
              </w:rPr>
              <w:softHyphen/>
              <w:t>Procedures]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[Result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Normal"/>
              </w:rPr>
              <w:softHyphen/>
              <w:t>Filter]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Assemblies/tSQLtCLR" w:history="1">
        <w:r>
          <w:t>[t</w:t>
        </w:r>
        <w:r>
          <w:softHyphen/>
          <w:t>SQLt</w:t>
        </w:r>
        <w:r>
          <w:softHyphen/>
          <w:t>CLR]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09"/>
          <w:footerReference w:type="default" r:id="rId41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09" w:name="_Toc256000194"/>
            <w:r>
              <w:pict>
                <v:shape id="_x0000_i155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SQLt].[Run]</w:t>
            </w:r>
            <w:bookmarkEnd w:id="20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Formatter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SQLt.Get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Formatter();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 @Test</w:t>
            </w:r>
            <w:r>
              <w:rPr>
                <w:rStyle w:val="ScriptNormal"/>
              </w:rPr>
              <w:softHyphen/>
              <w:t>Name,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Functions/Scalar-valued_Functions/GetTestResultFormatter" w:history="1">
        <w:r>
          <w:t>[t</w:t>
        </w:r>
        <w:r>
          <w:softHyphen/>
          <w:t>SQLt].[Ge</w:t>
        </w:r>
        <w:r>
          <w:t>t</w:t>
        </w:r>
        <w:r>
          <w:softHyphen/>
          <w:t>Test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RunTestClass" w:history="1">
        <w:r>
          <w:t>[t</w:t>
        </w:r>
        <w:r>
          <w:softHyphen/>
          <w:t>SQLt].[Run</w:t>
        </w:r>
        <w:r>
          <w:softHyphen/>
          <w:t>Test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411"/>
          <w:footerReference w:type="default" r:id="rId4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0" w:name="_Toc256000195"/>
            <w:r>
              <w:pict>
                <v:shape id="_x0000_i155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</w:t>
            </w:r>
            <w:r w:rsidR="00B629B5">
              <w:softHyphen/>
              <w:t>All]</w:t>
            </w:r>
            <w:bookmarkEnd w:id="21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--------------------------------------------------------------------------------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</w:t>
            </w:r>
            <w:r>
              <w:rPr>
                <w:rStyle w:val="ScriptNormal"/>
              </w:rPr>
              <w:softHyphen/>
              <w:t>All]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 xml:space="preserve">Formatter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SQLt.Get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Formatter();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</w:t>
            </w:r>
            <w:r>
              <w:rPr>
                <w:rStyle w:val="ScriptNormal"/>
              </w:rPr>
              <w:softHyphen/>
              <w:t>All @Test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unAll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All]</w:t>
        </w:r>
      </w:hyperlink>
    </w:p>
    <w:p w:rsidR="004261C3" w:rsidRDefault="00B629B5">
      <w:hyperlink w:anchor="B3VZJY1/User_databases/App4Learn/Programmability/Functions/Scalar-valued_Functions/GetTestResultFormatter" w:history="1">
        <w:r>
          <w:t>[t</w:t>
        </w:r>
        <w:r>
          <w:softHyphen/>
          <w:t>SQ</w:t>
        </w:r>
        <w:r>
          <w:t>Lt].[Get</w:t>
        </w:r>
        <w:r>
          <w:softHyphen/>
          <w:t>Test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13"/>
          <w:footerReference w:type="default" r:id="rId41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1" w:name="_Toc256000196"/>
            <w:r>
              <w:pict>
                <v:shape id="_x0000_i155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</w:t>
            </w:r>
            <w:r w:rsidR="00B629B5">
              <w:softHyphen/>
              <w:t>Test]</w:t>
            </w:r>
            <w:bookmarkEnd w:id="21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</w:t>
            </w:r>
            <w:r>
              <w:rPr>
                <w:rStyle w:val="ScriptNormal"/>
              </w:rPr>
              <w:softHyphen/>
              <w:t>Test]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SQLt.Run</w:t>
            </w:r>
            <w:r>
              <w:rPr>
                <w:rStyle w:val="ScriptString"/>
              </w:rPr>
              <w:softHyphen/>
              <w:t>Test has been retired. Please use t</w:t>
            </w:r>
            <w:r>
              <w:rPr>
                <w:rStyle w:val="ScriptString"/>
              </w:rPr>
              <w:softHyphen/>
              <w:t>SQLt.Run instead.'</w:t>
            </w:r>
            <w:r>
              <w:rPr>
                <w:rStyle w:val="ScriptNormal"/>
              </w:rPr>
              <w:t>, 16, 10);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15"/>
          <w:footerReference w:type="default" r:id="rId41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2" w:name="_Toc256000197"/>
            <w:r>
              <w:pict>
                <v:shape id="_x0000_i155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</w:t>
            </w:r>
            <w:r w:rsidR="00B629B5">
              <w:softHyphen/>
              <w:t>Test</w:t>
            </w:r>
            <w:r w:rsidR="00B629B5">
              <w:softHyphen/>
              <w:t>Class]</w:t>
            </w:r>
            <w:bookmarkEnd w:id="21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SQLt.Run 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Run" w:history="1">
        <w:r>
          <w:t>[t</w:t>
        </w:r>
        <w:r>
          <w:softHyphen/>
          <w:t>SQLt].[Run]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17"/>
          <w:footerReference w:type="default" r:id="rId4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3" w:name="_Toc256000198"/>
            <w:r>
              <w:pict>
                <v:shape id="_x0000_i155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</w:t>
            </w:r>
            <w:r w:rsidR="00B629B5">
              <w:softHyphen/>
              <w:t>With</w:t>
            </w:r>
            <w:r w:rsidR="00B629B5">
              <w:softHyphen/>
              <w:t>Null</w:t>
            </w:r>
            <w:r w:rsidR="00B629B5">
              <w:softHyphen/>
              <w:t>Results]</w:t>
            </w:r>
            <w:bookmarkEnd w:id="21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Null</w:t>
            </w:r>
            <w:r>
              <w:rPr>
                <w:rStyle w:val="ScriptNormal"/>
              </w:rPr>
              <w:softHyphen/>
              <w:t>Results]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 @Test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SQLt.Null</w:t>
            </w:r>
            <w:r>
              <w:rPr>
                <w:rStyle w:val="ScriptString"/>
              </w:rPr>
              <w:softHyphen/>
              <w:t>Test</w:t>
            </w:r>
            <w:r>
              <w:rPr>
                <w:rStyle w:val="ScriptString"/>
              </w:rPr>
              <w:softHyphen/>
              <w:t>Result</w:t>
            </w:r>
            <w:r>
              <w:rPr>
                <w:rStyle w:val="ScriptString"/>
              </w:rPr>
              <w:softHyphen/>
              <w:t>Formatter'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19"/>
          <w:footerReference w:type="default" r:id="rId42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4" w:name="_Toc256000199"/>
            <w:r>
              <w:pict>
                <v:shape id="_x0000_i156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SQLt].[Run</w:t>
            </w:r>
            <w:r w:rsidR="00B629B5">
              <w:softHyphen/>
              <w:t>With</w:t>
            </w:r>
            <w:r w:rsidR="00B629B5">
              <w:softHyphen/>
              <w:t>Xml</w:t>
            </w:r>
            <w:r w:rsidR="00B629B5">
              <w:softHyphen/>
              <w:t>Results]</w:t>
            </w:r>
            <w:bookmarkEnd w:id="21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Identifier </w:t>
            </w:r>
            <w:r>
              <w:t>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[Run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Xml</w:t>
            </w:r>
            <w:r>
              <w:rPr>
                <w:rStyle w:val="ScriptNormal"/>
              </w:rPr>
              <w:softHyphen/>
              <w:t>Results]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Run @Test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SQLt.Xml</w:t>
            </w:r>
            <w:r>
              <w:rPr>
                <w:rStyle w:val="ScriptString"/>
              </w:rPr>
              <w:softHyphen/>
              <w:t>Result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Formatter'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21"/>
          <w:footerReference w:type="default" r:id="rId42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5" w:name="_Toc256000200"/>
            <w:r>
              <w:pict>
                <v:shape id="_x0000_i156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SQLt].[Set</w:t>
            </w:r>
            <w:r w:rsidR="00B629B5">
              <w:softHyphen/>
              <w:t>Fake</w:t>
            </w:r>
            <w:r w:rsidR="00B629B5">
              <w:softHyphen/>
              <w:t>View</w:t>
            </w:r>
            <w:r w:rsidR="00B629B5">
              <w:softHyphen/>
              <w:t>Off]</w:t>
            </w:r>
            <w:bookmarkEnd w:id="21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View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Off]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CURSOR</w:t>
            </w:r>
            <w:r>
              <w:rPr>
                <w:rStyle w:val="ScriptNormal"/>
              </w:rPr>
              <w:t xml:space="preserve"> LOCAL FAST_</w:t>
            </w:r>
            <w:r>
              <w:rPr>
                <w:rStyle w:val="ScriptNormal"/>
              </w:rPr>
              <w:softHyphen/>
              <w:t xml:space="preserve">FORWARD </w:t>
            </w:r>
            <w:r>
              <w:rPr>
                <w:rStyle w:val="ScriptKeyword"/>
              </w:rPr>
              <w:t>FOR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t.parent_id))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t.parent_id))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</w:t>
            </w:r>
            <w:r>
              <w:rPr>
                <w:rStyle w:val="ScriptKeyword"/>
              </w:rPr>
              <w:t>OM</w:t>
            </w:r>
            <w:r>
              <w:rPr>
                <w:rStyle w:val="ScriptNormal"/>
              </w:rPr>
              <w:t xml:space="preserve"> sys.extended_properties ep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sys.triggers</w:t>
            </w:r>
            <w:r>
              <w:rPr>
                <w:rStyle w:val="ScriptNormal"/>
              </w:rPr>
              <w:t xml:space="preserve"> 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ep.major_id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ep.name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'Set</w:t>
            </w:r>
            <w:r>
              <w:rPr>
                <w:rStyle w:val="ScriptString"/>
              </w:rPr>
              <w:softHyphen/>
              <w:t>Fake</w:t>
            </w:r>
            <w:r>
              <w:rPr>
                <w:rStyle w:val="ScriptString"/>
              </w:rPr>
              <w:softHyphen/>
              <w:t>View</w:t>
            </w:r>
            <w:r>
              <w:rPr>
                <w:rStyle w:val="ScriptString"/>
              </w:rPr>
              <w:softHyphen/>
              <w:t>On</w:t>
            </w:r>
            <w:r>
              <w:rPr>
                <w:rStyle w:val="ScriptString"/>
              </w:rPr>
              <w:softHyphen/>
              <w:t>Trigger'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OPEN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View</w:t>
            </w:r>
            <w:r>
              <w:rPr>
                <w:rStyle w:val="ScriptNormal"/>
              </w:rPr>
              <w:softHyphen/>
              <w:t>Off_</w:t>
            </w:r>
            <w:r>
              <w:rPr>
                <w:rStyle w:val="ScriptNormal"/>
              </w:rPr>
              <w:softHyphen/>
              <w:t>Single</w:t>
            </w:r>
            <w:r>
              <w:rPr>
                <w:rStyle w:val="ScriptNormal"/>
              </w:rPr>
              <w:softHyphen/>
              <w:t>View @View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CLOSE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DEALLOCATE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SetFakeViewOff_SingleView" w:history="1">
        <w:r>
          <w:t>[t</w:t>
        </w:r>
        <w:r>
          <w:softHyphen/>
          <w:t>SQLt].[Private_</w:t>
        </w:r>
        <w:r>
          <w:softHyphen/>
          <w:t>Set</w:t>
        </w:r>
        <w:r>
          <w:softHyphen/>
          <w:t>Fake</w:t>
        </w:r>
        <w:r>
          <w:softHyphen/>
          <w:t>View</w:t>
        </w:r>
        <w:r>
          <w:softHyphen/>
          <w:t>Off_</w:t>
        </w:r>
        <w:r>
          <w:softHyphen/>
          <w:t>Single</w:t>
        </w:r>
        <w:r>
          <w:softHyphen/>
          <w:t>View]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23"/>
          <w:footerReference w:type="default" r:id="rId42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6" w:name="_Toc256000201"/>
            <w:r>
              <w:pict>
                <v:shape id="_x0000_i156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SQLt].[Set</w:t>
            </w:r>
            <w:r w:rsidR="00B629B5">
              <w:softHyphen/>
              <w:t>Fake</w:t>
            </w:r>
            <w:r w:rsidR="00B629B5">
              <w:softHyphen/>
              <w:t>View</w:t>
            </w:r>
            <w:r w:rsidR="00B629B5">
              <w:softHyphen/>
              <w:t>On]</w:t>
            </w:r>
            <w:bookmarkEnd w:id="21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View</w:t>
            </w:r>
            <w:r>
              <w:rPr>
                <w:rStyle w:val="ScriptNormal"/>
              </w:rPr>
              <w:softHyphen/>
              <w:t>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CURSOR</w:t>
            </w:r>
            <w:r>
              <w:rPr>
                <w:rStyle w:val="ScriptNormal"/>
              </w:rPr>
              <w:t xml:space="preserve"> LOCAL FAST_</w:t>
            </w:r>
            <w:r>
              <w:rPr>
                <w:rStyle w:val="ScriptNormal"/>
              </w:rPr>
              <w:softHyphen/>
              <w:t xml:space="preserve">FORWARD </w:t>
            </w:r>
            <w:r>
              <w:rPr>
                <w:rStyle w:val="ScriptKeyword"/>
              </w:rPr>
              <w:t>FOR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Normal"/>
              </w:rPr>
              <w:t>([name]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sys.views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OPEN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View</w:t>
            </w:r>
            <w:r>
              <w:rPr>
                <w:rStyle w:val="ScriptNormal"/>
              </w:rPr>
              <w:softHyphen/>
              <w:t>On_</w:t>
            </w:r>
            <w:r>
              <w:rPr>
                <w:rStyle w:val="ScriptNormal"/>
              </w:rPr>
              <w:softHyphen/>
              <w:t>Single</w:t>
            </w:r>
            <w:r>
              <w:rPr>
                <w:rStyle w:val="ScriptNormal"/>
              </w:rPr>
              <w:softHyphen/>
              <w:t>View @View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@View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CLOSE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DEALLOCATE</w:t>
            </w:r>
            <w:r>
              <w:rPr>
                <w:rStyle w:val="ScriptNormal"/>
              </w:rPr>
              <w:t xml:space="preserve"> view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SetFakeViewOn_SingleView" w:history="1">
        <w:r>
          <w:t>[t</w:t>
        </w:r>
        <w:r>
          <w:softHyphen/>
          <w:t>SQLt].[Private_</w:t>
        </w:r>
        <w:r>
          <w:softHyphen/>
          <w:t>Set</w:t>
        </w:r>
        <w:r>
          <w:softHyphen/>
          <w:t>Fake</w:t>
        </w:r>
        <w:r>
          <w:softHyphen/>
          <w:t>View</w:t>
        </w:r>
        <w:r>
          <w:softHyphen/>
          <w:t>On_</w:t>
        </w:r>
        <w:r>
          <w:softHyphen/>
          <w:t>Single</w:t>
        </w:r>
        <w:r>
          <w:softHyphen/>
          <w:t>View]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25"/>
          <w:footerReference w:type="default" r:id="rId42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7" w:name="_Toc256000202"/>
            <w:r>
              <w:pict>
                <v:shape id="_x0000_i156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SQLt].[Set</w:t>
            </w:r>
            <w:r w:rsidR="00B629B5">
              <w:softHyphen/>
              <w:t>Test</w:t>
            </w:r>
            <w:r w:rsidR="00B629B5">
              <w:softHyphen/>
              <w:t>Result</w:t>
            </w:r>
            <w:r w:rsidR="00B629B5">
              <w:softHyphen/>
              <w:t>Formatter]</w:t>
            </w:r>
            <w:bookmarkEnd w:id="21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076"/>
        <w:gridCol w:w="1449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@Formatter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nvarchar(4000)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8000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[Set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@Formatter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sys.extended_properties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[name]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SQLt.Results</w:t>
            </w:r>
            <w:r>
              <w:rPr>
                <w:rStyle w:val="ScriptString"/>
              </w:rPr>
              <w:softHyphen/>
              <w:t>Formatter'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sp_dropextendedproperty</w:t>
            </w:r>
            <w:r>
              <w:rPr>
                <w:rStyle w:val="ScriptNormal"/>
              </w:rPr>
              <w:t xml:space="preserve"> @name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SQLt.Results</w:t>
            </w:r>
            <w:r>
              <w:rPr>
                <w:rStyle w:val="ScriptString"/>
              </w:rPr>
              <w:softHyphen/>
              <w:t>Formatter'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@level0type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@level0name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@level1type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</w:t>
            </w:r>
            <w:r>
              <w:rPr>
                <w:rStyle w:val="ScriptString"/>
              </w:rPr>
              <w:t>ROCEDURE'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@level1name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'Private_</w:t>
            </w:r>
            <w:r>
              <w:rPr>
                <w:rStyle w:val="ScriptString"/>
              </w:rPr>
              <w:softHyphen/>
              <w:t>Output</w:t>
            </w:r>
            <w:r>
              <w:rPr>
                <w:rStyle w:val="ScriptString"/>
              </w:rPr>
              <w:softHyphen/>
              <w:t>Test</w:t>
            </w:r>
            <w:r>
              <w:rPr>
                <w:rStyle w:val="ScriptString"/>
              </w:rPr>
              <w:softHyphen/>
              <w:t>Results'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@name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SQLt.Results</w:t>
            </w:r>
            <w:r>
              <w:rPr>
                <w:rStyle w:val="ScriptString"/>
              </w:rPr>
              <w:softHyphen/>
              <w:t>Formatter'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@value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@Formatter,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@level0type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@level0name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@level1type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'PROCEDURE'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@level1name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'Private_</w:t>
            </w:r>
            <w:r>
              <w:rPr>
                <w:rStyle w:val="ScriptString"/>
              </w:rPr>
              <w:softHyphen/>
              <w:t>Output</w:t>
            </w:r>
            <w:r>
              <w:rPr>
                <w:rStyle w:val="ScriptString"/>
              </w:rPr>
              <w:softHyphen/>
              <w:t>Test</w:t>
            </w:r>
            <w:r>
              <w:rPr>
                <w:rStyle w:val="ScriptString"/>
              </w:rPr>
              <w:softHyphen/>
              <w:t>Results'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27"/>
          <w:footerReference w:type="default" r:id="rId42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8" w:name="_Toc256000203"/>
            <w:r>
              <w:pict>
                <v:shape id="_x0000_i156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SQLt].[Spy</w:t>
            </w:r>
            <w:r w:rsidR="00B629B5">
              <w:softHyphen/>
              <w:t>Procedure]</w:t>
            </w:r>
            <w:bookmarkEnd w:id="21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@Procedure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@Command</w:t>
            </w:r>
            <w:r>
              <w:softHyphen/>
              <w:t>To</w:t>
            </w:r>
            <w:r>
              <w:softHyphen/>
              <w:t>Execute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[Spy</w:t>
            </w:r>
            <w:r>
              <w:rPr>
                <w:rStyle w:val="ScriptNormal"/>
              </w:rPr>
              <w:softHyphen/>
              <w:t>Procedure]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@Procedure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@Command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 xml:space="preserve">Execute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@Procedure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Validate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>Can</w:t>
            </w:r>
            <w:r>
              <w:rPr>
                <w:rStyle w:val="ScriptNormal"/>
              </w:rPr>
              <w:softHyphen/>
              <w:t>Be</w:t>
            </w:r>
            <w:r>
              <w:rPr>
                <w:rStyle w:val="ScriptNormal"/>
              </w:rPr>
              <w:softHyphen/>
              <w:t>Used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Spy</w:t>
            </w:r>
            <w:r>
              <w:rPr>
                <w:rStyle w:val="ScriptNormal"/>
              </w:rPr>
              <w:softHyphen/>
              <w:t>Procedure @Procedure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@Log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Id)+</w:t>
            </w:r>
            <w:r>
              <w:rPr>
                <w:rStyle w:val="ScriptString"/>
              </w:rPr>
              <w:t>'_</w:t>
            </w:r>
            <w:r>
              <w:rPr>
                <w:rStyle w:val="ScriptString"/>
              </w:rPr>
              <w:softHyphen/>
              <w:t>Spy</w:t>
            </w:r>
            <w:r>
              <w:rPr>
                <w:rStyle w:val="ScriptString"/>
              </w:rPr>
              <w:softHyphen/>
              <w:t>Procedure</w:t>
            </w:r>
            <w:r>
              <w:rPr>
                <w:rStyle w:val="ScriptString"/>
              </w:rPr>
              <w:softHyphen/>
              <w:t>Log'</w:t>
            </w:r>
            <w:r>
              <w:rPr>
                <w:rStyle w:val="ScriptNormal"/>
              </w:rPr>
              <w:t>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Rename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Using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 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SQLt.Private_</w:t>
            </w:r>
            <w:r>
              <w:rPr>
                <w:rStyle w:val="ScriptNormal"/>
              </w:rPr>
              <w:softHyphen/>
              <w:t>Create</w:t>
            </w:r>
            <w:r>
              <w:rPr>
                <w:rStyle w:val="ScriptNormal"/>
              </w:rPr>
              <w:softHyphen/>
              <w:t>Procedure</w:t>
            </w:r>
            <w:r>
              <w:rPr>
                <w:rStyle w:val="ScriptNormal"/>
              </w:rPr>
              <w:softHyphen/>
              <w:t>Spy @Procedure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Id, @Procedure</w:t>
            </w:r>
            <w:r>
              <w:rPr>
                <w:rStyle w:val="ScriptNormal"/>
              </w:rPr>
              <w:softHyphen/>
              <w:t>Name, @Log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Name, @Command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Execute;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Private_CreateProcedureSpy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Procedure</w:t>
        </w:r>
        <w:r>
          <w:softHyphen/>
          <w:t>Spy]</w:t>
        </w:r>
      </w:hyperlink>
    </w:p>
    <w:p w:rsidR="004261C3" w:rsidRDefault="00B629B5">
      <w:hyperlink w:anchor="B3VZJY1/User_databases/App4Learn/Programmability/Stored_Procedures/Private_RenameObjectToUniqueNameUsingObjectId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</w:t>
        </w:r>
        <w:r>
          <w:softHyphen/>
          <w:t>Using</w:t>
        </w:r>
        <w:r>
          <w:softHyphen/>
          <w:t>Object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Private_ValidateProcedureCanBeUsedWithSpyProcedure" w:history="1">
        <w:r>
          <w:t>[t</w:t>
        </w:r>
        <w:r>
          <w:softHyphen/>
          <w:t>SQLt].[Private_</w:t>
        </w:r>
        <w:r>
          <w:softHyphen/>
          <w:t>Validate</w:t>
        </w:r>
        <w:r>
          <w:softHyphen/>
          <w:t>Procedure</w:t>
        </w:r>
        <w:r>
          <w:softHyphen/>
          <w:t>Can</w:t>
        </w:r>
        <w:r>
          <w:softHyphen/>
          <w:t>Be</w:t>
        </w:r>
        <w:r>
          <w:softHyphen/>
          <w:t>Used</w:t>
        </w:r>
        <w:r>
          <w:softHyphen/>
          <w:t>With</w:t>
        </w:r>
        <w:r>
          <w:softHyphen/>
          <w:t>Spy</w:t>
        </w:r>
        <w:r>
          <w:softHyphen/>
          <w:t>Procedure]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29"/>
          <w:footerReference w:type="default" r:id="rId43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19" w:name="_Toc256000204"/>
            <w:r>
              <w:pict>
                <v:shape id="_x0000_i156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SQLt].[Stub</w:t>
            </w:r>
            <w:r w:rsidR="00B629B5">
              <w:softHyphen/>
              <w:t>Record]</w:t>
            </w:r>
            <w:bookmarkEnd w:id="21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@Sn</w:t>
            </w:r>
            <w:r>
              <w:softHyphen/>
              <w:t>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@Bint</w:t>
            </w:r>
            <w:r>
              <w:softHyphen/>
              <w:t>Obj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8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[Stub</w:t>
            </w:r>
            <w:r>
              <w:rPr>
                <w:rStyle w:val="ScriptNormal"/>
              </w:rPr>
              <w:softHyphen/>
              <w:t>Record]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@Bint</w:t>
            </w:r>
            <w:r>
              <w:rPr>
                <w:rStyle w:val="ScriptNormal"/>
              </w:rPr>
              <w:softHyphen/>
              <w:t>Obj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BIGINT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 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'Warning, t</w:t>
            </w:r>
            <w:r>
              <w:rPr>
                <w:rStyle w:val="ScriptString"/>
              </w:rPr>
              <w:softHyphen/>
              <w:t>SQLt.Stub</w:t>
            </w:r>
            <w:r>
              <w:rPr>
                <w:rStyle w:val="ScriptString"/>
              </w:rPr>
              <w:softHyphen/>
              <w:t>Record is not currently supported. Use at your own risk!'</w:t>
            </w:r>
            <w:r>
              <w:rPr>
                <w:rStyle w:val="ScriptNormal"/>
              </w:rPr>
              <w:t>, 0, 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NOWAIT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),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Values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@Sint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 xml:space="preserve">Type </w:t>
            </w:r>
            <w:r>
              <w:rPr>
                <w:rStyle w:val="ScriptKeyword"/>
              </w:rPr>
              <w:t>SMALLINT</w:t>
            </w:r>
            <w:r>
              <w:rPr>
                <w:rStyle w:val="ScriptNormal"/>
              </w:rPr>
              <w:t xml:space="preserve">;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@Nvc</w:t>
            </w:r>
            <w:r>
              <w:rPr>
                <w:rStyle w:val="ScriptNormal"/>
              </w:rPr>
              <w:softHyphen/>
              <w:t xml:space="preserve">FKCmd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 xml:space="preserve">FKVal </w:t>
            </w:r>
            <w:r>
              <w:rPr>
                <w:rStyle w:val="ScriptKeyword"/>
              </w:rPr>
              <w:t>NVARC</w:t>
            </w:r>
            <w:r>
              <w:rPr>
                <w:rStyle w:val="ScriptKeyword"/>
              </w:rPr>
              <w:t>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);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'INSERT INTO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('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</w:t>
            </w:r>
            <w:r>
              <w:rPr>
                <w:rStyle w:val="ScriptKeyword"/>
              </w:rPr>
              <w:t>CURSOR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LOCAL FAST_</w:t>
            </w:r>
            <w:r>
              <w:rPr>
                <w:rStyle w:val="ScriptNormal"/>
              </w:rPr>
              <w:softHyphen/>
              <w:t xml:space="preserve">FORWARD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syscolumns.name,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syscolumns.xtype,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cmd.cmd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syscolumns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dbo.sysconstraints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syscolumns.id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sysconstraints.id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syscolumns.colid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sysconstraints.colid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sysconstraints.status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   </w:t>
            </w:r>
            <w:r>
              <w:rPr>
                <w:rStyle w:val="ScriptComment"/>
              </w:rPr>
              <w:t>-- Pri</w:t>
            </w:r>
            <w:r>
              <w:rPr>
                <w:rStyle w:val="ScriptComment"/>
              </w:rPr>
              <w:t xml:space="preserve">mary key constraints only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OUTER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fkeyid id,fkey colid,N</w:t>
            </w:r>
            <w:r>
              <w:rPr>
                <w:rStyle w:val="ScriptString"/>
              </w:rPr>
              <w:t>'select @V=cast(min('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syscolumns.name+</w:t>
            </w:r>
            <w:r>
              <w:rPr>
                <w:rStyle w:val="ScriptString"/>
              </w:rPr>
              <w:t>') as NVARCHAR) from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sysobjects.name cmd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sysforeignkeys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sysobjects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sysobjects.id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sysforeignkeys.rkeyid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syscolumns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sysobjects.id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syscolumns.id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syscolumns.colid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rkey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cmd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cmd.id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syscolumns.id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cmd.colid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syscolumns.colid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syscolumns.id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@Sn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syscolumns.isnullable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sysconstraints.status, 9999), </w:t>
            </w:r>
            <w:r>
              <w:rPr>
                <w:rStyle w:val="ScriptComment"/>
              </w:rPr>
              <w:t xml:space="preserve">-- Order Primary Key constraints first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syscolumns.colorder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OPEN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@S</w:t>
            </w:r>
            <w:r>
              <w:rPr>
                <w:rStyle w:val="ScriptNormal"/>
              </w:rPr>
              <w:t>n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Name, @Sint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Type, @Nvc</w:t>
            </w:r>
            <w:r>
              <w:rPr>
                <w:rStyle w:val="ScriptNormal"/>
              </w:rPr>
              <w:softHyphen/>
              <w:t xml:space="preserve">FKCmd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Treat the first column retrieved differently, no commas need to be added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and it is the Obj</w:t>
            </w:r>
            <w:r>
              <w:rPr>
                <w:rStyle w:val="ScriptComment"/>
              </w:rPr>
              <w:softHyphen/>
              <w:t xml:space="preserve">Id column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Values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')VALUES('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@Bint</w:t>
            </w:r>
            <w:r>
              <w:rPr>
                <w:rStyle w:val="ScriptNormal"/>
              </w:rPr>
              <w:softHyphen/>
              <w:t>Obj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Name, @Sint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Type, @Nvc</w:t>
            </w:r>
            <w:r>
              <w:rPr>
                <w:rStyle w:val="ScriptNormal"/>
              </w:rPr>
              <w:softHyphen/>
              <w:t xml:space="preserve">FKCmd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 xml:space="preserve">-- No columns retrieved, we need to insert into any first column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syscolumns.name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syscolumns.id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syscolumns.colord</w:t>
            </w:r>
            <w:r>
              <w:rPr>
                <w:rStyle w:val="ScriptNormal"/>
              </w:rPr>
              <w:t xml:space="preserve">er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Values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')VALUES('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@Bint</w:t>
            </w:r>
            <w:r>
              <w:rPr>
                <w:rStyle w:val="ScriptNormal"/>
              </w:rPr>
              <w:softHyphen/>
              <w:t>Obj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String"/>
              </w:rPr>
              <w:t>'NULL'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@@FETCH_</w:t>
            </w:r>
            <w:r>
              <w:rPr>
                <w:rStyle w:val="ScriptFunction"/>
              </w:rPr>
              <w:softHyphen/>
              <w:t>STATUS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Name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FKVal=</w:t>
            </w:r>
            <w:r>
              <w:rPr>
                <w:rStyle w:val="ScriptString"/>
              </w:rPr>
              <w:t>',0'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@Nvc</w:t>
            </w:r>
            <w:r>
              <w:rPr>
                <w:rStyle w:val="ScriptNormal"/>
              </w:rPr>
              <w:softHyphen/>
              <w:t xml:space="preserve">FKCmd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FKVal</w:t>
            </w:r>
            <w:r>
              <w:rPr>
                <w:rStyle w:val="ScriptOperator"/>
              </w:rPr>
              <w:t>=null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sp_executesql</w:t>
            </w:r>
            <w:r>
              <w:rPr>
                <w:rStyle w:val="ScriptNormal"/>
              </w:rPr>
              <w:t xml:space="preserve"> @Nvc</w:t>
            </w:r>
            <w:r>
              <w:rPr>
                <w:rStyle w:val="ScriptNormal"/>
              </w:rPr>
              <w:softHyphen/>
              <w:t>FKCmd,N</w:t>
            </w:r>
            <w:r>
              <w:rPr>
                <w:rStyle w:val="ScriptString"/>
              </w:rPr>
              <w:t>'@V NVARCHAR(MAX) output'</w:t>
            </w:r>
            <w:r>
              <w:rPr>
                <w:rStyle w:val="ScriptNormal"/>
              </w:rPr>
              <w:t>,@Vc</w:t>
            </w:r>
            <w:r>
              <w:rPr>
                <w:rStyle w:val="ScriptNormal"/>
              </w:rPr>
              <w:softHyphen/>
              <w:t xml:space="preserve">FKVal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FKVal</w:t>
            </w:r>
            <w:r>
              <w:rPr>
                <w:rStyle w:val="ScriptOperator"/>
              </w:rPr>
              <w:t>=</w:t>
            </w:r>
            <w:r>
              <w:rPr>
                <w:rStyle w:val="ScriptFunction"/>
              </w:rPr>
              <w:t>isnull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','''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@Vc</w:t>
            </w:r>
            <w:r>
              <w:rPr>
                <w:rStyle w:val="ScriptNormal"/>
              </w:rPr>
              <w:softHyphen/>
              <w:t>FKVal+</w:t>
            </w:r>
            <w:r>
              <w:rPr>
                <w:rStyle w:val="ScriptString"/>
              </w:rPr>
              <w:t>''''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',NULL'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Values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Values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 xml:space="preserve">FKVal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FETCH</w:t>
            </w:r>
            <w:r>
              <w:rPr>
                <w:rStyle w:val="ScriptNormal"/>
              </w:rPr>
              <w:t xml:space="preserve"> NEXT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Name, @Sint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Type, @Nvc</w:t>
            </w:r>
            <w:r>
              <w:rPr>
                <w:rStyle w:val="ScriptNormal"/>
              </w:rPr>
              <w:softHyphen/>
              <w:t xml:space="preserve">FKCmd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CLOSE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DEALLOCATE</w:t>
            </w:r>
            <w:r>
              <w:rPr>
                <w:rStyle w:val="ScriptNormal"/>
              </w:rPr>
              <w:t xml:space="preserve"> cur</w:t>
            </w:r>
            <w:r>
              <w:rPr>
                <w:rStyle w:val="ScriptNormal"/>
              </w:rPr>
              <w:softHyphen/>
              <w:t xml:space="preserve">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Values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syscolumns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status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128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Name))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'SET IDENTITY_</w:t>
            </w:r>
            <w:r>
              <w:rPr>
                <w:rStyle w:val="ScriptString"/>
              </w:rPr>
              <w:softHyphen/>
              <w:t>INSERT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ON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Stmt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</w:t>
            </w:r>
            <w:r>
              <w:rPr>
                <w:rStyle w:val="ScriptString"/>
              </w:rPr>
              <w:t>'SET IDENTITY_</w:t>
            </w:r>
            <w:r>
              <w:rPr>
                <w:rStyle w:val="ScriptString"/>
              </w:rPr>
              <w:softHyphen/>
              <w:t>INSERT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OFF '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@Vc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>Stmt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Execute the actual INSERT statement  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31"/>
          <w:footerReference w:type="default" r:id="rId43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0" w:name="_Toc256000205"/>
            <w:r>
              <w:pict>
                <v:shape id="_x0000_i1566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SQLt].[Suppress</w:t>
            </w:r>
            <w:r w:rsidR="00B629B5">
              <w:softHyphen/>
              <w:t>Output]</w:t>
            </w:r>
            <w:bookmarkEnd w:id="22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614"/>
        <w:gridCol w:w="4692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Assembly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CLR.Stored</w:t>
              </w:r>
              <w:r>
                <w:rPr>
                  <w:rStyle w:val="Table-Default"/>
                </w:rPr>
                <w:softHyphen/>
                <w:t>Procedures.Suppress</w:t>
              </w:r>
              <w:r>
                <w:rPr>
                  <w:rStyle w:val="Table-Default"/>
                </w:rPr>
                <w:softHyphen/>
                <w:t>Output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@command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QUOTED_</w:t>
            </w:r>
            <w:r>
              <w:rPr>
                <w:rStyle w:val="ScriptKeyword"/>
              </w:rPr>
              <w:softHyphen/>
              <w:t>IDENTIFIER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ANSI_</w:t>
            </w:r>
            <w:r>
              <w:rPr>
                <w:rStyle w:val="ScriptKeyword"/>
              </w:rPr>
              <w:softHyphen/>
              <w:t>NULLS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OFF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[Suppress</w:t>
            </w:r>
            <w:r>
              <w:rPr>
                <w:rStyle w:val="ScriptNormal"/>
              </w:rPr>
              <w:softHyphen/>
              <w:t xml:space="preserve">Output]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@command [nvarchar]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EXECUTE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CALLER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EXTERNAL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</w:t>
            </w:r>
            <w:r>
              <w:rPr>
                <w:rStyle w:val="ScriptNormal"/>
              </w:rPr>
              <w:softHyphen/>
              <w:t>CLR]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CLR.Stored</w:t>
            </w:r>
            <w:r>
              <w:rPr>
                <w:rStyle w:val="ScriptNormal"/>
              </w:rPr>
              <w:softHyphen/>
              <w:t>Procedures]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[Suppress</w:t>
            </w:r>
            <w:r>
              <w:rPr>
                <w:rStyle w:val="ScriptNormal"/>
              </w:rPr>
              <w:softHyphen/>
              <w:t>Output]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Assemblies/tSQLtCLR" w:history="1">
        <w:r>
          <w:t>[t</w:t>
        </w:r>
        <w:r>
          <w:softHyphen/>
          <w:t>SQLt</w:t>
        </w:r>
        <w:r>
          <w:softHyphen/>
          <w:t>CLR]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</w:t>
      </w:r>
      <w:r>
        <w:t>d By</w:t>
      </w:r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4261C3">
      <w:pPr>
        <w:sectPr w:rsidR="004261C3">
          <w:headerReference w:type="default" r:id="rId433"/>
          <w:footerReference w:type="default" r:id="rId43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1" w:name="_Toc256000206"/>
            <w:r>
              <w:pict>
                <v:shape id="_x0000_i1567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SQLt].[Table</w:t>
            </w:r>
            <w:r w:rsidR="00B629B5">
              <w:softHyphen/>
              <w:t>To</w:t>
            </w:r>
            <w:r w:rsidR="00B629B5">
              <w:softHyphen/>
              <w:t>Text]</w:t>
            </w:r>
            <w:bookmarkEnd w:id="22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85"/>
        <w:gridCol w:w="1390"/>
        <w:gridCol w:w="1781"/>
        <w:gridCol w:w="950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Direction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@txt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Out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@Order</w:t>
            </w:r>
            <w:r>
              <w:softHyphen/>
              <w:t>By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4261C3" w:rsidRDefault="004261C3">
            <w:pPr>
              <w:keepNext/>
              <w:rPr>
                <w:rStyle w:val="Table-Default"/>
              </w:rPr>
            </w:pP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@Print</w:t>
            </w:r>
            <w:r>
              <w:softHyphen/>
              <w:t>Only</w:t>
            </w:r>
            <w:r>
              <w:softHyphen/>
              <w:t>Column</w:t>
            </w:r>
            <w:r>
              <w:softHyphen/>
              <w:t>Name</w:t>
            </w:r>
            <w:r>
              <w:softHyphen/>
              <w:t>Alias</w:t>
            </w:r>
            <w:r>
              <w:softHyphen/>
              <w:t>List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4261C3" w:rsidRDefault="004261C3">
            <w:pPr>
              <w:rPr>
                <w:rStyle w:val="Table-Default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Text]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@txt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OUTPUT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@Order</w:t>
            </w:r>
            <w:r>
              <w:rPr>
                <w:rStyle w:val="ScriptNormal"/>
              </w:rPr>
              <w:softHyphen/>
              <w:t xml:space="preserve">By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@Print</w:t>
            </w:r>
            <w:r>
              <w:rPr>
                <w:rStyle w:val="ScriptNormal"/>
              </w:rPr>
              <w:softHyphen/>
              <w:t>Only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Alias</w:t>
            </w:r>
            <w:r>
              <w:rPr>
                <w:rStyle w:val="ScriptNormal"/>
              </w:rPr>
              <w:softHyphen/>
              <w:t xml:space="preserve">List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@txt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SQLt.Private::Table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Name, @Order</w:t>
            </w:r>
            <w:r>
              <w:rPr>
                <w:rStyle w:val="ScriptNormal"/>
              </w:rPr>
              <w:softHyphen/>
              <w:t>By, @Print</w:t>
            </w:r>
            <w:r>
              <w:rPr>
                <w:rStyle w:val="ScriptNormal"/>
              </w:rPr>
              <w:softHyphen/>
              <w:t>Only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Alias</w:t>
            </w:r>
            <w:r>
              <w:rPr>
                <w:rStyle w:val="ScriptNormal"/>
              </w:rPr>
              <w:softHyphen/>
              <w:t>List);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  <w:t>SQLt].[Private]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DefaultResultFormatter" w:history="1">
        <w:r>
          <w:t>[t</w:t>
        </w:r>
        <w:r>
          <w:softHyphen/>
          <w:t>SQLt].[Default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Stored_Procedures/Private_CompareTablesFailIfUnequalRowsExists" w:history="1">
        <w:r>
          <w:t>[t</w:t>
        </w:r>
        <w:r>
          <w:softHyphen/>
          <w:t>SQLt].[Privat</w:t>
        </w:r>
        <w:r>
          <w:t>e_</w:t>
        </w:r>
        <w:r>
          <w:softHyphen/>
          <w:t>Compare</w:t>
        </w:r>
        <w:r>
          <w:softHyphen/>
          <w:t>Tables</w:t>
        </w:r>
        <w:r>
          <w:softHyphen/>
          <w:t>Fail</w:t>
        </w:r>
        <w:r>
          <w:softHyphen/>
          <w:t>If</w:t>
        </w:r>
        <w:r>
          <w:softHyphen/>
          <w:t>Unequal</w:t>
        </w:r>
        <w:r>
          <w:softHyphen/>
          <w:t>Rows</w:t>
        </w:r>
        <w:r>
          <w:softHyphen/>
          <w:t>Exists]</w:t>
        </w:r>
      </w:hyperlink>
    </w:p>
    <w:p w:rsidR="004261C3" w:rsidRDefault="004261C3">
      <w:pPr>
        <w:sectPr w:rsidR="004261C3">
          <w:headerReference w:type="default" r:id="rId435"/>
          <w:footerReference w:type="default" r:id="rId43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2" w:name="_Toc256000207"/>
            <w:r>
              <w:pict>
                <v:shape id="_x0000_i1568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SQLt].[Uninstall]</w:t>
            </w:r>
            <w:bookmarkEnd w:id="22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[Uninstall]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SQLt.Drop</w:t>
            </w:r>
            <w:r>
              <w:rPr>
                <w:rStyle w:val="ScriptNormal"/>
              </w:rPr>
              <w:softHyphen/>
              <w:t xml:space="preserve">Class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SQLt'</w:t>
            </w:r>
            <w:r>
              <w:rPr>
                <w:rStyle w:val="ScriptNormal"/>
              </w:rPr>
              <w:t xml:space="preserve">;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ASSEMBLY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Stored_Procedures/DropClass" w:history="1">
        <w:r>
          <w:t>[t</w:t>
        </w:r>
        <w:r>
          <w:softHyphen/>
          <w:t>SQLt].[Drop</w:t>
        </w:r>
        <w:r>
          <w:softHyphen/>
          <w:t>Class]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37"/>
          <w:footerReference w:type="default" r:id="rId43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3" w:name="_Toc256000208"/>
            <w:r>
              <w:pict>
                <v:shape id="_x0000_i1569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SQLt].[Xml</w:t>
            </w:r>
            <w:r w:rsidR="00B629B5">
              <w:softHyphen/>
              <w:t>Result</w:t>
            </w:r>
            <w:r w:rsidR="00B629B5">
              <w:softHyphen/>
              <w:t>Formatter]</w:t>
            </w:r>
            <w:bookmarkEnd w:id="22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</w:t>
      </w:r>
      <w:r>
        <w:t xml:space="preserve">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[Xml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@Xml</w:t>
            </w:r>
            <w:r>
              <w:rPr>
                <w:rStyle w:val="ScriptNormal"/>
              </w:rPr>
              <w:softHyphen/>
              <w:t xml:space="preserve">Output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@Xml</w:t>
            </w:r>
            <w:r>
              <w:rPr>
                <w:rStyle w:val="ScriptNormal"/>
              </w:rPr>
              <w:softHyphen/>
              <w:t xml:space="preserve">Output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Tag, Parent, [testsuites!1!hide!hide], [testsuite!2!name], [testsuite!2!tests], [testsuite!2!errors], [testsuite!2!failu</w:t>
            </w:r>
            <w:r>
              <w:rPr>
                <w:rStyle w:val="ScriptNormal"/>
              </w:rPr>
              <w:t xml:space="preserve">res], [testcase!3!classname], [testcase!3!name], [failure!4!message]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Tag,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Parent,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'root'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[testsuites!1!hide!hide],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[testsuite!2!name],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[testsuite!2!tests],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[testsuite!2!errors],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[testsuite!2!failures],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[testcase!3!classname],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[testcase!3!name],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[failure!4!message]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2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Tag,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1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Parent,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'root'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Class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[testsuite!2!name],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[testsuite!2!tests],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'Error'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[testsuite!2!errors],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[testsuite!2!failures],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[testcase!3!classname],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[testcase!3!name],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[failure!4!message]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Class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3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Tag,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2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Parent,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'root'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Class,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Class,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Test</w:t>
            </w:r>
            <w:r>
              <w:rPr>
                <w:rStyle w:val="ScriptNormal"/>
              </w:rPr>
              <w:softHyphen/>
              <w:t>Case,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4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Tag,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3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Parent,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String"/>
              </w:rPr>
              <w:t>'root'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Class,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Class,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Test</w:t>
            </w:r>
            <w:r>
              <w:rPr>
                <w:rStyle w:val="ScriptNormal"/>
              </w:rPr>
              <w:softHyphen/>
              <w:t>Case,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Msg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'Error'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X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[testsuite!2!name], [testcase!3!name], Tag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EXPLICIT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Print</w:t>
            </w:r>
            <w:r>
              <w:rPr>
                <w:rStyle w:val="ScriptNormal"/>
              </w:rPr>
              <w:softHyphen/>
              <w:t>XML @Xml</w:t>
            </w:r>
            <w:r>
              <w:rPr>
                <w:rStyle w:val="ScriptNormal"/>
              </w:rPr>
              <w:softHyphen/>
              <w:t>Output;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Private_PrintXML" w:history="1">
        <w:r>
          <w:t>[t</w:t>
        </w:r>
        <w:r>
          <w:softHyphen/>
          <w:t>SQLt].[Private_</w:t>
        </w:r>
        <w:r>
          <w:softHyphen/>
          <w:t>Print</w:t>
        </w:r>
        <w:r>
          <w:softHyphen/>
          <w:t>XML]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39"/>
          <w:footerReference w:type="default" r:id="rId44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4" w:name="_Toc256000209"/>
            <w:r>
              <w:pict>
                <v:shape id="_x0000_i1570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[users].[Check</w:t>
            </w:r>
            <w:r w:rsidR="00B629B5">
              <w:softHyphen/>
              <w:t>If</w:t>
            </w:r>
            <w:r w:rsidR="00B629B5">
              <w:softHyphen/>
              <w:t>User</w:t>
            </w:r>
            <w:r w:rsidR="00B629B5">
              <w:softHyphen/>
              <w:t>Is</w:t>
            </w:r>
            <w:r w:rsidR="00B629B5">
              <w:softHyphen/>
              <w:t>Available]</w:t>
            </w:r>
            <w:bookmarkEnd w:id="22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Identifier </w:t>
            </w:r>
            <w:r>
              <w:t>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70"/>
        <w:gridCol w:w="1155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@User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[Check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Available]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Add the parameters for the stored procedure here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tli.ID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tli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tli.User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@user</w:t>
            </w:r>
            <w:r>
              <w:rPr>
                <w:rStyle w:val="ScriptNormal"/>
              </w:rPr>
              <w:softHyphen/>
              <w:t>Id &lt;&gt;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@result;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  <w:t>Log</w:t>
        </w:r>
        <w:r>
          <w:softHyphen/>
          <w:t>In]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fUserIsAvailabl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Available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441"/>
          <w:footerReference w:type="default" r:id="rId44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5" w:name="_Toc256000210"/>
            <w:r>
              <w:pict>
                <v:shape id="_x0000_i1571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[users].[Check</w:t>
            </w:r>
            <w:r w:rsidR="00B629B5">
              <w:softHyphen/>
              <w:t>If</w:t>
            </w:r>
            <w:r w:rsidR="00B629B5">
              <w:softHyphen/>
              <w:t>User</w:t>
            </w:r>
            <w:r w:rsidR="00B629B5">
              <w:softHyphen/>
              <w:t>Is</w:t>
            </w:r>
            <w:r w:rsidR="00B629B5">
              <w:softHyphen/>
              <w:t>In</w:t>
            </w:r>
            <w:r w:rsidR="00B629B5">
              <w:softHyphen/>
              <w:t>Database]</w:t>
            </w:r>
            <w:bookmarkEnd w:id="22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70"/>
        <w:gridCol w:w="1155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@User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[Check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In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Database]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Add the parameters for the stored procedure here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tli.ID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tli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tli.User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>Name);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@user</w:t>
            </w:r>
            <w:r>
              <w:rPr>
                <w:rStyle w:val="ScriptNormal"/>
              </w:rPr>
              <w:softHyphen/>
              <w:t>Id &lt;&gt;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@result;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  <w:t>Log</w:t>
        </w:r>
        <w:r>
          <w:softHyphen/>
          <w:t>In]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fUserIsInDatabas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 xml:space="preserve">Exceptions].[test </w:t>
        </w:r>
        <w:r>
          <w:t>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In</w:t>
        </w:r>
        <w:r>
          <w:softHyphen/>
          <w:t>Database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443"/>
          <w:footerReference w:type="default" r:id="rId44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6" w:name="_Toc256000211"/>
            <w:r>
              <w:pict>
                <v:shape id="_x0000_i1572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[users].[Create</w:t>
            </w:r>
            <w:r w:rsidR="00B629B5">
              <w:softHyphen/>
              <w:t>New</w:t>
            </w:r>
            <w:r w:rsidR="00B629B5">
              <w:softHyphen/>
              <w:t>User]</w:t>
            </w:r>
            <w:bookmarkEnd w:id="22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70"/>
        <w:gridCol w:w="1155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@User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@Password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@First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@Middle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@Last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[Create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User]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Add the parameters for the stored procedure here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@Password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@First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@Middle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@Last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Comment"/>
              </w:rPr>
              <w:t>-- Setting the empty str</w:t>
            </w:r>
            <w:r>
              <w:rPr>
                <w:rStyle w:val="ScriptComment"/>
              </w:rPr>
              <w:t>ings to NULL, to cause the SQL exception.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Comment"/>
              </w:rPr>
              <w:t>-- Ignoring @Middle</w:t>
            </w:r>
            <w:r>
              <w:rPr>
                <w:rStyle w:val="ScriptComment"/>
              </w:rPr>
              <w:softHyphen/>
              <w:t>Name as we can accept NULL's from this variable.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@Password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@Password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@First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@First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@Last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@Last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@Password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@First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@Last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RAISERROR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'NULL values are not allowed.'</w:t>
            </w:r>
            <w:r>
              <w:rPr>
                <w:rStyle w:val="ScriptNormal"/>
              </w:rPr>
              <w:t>, 16, 1);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ELSE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BEGIN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users.tbl</w:t>
            </w:r>
            <w:r>
              <w:rPr>
                <w:rStyle w:val="ScriptNormal"/>
              </w:rPr>
              <w:softHyphen/>
              <w:t xml:space="preserve">User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   </w:t>
            </w:r>
            <w:r>
              <w:rPr>
                <w:rStyle w:val="ScriptComment"/>
              </w:rPr>
              <w:t>--ID - this column value is auto-generated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users.tbl</w:t>
            </w:r>
            <w:r>
              <w:rPr>
                <w:rStyle w:val="ScriptNormal"/>
              </w:rPr>
              <w:softHyphen/>
              <w:t>User.First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users.tbl</w:t>
            </w:r>
            <w:r>
              <w:rPr>
                <w:rStyle w:val="ScriptNormal"/>
              </w:rPr>
              <w:softHyphen/>
              <w:t>User.Middle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users.tbl</w:t>
            </w:r>
            <w:r>
              <w:rPr>
                <w:rStyle w:val="ScriptNormal"/>
              </w:rPr>
              <w:softHyphen/>
              <w:t>User.Last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@First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First</w:t>
            </w:r>
            <w:r>
              <w:rPr>
                <w:rStyle w:val="ScriptComment"/>
              </w:rPr>
              <w:softHyphen/>
              <w:t>Name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@Middle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Middle</w:t>
            </w:r>
            <w:r>
              <w:rPr>
                <w:rStyle w:val="ScriptComment"/>
              </w:rPr>
              <w:softHyphen/>
              <w:t>Name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@Last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Comment"/>
              </w:rPr>
              <w:t>-- Last</w:t>
            </w:r>
            <w:r>
              <w:rPr>
                <w:rStyle w:val="ScriptComment"/>
              </w:rPr>
              <w:softHyphen/>
              <w:t>Name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SCOPE_</w:t>
            </w:r>
            <w:r>
              <w:rPr>
                <w:rStyle w:val="ScriptFunction"/>
              </w:rPr>
              <w:softHyphen/>
              <w:t>IDENTITY</w:t>
            </w:r>
            <w:r>
              <w:rPr>
                <w:rStyle w:val="ScriptNormal"/>
              </w:rPr>
              <w:t xml:space="preserve"> () 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u</w:t>
            </w:r>
            <w:r>
              <w:rPr>
                <w:rStyle w:val="ScriptNormal"/>
              </w:rPr>
              <w:t>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Comment"/>
              </w:rPr>
              <w:t>--ID - this column value is auto-generated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In.User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In.User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>In.[Password]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VALUES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 xml:space="preserve">            @User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User</w:t>
            </w:r>
            <w:r>
              <w:rPr>
                <w:rStyle w:val="ScriptComment"/>
              </w:rPr>
              <w:softHyphen/>
              <w:t>ID - int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@User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User</w:t>
            </w:r>
            <w:r>
              <w:rPr>
                <w:rStyle w:val="ScriptComment"/>
              </w:rPr>
              <w:softHyphen/>
              <w:t>Name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@Password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Comment"/>
              </w:rPr>
              <w:t>-- Password - varchar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);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COMMIT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</w:r>
        <w:r>
          <w:t>Log</w:t>
        </w:r>
        <w:r>
          <w:softHyphen/>
          <w:t>In]</w:t>
        </w:r>
      </w:hyperlink>
    </w:p>
    <w:p w:rsidR="004261C3" w:rsidRDefault="00B629B5">
      <w:hyperlink w:anchor="B3VZJY1/User_databases/App4Learn/Tables/tblUser" w:history="1">
        <w:r>
          <w:t>[users].[tbl</w:t>
        </w:r>
        <w:r>
          <w:softHyphen/>
          <w:t>User]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reateNewUser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Create</w:t>
        </w:r>
        <w:r>
          <w:softHyphen/>
          <w:t>New</w:t>
        </w:r>
        <w:r>
          <w:softHyphen/>
          <w:t>User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445"/>
          <w:footerReference w:type="default" r:id="rId44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7" w:name="_Toc256000212"/>
            <w:r>
              <w:pict>
                <v:shape id="_x0000_i1573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[users].[Get</w:t>
            </w:r>
            <w:r w:rsidR="00B629B5">
              <w:softHyphen/>
              <w:t>User</w:t>
            </w:r>
            <w:r w:rsidR="00B629B5">
              <w:softHyphen/>
              <w:t>Details]</w:t>
            </w:r>
            <w:bookmarkEnd w:id="22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@User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Details]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Add the parameters for the stored procedure here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tu.First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tu.Middle</w:t>
            </w:r>
            <w:r>
              <w:rPr>
                <w:rStyle w:val="ScriptNormal"/>
              </w:rPr>
              <w:softHyphen/>
              <w:t xml:space="preserve">Name,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tu.Last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tli.User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tli.[Password]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tli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users.tbl</w:t>
            </w:r>
            <w:r>
              <w:rPr>
                <w:rStyle w:val="ScriptNormal"/>
              </w:rPr>
              <w:softHyphen/>
              <w:t xml:space="preserve">User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tu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tu.ID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tli.User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tli.User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  <w:t>Log</w:t>
        </w:r>
        <w:r>
          <w:softHyphen/>
          <w:t>In]</w:t>
        </w:r>
      </w:hyperlink>
    </w:p>
    <w:p w:rsidR="004261C3" w:rsidRDefault="00B629B5">
      <w:hyperlink w:anchor="B3VZJY1/User_databases/App4Learn/Tables/tblUser" w:history="1">
        <w:r>
          <w:t>[users].[tbl</w:t>
        </w:r>
        <w:r>
          <w:softHyphen/>
          <w:t>User]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GetUser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User</w:t>
        </w:r>
        <w:r>
          <w:softHyphen/>
          <w:t>Details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447"/>
          <w:footerReference w:type="default" r:id="rId44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8" w:name="_Toc256000213"/>
            <w:r>
              <w:pict>
                <v:shape id="_x0000_i1574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[users].[Test</w:t>
            </w:r>
            <w:r w:rsidR="00B629B5">
              <w:softHyphen/>
              <w:t>Connection]</w:t>
            </w:r>
            <w:bookmarkEnd w:id="22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A procedure that always returns true for a successful connection.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Connection]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@result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@result;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TestConnec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</w:t>
        </w:r>
        <w:r>
          <w:t>t Test</w:t>
        </w:r>
        <w:r>
          <w:softHyphen/>
          <w:t>Connection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449"/>
          <w:footerReference w:type="default" r:id="rId45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29" w:name="_Toc256000214"/>
            <w:r>
              <w:pict>
                <v:shape id="_x0000_i1575" type="#_x0000_t75" style="width:12pt;height:12pt">
                  <v:imagedata r:id="rId12" o:title=""/>
                </v:shape>
              </w:pict>
            </w:r>
            <w:r w:rsidR="00B629B5">
              <w:t xml:space="preserve"> </w:t>
            </w:r>
            <w:r w:rsidR="00B629B5">
              <w:t>[users].[Validate</w:t>
            </w:r>
            <w:r w:rsidR="00B629B5">
              <w:softHyphen/>
              <w:t>User]</w:t>
            </w:r>
            <w:bookmarkEnd w:id="22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70"/>
        <w:gridCol w:w="1155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@User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50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@Password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50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[users]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[Validate</w:t>
            </w:r>
            <w:r>
              <w:rPr>
                <w:rStyle w:val="ScriptNormal"/>
              </w:rPr>
              <w:softHyphen/>
              <w:t>User]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 Add the parameters for the stored procedure here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@Password 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tli.User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users.tbl</w:t>
            </w:r>
            <w:r>
              <w:rPr>
                <w:rStyle w:val="ScriptNormal"/>
              </w:rPr>
              <w:softHyphen/>
              <w:t>Log</w:t>
            </w:r>
            <w:r>
              <w:rPr>
                <w:rStyle w:val="ScriptNormal"/>
              </w:rPr>
              <w:softHyphen/>
              <w:t xml:space="preserve">In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tli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tli.User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@User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tli.[Password]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@Password;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TRY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CATCH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@@TRANCOUNT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ROLLBACK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TRANSACTION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THROW;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CATCH;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  <w:t>Log</w:t>
        </w:r>
        <w:r>
          <w:softHyphen/>
          <w:t>In]</w:t>
        </w:r>
      </w:hyperlink>
    </w:p>
    <w:p w:rsidR="004261C3" w:rsidRDefault="00B629B5">
      <w:hyperlink w:anchor="B3VZJY1/User_databases/App4Learn/Security/Schemas/users" w:history="1">
        <w:r>
          <w:t>users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ValidateUser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Validate</w:t>
        </w:r>
        <w:r>
          <w:softHyphen/>
          <w:t>User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451"/>
          <w:footerReference w:type="default" r:id="rId45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30" w:name="_Toc256000215"/>
            <w:r>
              <w:pict>
                <v:shape id="_x0000_i1576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Table-valued Functions</w:t>
            </w:r>
            <w:bookmarkEnd w:id="23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F_Num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SQLt.F_</w:t>
              </w:r>
              <w:r>
                <w:rPr>
                  <w:rStyle w:val="Table-Default"/>
                </w:rPr>
                <w:softHyphen/>
                <w:t>Num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Info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SQLt.Info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FindConstrain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Find</w:t>
              </w:r>
              <w:r>
                <w:rPr>
                  <w:rStyle w:val="Table-Default"/>
                </w:rPr>
                <w:softHyphen/>
                <w:t>Constraint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ConstraintTyp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Constraint</w:t>
              </w:r>
              <w:r>
                <w:rPr>
                  <w:rStyle w:val="Table-Default"/>
                </w:rPr>
                <w:softHyphen/>
                <w:t>Type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DataTypeOrComputedColumnDefini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Data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Or</w:t>
              </w:r>
              <w:r>
                <w:rPr>
                  <w:rStyle w:val="Table-Default"/>
                </w:rPr>
                <w:softHyphen/>
                <w:t>Computed</w:t>
              </w:r>
              <w:r>
                <w:rPr>
                  <w:rStyle w:val="Table-Default"/>
                </w:rPr>
                <w:softHyphen/>
                <w:t>Colum</w:t>
              </w:r>
              <w:r>
                <w:rPr>
                  <w:rStyle w:val="Table-Default"/>
                </w:rPr>
                <w:t>n</w:t>
              </w:r>
              <w:r>
                <w:rPr>
                  <w:rStyle w:val="Table-Default"/>
                </w:rPr>
                <w:softHyphen/>
                <w:t>Definition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DefaultConstraintDefini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Default</w:t>
              </w:r>
              <w:r>
                <w:rPr>
                  <w:rStyle w:val="Table-Default"/>
                </w:rPr>
                <w:softHyphen/>
                <w:t>Constraint</w:t>
              </w:r>
              <w:r>
                <w:rPr>
                  <w:rStyle w:val="Table-Default"/>
                </w:rPr>
                <w:softHyphen/>
                <w:t>Definition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ForeignKeyDefini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Foreign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Definition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ForeignKeyParColumn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Foreign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Par</w:t>
              </w:r>
              <w:r>
                <w:rPr>
                  <w:rStyle w:val="Table-Default"/>
                </w:rPr>
                <w:softHyphen/>
                <w:t>Columns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ForeignKeyRefColumn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Foreign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Ref</w:t>
              </w:r>
              <w:r>
                <w:rPr>
                  <w:rStyle w:val="Table-Default"/>
                </w:rPr>
                <w:softHyphen/>
                <w:t>Columns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FullType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Full</w:t>
              </w:r>
              <w:r>
                <w:rPr>
                  <w:rStyle w:val="Table-Default"/>
                </w:rPr>
                <w:softHyphen/>
                <w:t>Type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IdentityDefinition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Identity</w:t>
              </w:r>
              <w:r>
                <w:rPr>
                  <w:rStyle w:val="Table-Default"/>
                </w:rPr>
                <w:softHyphen/>
                <w:t>Definition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OriginalTableInfo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Original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Info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GetQuotedTableNameForConstrain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Quoted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Name</w:t>
              </w:r>
              <w:r>
                <w:rPr>
                  <w:rStyle w:val="Table-Default"/>
                </w:rPr>
                <w:softHyphen/>
                <w:t>For</w:t>
              </w:r>
              <w:r>
                <w:rPr>
                  <w:rStyle w:val="Table-Default"/>
                </w:rPr>
                <w:softHyphen/>
                <w:t>Constraint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ResolveApplyConstraintParameter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Resolve</w:t>
              </w:r>
              <w:r>
                <w:rPr>
                  <w:rStyle w:val="Table-Default"/>
                </w:rPr>
                <w:softHyphen/>
                <w:t>Apply</w:t>
              </w:r>
              <w:r>
                <w:rPr>
                  <w:rStyle w:val="Table-Default"/>
                </w:rPr>
                <w:softHyphen/>
                <w:t>Constraint</w:t>
              </w:r>
              <w:r>
                <w:rPr>
                  <w:rStyle w:val="Table-Default"/>
                </w:rPr>
                <w:softHyphen/>
                <w:t>Parameters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ResolveFakeTableNamesForBackwardCompatibility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Resolve</w:t>
              </w:r>
              <w:r>
                <w:rPr>
                  <w:rStyle w:val="Table-Default"/>
                </w:rPr>
                <w:softHyphen/>
                <w:t>Fake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Names</w:t>
              </w:r>
              <w:r>
                <w:rPr>
                  <w:rStyle w:val="Table-Default"/>
                </w:rPr>
                <w:softHyphen/>
                <w:t>For</w:t>
              </w:r>
              <w:r>
                <w:rPr>
                  <w:rStyle w:val="Table-Default"/>
                </w:rPr>
                <w:softHyphen/>
                <w:t>Backward</w:t>
              </w:r>
              <w:r>
                <w:rPr>
                  <w:rStyle w:val="Table-Default"/>
                </w:rPr>
                <w:softHyphen/>
                <w:t>Compatibility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Resolve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Resolve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ResolveObject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</w:t>
              </w:r>
              <w:r>
                <w:rPr>
                  <w:rStyle w:val="Table-Default"/>
                </w:rPr>
                <w:t>e_</w:t>
              </w:r>
              <w:r>
                <w:rPr>
                  <w:rStyle w:val="Table-Default"/>
                </w:rPr>
                <w:softHyphen/>
                <w:t>Resolve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Table-valued_Functions/Private_ResolveSchema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Resolve</w:t>
              </w:r>
              <w:r>
                <w:rPr>
                  <w:rStyle w:val="Table-Default"/>
                </w:rPr>
                <w:softHyphen/>
                <w:t>Schema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Functions/Table-valued_Functions/TestCaseSummary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SQLt.Test</w:t>
              </w:r>
              <w:r>
                <w:rPr>
                  <w:rStyle w:val="Table-Default"/>
                </w:rPr>
                <w:softHyphen/>
                <w:t>Case</w:t>
              </w:r>
              <w:r>
                <w:rPr>
                  <w:rStyle w:val="Table-Default"/>
                </w:rPr>
                <w:softHyphen/>
                <w:t>Summary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453"/>
          <w:footerReference w:type="default" r:id="rId45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1" w:name="_Toc256000216"/>
            <w:r>
              <w:pict>
                <v:shape id="_x0000_i1577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SQLt].[F_</w:t>
            </w:r>
            <w:r w:rsidR="00B629B5">
              <w:softHyphen/>
              <w:t>Num]</w:t>
            </w:r>
            <w:bookmarkEnd w:id="23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[F_</w:t>
            </w:r>
            <w:r>
              <w:rPr>
                <w:rStyle w:val="ScriptNormal"/>
              </w:rPr>
              <w:softHyphen/>
              <w:t>Num]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@N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C0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C1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C0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C0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B),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C2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C1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B),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C3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C2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C2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B),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C4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C3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C3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B),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C5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C4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C4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B),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C6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C5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A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C5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B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TOP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@N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0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@N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ROW_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 xml:space="preserve">() </w:t>
            </w:r>
            <w:r>
              <w:rPr>
                <w:rStyle w:val="ScriptKeyword"/>
              </w:rPr>
              <w:t>OVER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C6;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55"/>
          <w:footerReference w:type="default" r:id="rId45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2" w:name="_Toc256000217"/>
            <w:r>
              <w:pict>
                <v:shape id="_x0000_i1578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SQLt].[Info]</w:t>
            </w:r>
            <w:bookmarkEnd w:id="23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[Info]()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Version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'1.0.5137.39257'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Clr</w:t>
            </w:r>
            <w:r>
              <w:rPr>
                <w:rStyle w:val="ScriptNormal"/>
              </w:rPr>
              <w:softHyphen/>
              <w:t xml:space="preserve">Version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SQLt.Private::Info());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</w:r>
        <w:r>
          <w:t>SQLt].[Private]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57"/>
          <w:footerReference w:type="default" r:id="rId45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3" w:name="_Toc256000218"/>
            <w:r>
              <w:pict>
                <v:shape id="_x0000_i1579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SQLt].[Private_</w:t>
            </w:r>
            <w:r w:rsidR="00B629B5">
              <w:softHyphen/>
              <w:t>Find</w:t>
            </w:r>
            <w:r w:rsidR="00B629B5">
              <w:softHyphen/>
              <w:t>Constraint]</w:t>
            </w:r>
            <w:bookmarkEnd w:id="23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Find</w:t>
            </w:r>
            <w:r>
              <w:rPr>
                <w:rStyle w:val="ScriptNormal"/>
              </w:rPr>
              <w:softHyphen/>
              <w:t>Constraint]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@Constraint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TOP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constraints.object_id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Id, type_desc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Constraint</w:t>
            </w:r>
            <w:r>
              <w:rPr>
                <w:rStyle w:val="ScriptNormal"/>
              </w:rPr>
              <w:softHyphen/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constraints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Info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org</w:t>
            </w:r>
            <w:r>
              <w:rPr>
                <w:rStyle w:val="ScriptNormal"/>
              </w:rPr>
              <w:softHyphen/>
              <w:t>Tbl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constraints.name,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constraints.name))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constraints.parent_object_id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org</w:t>
            </w:r>
            <w:r>
              <w:rPr>
                <w:rStyle w:val="ScriptNormal"/>
              </w:rPr>
              <w:softHyphen/>
              <w:t>Tbl.Org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LEN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constraints.name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ASC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GetOriginalTableInfo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Original</w:t>
        </w:r>
        <w:r>
          <w:softHyphen/>
          <w:t>Table</w:t>
        </w:r>
        <w:r>
          <w:softHyphen/>
          <w:t>Info]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</w:t>
        </w:r>
        <w:r>
          <w:t>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Functions/Table-valued_Functions/Private_ResolveApplyConstraintParameters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Apply</w:t>
        </w:r>
        <w:r>
          <w:softHyphen/>
          <w:t>Constraint</w:t>
        </w:r>
        <w:r>
          <w:softHyphen/>
          <w:t>Parameters]</w:t>
        </w:r>
      </w:hyperlink>
    </w:p>
    <w:p w:rsidR="004261C3" w:rsidRDefault="004261C3">
      <w:pPr>
        <w:sectPr w:rsidR="004261C3">
          <w:headerReference w:type="default" r:id="rId459"/>
          <w:footerReference w:type="default" r:id="rId46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4" w:name="_Toc256000219"/>
            <w:r>
              <w:pict>
                <v:shape id="_x0000_i1580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Constraint</w:t>
            </w:r>
            <w:r w:rsidR="00B629B5">
              <w:softHyphen/>
              <w:t>Type]</w:t>
            </w:r>
            <w:bookmarkEnd w:id="23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</w:t>
            </w:r>
            <w:r>
              <w:t xml:space="preserve">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@Constraint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type_desc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)+</w:t>
            </w:r>
            <w:r>
              <w:rPr>
                <w:rStyle w:val="ScriptString"/>
              </w:rPr>
              <w:t>'.'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@Constraint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parent_object_id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61"/>
          <w:footerReference w:type="default" r:id="rId46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5" w:name="_Toc256000220"/>
            <w:r>
              <w:pict>
                <v:shape id="_x0000_i1581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Data</w:t>
            </w:r>
            <w:r w:rsidR="00B629B5">
              <w:softHyphen/>
              <w:t>Type</w:t>
            </w:r>
            <w:r w:rsidR="00B629B5">
              <w:softHyphen/>
              <w:t>Or</w:t>
            </w:r>
            <w:r w:rsidR="00B629B5">
              <w:softHyphen/>
              <w:t>Computed</w:t>
            </w:r>
            <w:r w:rsidR="00B629B5">
              <w:softHyphen/>
              <w:t>Column</w:t>
            </w:r>
            <w:r w:rsidR="00B629B5">
              <w:softHyphen/>
              <w:t>Definition]</w:t>
            </w:r>
            <w:bookmarkEnd w:id="23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@User</w:t>
            </w:r>
            <w:r>
              <w:softHyphen/>
              <w:t>Type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@Max</w:t>
            </w:r>
            <w:r>
              <w:softHyphen/>
              <w:t>Length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@Precision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@Scale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@Collation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@Column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@Return</w:t>
            </w:r>
            <w:r>
              <w:softHyphen/>
              <w:t>Details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Data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Or</w:t>
            </w:r>
            <w:r>
              <w:rPr>
                <w:rStyle w:val="ScriptNormal"/>
              </w:rPr>
              <w:softHyphen/>
              <w:t>Computed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Definition]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@User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@Max</w:t>
            </w:r>
            <w:r>
              <w:rPr>
                <w:rStyle w:val="ScriptNormal"/>
              </w:rPr>
              <w:softHyphen/>
              <w:t xml:space="preserve">Length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@Precision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@Scale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@Collation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@Column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@Return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Keyword"/>
              </w:rPr>
              <w:t>BIT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Is</w:t>
            </w:r>
            <w:r>
              <w:rPr>
                <w:rStyle w:val="ScriptNormal"/>
              </w:rPr>
              <w:softHyphen/>
              <w:t>Computed</w:t>
            </w:r>
            <w:r>
              <w:rPr>
                <w:rStyle w:val="ScriptNormal"/>
              </w:rPr>
              <w:softHyphen/>
              <w:t>Column, 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Computed</w:t>
            </w:r>
            <w:r>
              <w:rPr>
                <w:rStyle w:val="ScriptNormal"/>
              </w:rPr>
              <w:softHyphen/>
              <w:t>Column,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Computed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Definition, Type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Column</w:t>
            </w:r>
            <w:r>
              <w:rPr>
                <w:rStyle w:val="ScriptNormal"/>
              </w:rPr>
              <w:softHyphen/>
              <w:t>Definition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@User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Id, @Max</w:t>
            </w:r>
            <w:r>
              <w:rPr>
                <w:rStyle w:val="ScriptNormal"/>
              </w:rPr>
              <w:softHyphen/>
              <w:t>Length, @Pre</w:t>
            </w:r>
            <w:r>
              <w:rPr>
                <w:rStyle w:val="ScriptNormal"/>
              </w:rPr>
              <w:t>cision, @Scale, @Collation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Computed</w:t>
            </w:r>
            <w:r>
              <w:rPr>
                <w:rStyle w:val="ScriptNormal"/>
              </w:rPr>
              <w:softHyphen/>
              <w:t>Column,</w:t>
            </w:r>
            <w:r>
              <w:rPr>
                <w:rStyle w:val="ScriptString"/>
              </w:rPr>
              <w:t>' AS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definition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is_persisted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PERSISTED'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Computed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>Definition,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>,column_id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sys.computed_columns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cc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cc.object_id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cc.column_id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@Return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GetFullTyp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Full</w:t>
        </w:r>
        <w:r>
          <w:softHyphen/>
          <w:t>Type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CreateFakeOfTable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Of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463"/>
          <w:footerReference w:type="default" r:id="rId46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6" w:name="_Toc256000221"/>
            <w:r>
              <w:pict>
                <v:shape id="_x0000_i1582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Default</w:t>
            </w:r>
            <w:r w:rsidR="00B629B5">
              <w:softHyphen/>
              <w:t>Constraint</w:t>
            </w:r>
            <w:r w:rsidR="00B629B5">
              <w:softHyphen/>
              <w:t>Definition]</w:t>
            </w:r>
            <w:bookmarkEnd w:id="23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</w:t>
            </w:r>
            <w:r>
              <w:t xml:space="preserve">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@Column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@Return</w:t>
            </w:r>
            <w:r>
              <w:softHyphen/>
              <w:t>Details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Default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Normal"/>
              </w:rPr>
              <w:softHyphen/>
              <w:t>Definition]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@Column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@Return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Keyword"/>
              </w:rPr>
              <w:t>BIT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Is</w:t>
            </w:r>
            <w:r>
              <w:rPr>
                <w:rStyle w:val="ScriptNormal"/>
              </w:rPr>
              <w:softHyphen/>
              <w:t>Default, 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Default,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Default</w:t>
            </w:r>
            <w:r>
              <w:rPr>
                <w:rStyle w:val="ScriptNormal"/>
              </w:rPr>
              <w:softHyphen/>
              <w:t xml:space="preserve">Definition,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Default</w:t>
            </w:r>
            <w:r>
              <w:rPr>
                <w:rStyle w:val="ScriptNormal"/>
              </w:rPr>
              <w:softHyphen/>
              <w:t>Definition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X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Default,</w:t>
            </w:r>
            <w:r>
              <w:rPr>
                <w:rStyle w:val="ScriptString"/>
              </w:rPr>
              <w:t>' DEFAULT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definition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Default</w:t>
            </w:r>
            <w:r>
              <w:rPr>
                <w:rStyle w:val="ScriptNormal"/>
              </w:rPr>
              <w:softHyphen/>
              <w:t>Definition,parent_object_id,parent_column_</w:t>
            </w:r>
            <w:r>
              <w:rPr>
                <w:rStyle w:val="ScriptNormal"/>
              </w:rPr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sys.default_constraints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dc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dc.parent_object_id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dc.parent_column_id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@Return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CreateFakeOfTable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Of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465"/>
          <w:footerReference w:type="default" r:id="rId46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7" w:name="_Toc256000222"/>
            <w:r>
              <w:pict>
                <v:shape id="_x0000_i1583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Foreign</w:t>
            </w:r>
            <w:r w:rsidR="00B629B5">
              <w:softHyphen/>
              <w:t>Key</w:t>
            </w:r>
            <w:r w:rsidR="00B629B5">
              <w:softHyphen/>
              <w:t>Definition]</w:t>
            </w:r>
            <w:bookmarkEnd w:id="23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Nulls </w:t>
            </w:r>
            <w:r>
              <w:t>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@Parent</w:t>
            </w:r>
            <w:r>
              <w:softHyphen/>
              <w:t>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@Foreign</w:t>
            </w:r>
            <w:r>
              <w:softHyphen/>
              <w:t>Key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Definition]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@Parent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'CONSTRAINT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FOREIGN KEY 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par</w:t>
            </w:r>
            <w:r>
              <w:rPr>
                <w:rStyle w:val="ScriptNormal"/>
              </w:rPr>
              <w:softHyphen/>
              <w:t xml:space="preserve">Cols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 REFERENCES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re</w:t>
            </w:r>
            <w:r>
              <w:rPr>
                <w:rStyle w:val="ScriptNormal"/>
              </w:rPr>
              <w:t>f</w:t>
            </w:r>
            <w:r>
              <w:rPr>
                <w:rStyle w:val="ScriptNormal"/>
              </w:rPr>
              <w:softHyphen/>
              <w:t xml:space="preserve">Cols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  <w:r>
              <w:rPr>
                <w:rStyle w:val="ScriptNormal"/>
              </w:rPr>
              <w:t xml:space="preserve"> cmd,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Faked</w:t>
            </w:r>
            <w:r>
              <w:rPr>
                <w:rStyle w:val="ScriptNormal"/>
              </w:rPr>
              <w:softHyphen/>
              <w:t xml:space="preserve">Ind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'CREATE UNIQUE INDEX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SQLt.Private::Create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Name()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ON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 xml:space="preserve">Cols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');'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Cre</w:t>
            </w:r>
            <w:r>
              <w:rPr>
                <w:rStyle w:val="ScriptNormal"/>
              </w:rPr>
              <w:softHyphen/>
              <w:t>Idx</w:t>
            </w:r>
            <w:r>
              <w:rPr>
                <w:rStyle w:val="ScriptNormal"/>
              </w:rPr>
              <w:softHyphen/>
              <w:t>Cmd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k.schema_id))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k.parent_object_id))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Normal"/>
              </w:rPr>
              <w:softHyphen/>
              <w:t xml:space="preserve">Tab.schema_id))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ref</w:t>
            </w:r>
            <w:r>
              <w:rPr>
                <w:rStyle w:val="ScriptNormal"/>
              </w:rPr>
              <w:softHyphen/>
              <w:t>Tab.name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par</w:t>
            </w:r>
            <w:r>
              <w:rPr>
                <w:rStyle w:val="ScriptNormal"/>
              </w:rPr>
              <w:softHyphen/>
              <w:t>Col.Col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</w:t>
            </w:r>
            <w:r>
              <w:rPr>
                <w:rStyle w:val="ScriptNormal"/>
              </w:rPr>
              <w:softHyphen/>
              <w:t>Cols,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ref</w:t>
            </w:r>
            <w:r>
              <w:rPr>
                <w:rStyle w:val="ScriptNormal"/>
              </w:rPr>
              <w:softHyphen/>
              <w:t>Col.Col</w:t>
            </w:r>
            <w:r>
              <w:rPr>
                <w:rStyle w:val="ScriptNormal"/>
              </w:rPr>
              <w:softHyphen/>
              <w:t xml:space="preserve">Names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Cols,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e.name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1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Faked</w:t>
            </w:r>
            <w:r>
              <w:rPr>
                <w:rStyle w:val="ScriptNormal"/>
              </w:rPr>
              <w:softHyphen/>
              <w:t>Ind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sys.foreign_keys</w:t>
            </w:r>
            <w:r>
              <w:rPr>
                <w:rStyle w:val="ScriptNormal"/>
              </w:rPr>
              <w:t xml:space="preserve"> k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Par</w:t>
            </w:r>
            <w:r>
              <w:rPr>
                <w:rStyle w:val="ScriptNormal"/>
              </w:rPr>
              <w:softHyphen/>
              <w:t>Columns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k.object_id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par</w:t>
            </w:r>
            <w:r>
              <w:rPr>
                <w:rStyle w:val="ScriptNormal"/>
              </w:rPr>
              <w:softHyphen/>
              <w:t>Col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Operator"/>
              </w:rPr>
              <w:t>CROSS</w:t>
            </w:r>
            <w:r>
              <w:rPr>
                <w:rStyle w:val="ScriptNormal"/>
              </w:rPr>
              <w:t xml:space="preserve"> APPLY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Ref</w:t>
            </w:r>
            <w:r>
              <w:rPr>
                <w:rStyle w:val="ScriptNormal"/>
              </w:rPr>
              <w:softHyphen/>
              <w:t>Columns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k.object_id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Col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sys.extended_properties 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e.name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Org</w:t>
            </w:r>
            <w:r>
              <w:rPr>
                <w:rStyle w:val="ScriptString"/>
              </w:rPr>
              <w:softHyphen/>
              <w:t>Table</w:t>
            </w:r>
            <w:r>
              <w:rPr>
                <w:rStyle w:val="ScriptString"/>
              </w:rPr>
              <w:softHyphen/>
              <w:t>Name'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e.value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k.referenced_object_id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sys.tables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Tab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e.major_id,k.referenced_object_id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ref</w:t>
            </w:r>
            <w:r>
              <w:rPr>
                <w:rStyle w:val="ScriptNormal"/>
              </w:rPr>
              <w:softHyphen/>
              <w:t>Tab.object_id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k.parent_object_id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@Parent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k.object_id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x;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  <w:t>SQLt].[Private]</w:t>
        </w:r>
      </w:hyperlink>
    </w:p>
    <w:p w:rsidR="004261C3" w:rsidRDefault="00B629B5">
      <w:hyperlink w:anchor="B3VZJY1/User_databases/App4Learn/Programmability/Functions/Table-valued_Functions/Private_GetForeignKeyParColumns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Par</w:t>
        </w:r>
        <w:r>
          <w:softHyphen/>
          <w:t>Columns]</w:t>
        </w:r>
      </w:hyperlink>
    </w:p>
    <w:p w:rsidR="004261C3" w:rsidRDefault="00B629B5">
      <w:hyperlink w:anchor="B3VZJY1/User_databases/App4Learn/Programmability/Functions/Table-valued_Functions/Private_GetForeignKeyRefColumns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Ref</w:t>
        </w:r>
        <w:r>
          <w:softHyphen/>
          <w:t>Columns]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ApplyForeignKey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Foreign</w:t>
        </w:r>
        <w:r>
          <w:softHyphen/>
          <w:t>Key</w:t>
        </w:r>
        <w:r>
          <w:softHyphen/>
          <w:t>Constraint]</w:t>
        </w:r>
      </w:hyperlink>
    </w:p>
    <w:p w:rsidR="004261C3" w:rsidRDefault="004261C3">
      <w:pPr>
        <w:sectPr w:rsidR="004261C3">
          <w:headerReference w:type="default" r:id="rId467"/>
          <w:footerReference w:type="default" r:id="rId46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8" w:name="_Toc256000223"/>
            <w:r>
              <w:pict>
                <v:shape id="_x0000_i1584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Foreign</w:t>
            </w:r>
            <w:r w:rsidR="00B629B5">
              <w:softHyphen/>
              <w:t>Key</w:t>
            </w:r>
            <w:r w:rsidR="00B629B5">
              <w:softHyphen/>
              <w:t>Par</w:t>
            </w:r>
            <w:r w:rsidR="00B629B5">
              <w:softHyphen/>
              <w:t>Columns]</w:t>
            </w:r>
            <w:bookmarkEnd w:id="23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Par</w:t>
            </w:r>
            <w:r>
              <w:rPr>
                <w:rStyle w:val="ScriptNormal"/>
              </w:rPr>
              <w:softHyphen/>
              <w:t>Columns]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Normal"/>
              </w:rPr>
              <w:t>((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pci.name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sys.columns</w:t>
            </w:r>
            <w:r>
              <w:rPr>
                <w:rStyle w:val="ScriptNormal"/>
              </w:rPr>
              <w:t xml:space="preserve"> pci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pci.object_id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c.parent_object_id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pci.column_id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c.parent_column_id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</w:t>
            </w:r>
            <w:r>
              <w:rPr>
                <w:rStyle w:val="ScriptString"/>
              </w:rPr>
              <w:t>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),1,1,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Col</w:t>
            </w:r>
            <w:r>
              <w:rPr>
                <w:rStyle w:val="ScriptNormal"/>
              </w:rPr>
              <w:softHyphen/>
              <w:t>Names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Functions/Table-valued_Functions/Private_GetForeignKe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Definition]</w:t>
        </w:r>
      </w:hyperlink>
    </w:p>
    <w:p w:rsidR="004261C3" w:rsidRDefault="004261C3">
      <w:pPr>
        <w:sectPr w:rsidR="004261C3">
          <w:headerReference w:type="default" r:id="rId469"/>
          <w:footerReference w:type="default" r:id="rId47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39" w:name="_Toc256000224"/>
            <w:r>
              <w:pict>
                <v:shape id="_x0000_i1585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Foreign</w:t>
            </w:r>
            <w:r w:rsidR="00B629B5">
              <w:softHyphen/>
              <w:t>Key</w:t>
            </w:r>
            <w:r w:rsidR="00B629B5">
              <w:softHyphen/>
              <w:t>Ref</w:t>
            </w:r>
            <w:r w:rsidR="00B629B5">
              <w:softHyphen/>
              <w:t>Columns]</w:t>
            </w:r>
            <w:bookmarkEnd w:id="23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Foreign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Ref</w:t>
            </w:r>
            <w:r>
              <w:rPr>
                <w:rStyle w:val="ScriptNormal"/>
              </w:rPr>
              <w:softHyphen/>
              <w:t>Columns]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Normal"/>
              </w:rPr>
              <w:t>((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rci.name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sys.foreign_key_columns</w:t>
            </w:r>
            <w:r>
              <w:rPr>
                <w:rStyle w:val="ScriptNormal"/>
              </w:rPr>
              <w:t xml:space="preserve"> c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sys.columns</w:t>
            </w:r>
            <w:r>
              <w:rPr>
                <w:rStyle w:val="ScriptNormal"/>
              </w:rPr>
              <w:t xml:space="preserve"> rci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rci.object_id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c.referenced_object_id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rci.column_id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c.referenced_column_id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c.constraint_object_id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),</w:t>
            </w:r>
            <w:r>
              <w:rPr>
                <w:rStyle w:val="ScriptKeyword"/>
              </w:rPr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'NVARCHAR(MAX)'</w:t>
            </w:r>
            <w:r>
              <w:rPr>
                <w:rStyle w:val="ScriptNormal"/>
              </w:rPr>
              <w:t>),1,1,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Col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Functions/Table-valued_Functions/Private_GetForeignKe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Definition]</w:t>
        </w:r>
      </w:hyperlink>
    </w:p>
    <w:p w:rsidR="004261C3" w:rsidRDefault="004261C3">
      <w:pPr>
        <w:sectPr w:rsidR="004261C3">
          <w:headerReference w:type="default" r:id="rId471"/>
          <w:footerReference w:type="default" r:id="rId47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0" w:name="_Toc256000225"/>
            <w:r>
              <w:pict>
                <v:shape id="_x0000_i1586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Full</w:t>
            </w:r>
            <w:r w:rsidR="00B629B5">
              <w:softHyphen/>
              <w:t>Type</w:t>
            </w:r>
            <w:r w:rsidR="00B629B5">
              <w:softHyphen/>
              <w:t>Name]</w:t>
            </w:r>
            <w:bookmarkEnd w:id="24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@Type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@Length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@Precision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@Scale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@Collation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@Type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@Length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@Precision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Normal"/>
              </w:rPr>
              <w:t xml:space="preserve">@Scale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@Collation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Suffix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Collation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Type</w:t>
            </w:r>
            <w:r>
              <w:rPr>
                <w:rStyle w:val="ScriptNormal"/>
              </w:rPr>
              <w:softHyphen/>
              <w:t>Name, Schema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>, Suffix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Normal"/>
              </w:rPr>
              <w:t>)) Schema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max_length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@Length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'(MAX)'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'n%char'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@Length </w:t>
            </w:r>
            <w:r>
              <w:rPr>
                <w:rStyle w:val="ScriptOperator"/>
              </w:rPr>
              <w:t>/</w:t>
            </w:r>
            <w:r>
              <w:rPr>
                <w:rStyle w:val="ScriptNormal"/>
              </w:rPr>
              <w:t xml:space="preserve"> 2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'%char'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'%binary'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@Length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'decimal'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'numeric'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@Precision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@Scale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Suffix,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@Collation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COLLATE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@Collation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Collation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sys.types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user_type_id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@Type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X;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CreateFakeFunction" w:history="1">
        <w:r>
          <w:t>[t</w:t>
        </w:r>
        <w:r>
          <w:softHyphen/>
          <w:t>SQLt].[Private_</w:t>
        </w:r>
        <w:r>
          <w:softHyphen/>
        </w:r>
        <w:r>
          <w:t>Create</w:t>
        </w:r>
        <w:r>
          <w:softHyphen/>
          <w:t>Fake</w:t>
        </w:r>
        <w:r>
          <w:softHyphen/>
          <w:t>Function]</w:t>
        </w:r>
      </w:hyperlink>
    </w:p>
    <w:p w:rsidR="004261C3" w:rsidRDefault="00B629B5">
      <w:hyperlink w:anchor="B3VZJY1/User_databases/App4Learn/Programmability/Stored_Procedures/Private_CreateProcedureSpy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Procedure</w:t>
        </w:r>
        <w:r>
          <w:softHyphen/>
          <w:t>Spy]</w:t>
        </w:r>
      </w:hyperlink>
    </w:p>
    <w:p w:rsidR="004261C3" w:rsidRDefault="00B629B5">
      <w:hyperlink w:anchor="B3VZJY1/User_databases/App4Learn/Programmability/Functions/Table-valued_Functions/Private_GetDataTypeOrComputedColumn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Data</w:t>
        </w:r>
        <w:r>
          <w:softHyphen/>
          <w:t>Type</w:t>
        </w:r>
        <w:r>
          <w:softHyphen/>
          <w:t>Or</w:t>
        </w:r>
        <w:r>
          <w:softHyphen/>
          <w:t>Computed</w:t>
        </w:r>
        <w:r>
          <w:softHyphen/>
          <w:t>Column</w:t>
        </w:r>
        <w:r>
          <w:softHyphen/>
          <w:t>Definition]</w:t>
        </w:r>
      </w:hyperlink>
    </w:p>
    <w:p w:rsidR="004261C3" w:rsidRDefault="004261C3">
      <w:pPr>
        <w:sectPr w:rsidR="004261C3">
          <w:headerReference w:type="default" r:id="rId473"/>
          <w:footerReference w:type="default" r:id="rId47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1" w:name="_Toc256000226"/>
            <w:r>
              <w:pict>
                <v:shape id="_x0000_i1587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Identity</w:t>
            </w:r>
            <w:r w:rsidR="00B629B5">
              <w:softHyphen/>
              <w:t>Definition]</w:t>
            </w:r>
            <w:bookmarkEnd w:id="24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@Column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@Return</w:t>
            </w:r>
            <w:r>
              <w:softHyphen/>
            </w:r>
            <w:r>
              <w:t>Details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Identity</w:t>
            </w:r>
            <w:r>
              <w:rPr>
                <w:rStyle w:val="ScriptNormal"/>
              </w:rPr>
              <w:softHyphen/>
              <w:t>Definition]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@Column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 @Return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Keyword"/>
              </w:rPr>
              <w:t>BIT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Is</w:t>
            </w:r>
            <w:r>
              <w:rPr>
                <w:rStyle w:val="ScriptNormal"/>
              </w:rPr>
              <w:softHyphen/>
              <w:t>Identity, 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Identity</w:t>
            </w:r>
            <w:r>
              <w:rPr>
                <w:rStyle w:val="ScriptNormal"/>
              </w:rPr>
              <w:softHyphen/>
              <w:t>Column,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Identity</w:t>
            </w:r>
            <w:r>
              <w:rPr>
                <w:rStyle w:val="ScriptNormal"/>
              </w:rPr>
              <w:softHyphen/>
              <w:t xml:space="preserve">Definition,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Identity</w:t>
            </w:r>
            <w:r>
              <w:rPr>
                <w:rStyle w:val="ScriptNormal"/>
              </w:rPr>
              <w:softHyphen/>
              <w:t>Definition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X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Identity,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String"/>
              </w:rPr>
              <w:t>' IDENTITY('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seed_value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increment_value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')'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Identity</w:t>
            </w:r>
            <w:r>
              <w:rPr>
                <w:rStyle w:val="ScriptNormal"/>
              </w:rPr>
              <w:softHyphen/>
              <w:t xml:space="preserve">Definition,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sys.identity_columns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id.object_id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 xml:space="preserve">id.column_id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@Column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@Return</w:t>
            </w:r>
            <w:r>
              <w:rPr>
                <w:rStyle w:val="ScriptNormal"/>
              </w:rPr>
              <w:softHyphen/>
              <w:t xml:space="preserve">Details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1;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CreateFakeOfTable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Of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475"/>
          <w:footerReference w:type="default" r:id="rId47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2" w:name="_Toc256000227"/>
            <w:r>
              <w:pict>
                <v:shape id="_x0000_i1588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Original</w:t>
            </w:r>
            <w:r w:rsidR="00B629B5">
              <w:softHyphen/>
              <w:t>Table</w:t>
            </w:r>
            <w:r w:rsidR="00B629B5">
              <w:softHyphen/>
              <w:t>Info]</w:t>
            </w:r>
            <w:bookmarkEnd w:id="24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@Table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Info]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4000)) 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4000)))) 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sys.extended_properties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class_desc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'OBJECT_</w:t>
            </w:r>
            <w:r>
              <w:rPr>
                <w:rStyle w:val="ScriptString"/>
              </w:rPr>
              <w:softHyphen/>
              <w:t>OR_</w:t>
            </w:r>
            <w:r>
              <w:rPr>
                <w:rStyle w:val="ScriptString"/>
              </w:rPr>
              <w:softHyphen/>
              <w:t>COLUMN'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major_id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minor_id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Org</w:t>
            </w:r>
            <w:r>
              <w:rPr>
                <w:rStyle w:val="ScriptString"/>
              </w:rPr>
              <w:softHyphen/>
              <w:t>Table</w:t>
            </w:r>
            <w:r>
              <w:rPr>
                <w:rStyle w:val="ScriptString"/>
              </w:rPr>
              <w:softHyphen/>
              <w:t>Name'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pplyTrigger" w:history="1">
        <w:r>
          <w:t>[t</w:t>
        </w:r>
        <w:r>
          <w:softHyphen/>
          <w:t>SQLt].[Apply</w:t>
        </w:r>
        <w:r>
          <w:softHyphen/>
          <w:t>Trigger]</w:t>
        </w:r>
      </w:hyperlink>
    </w:p>
    <w:p w:rsidR="004261C3" w:rsidRDefault="00B629B5">
      <w:hyperlink w:anchor="B3VZJY1/User_databases/App4Learn/Programmability/Functions/Table-valued_Functions/Private_FindConstraint" w:history="1">
        <w:r>
          <w:t>[t</w:t>
        </w:r>
        <w:r>
          <w:softHyphen/>
          <w:t>SQLt].[Private_</w:t>
        </w:r>
        <w:r>
          <w:softHyphen/>
          <w:t>Find</w:t>
        </w:r>
        <w:r>
          <w:softHyphen/>
          <w:t>Constraint]</w:t>
        </w:r>
      </w:hyperlink>
    </w:p>
    <w:p w:rsidR="004261C3" w:rsidRDefault="004261C3">
      <w:pPr>
        <w:sectPr w:rsidR="004261C3">
          <w:headerReference w:type="default" r:id="rId477"/>
          <w:footerReference w:type="default" r:id="rId47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3" w:name="_Toc256000228"/>
            <w:r>
              <w:pict>
                <v:shape id="_x0000_i1589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Quoted</w:t>
            </w:r>
            <w:r w:rsidR="00B629B5">
              <w:softHyphen/>
              <w:t>Table</w:t>
            </w:r>
            <w:r w:rsidR="00B629B5">
              <w:softHyphen/>
              <w:t>Name</w:t>
            </w:r>
            <w:r w:rsidR="00B629B5">
              <w:softHyphen/>
              <w:t>For</w:t>
            </w:r>
            <w:r w:rsidR="00B629B5">
              <w:softHyphen/>
              <w:t>Constraint]</w:t>
            </w:r>
            <w:bookmarkEnd w:id="24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@Constraint</w:t>
            </w:r>
            <w:r>
              <w:softHyphen/>
              <w:t>Object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Constraint]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Keyword"/>
              </w:rPr>
              <w:t>INT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newtbl.schema_id))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newtbl.object_id)) Quoted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newtbl.schema_id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newtbl.object_id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Table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constraints.parent_object_id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Org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constraints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Operator"/>
              </w:rPr>
              <w:t>JO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sys.extended_properties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p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newtbl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newtbl.object_id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p.major_id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p.minor_id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p.class_desc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'OBJECT_</w:t>
            </w:r>
            <w:r>
              <w:rPr>
                <w:rStyle w:val="ScriptString"/>
              </w:rPr>
              <w:softHyphen/>
              <w:t>OR_</w:t>
            </w:r>
            <w:r>
              <w:rPr>
                <w:rStyle w:val="ScriptString"/>
              </w:rPr>
              <w:softHyphen/>
              <w:t>COLUMN'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p.name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Org</w:t>
            </w:r>
            <w:r>
              <w:rPr>
                <w:rStyle w:val="ScriptString"/>
              </w:rPr>
              <w:softHyphen/>
              <w:t>Table</w:t>
            </w:r>
            <w:r>
              <w:rPr>
                <w:rStyle w:val="ScriptString"/>
              </w:rPr>
              <w:softHyphen/>
              <w:t>Name'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</w:r>
            <w:r>
              <w:rPr>
                <w:rStyle w:val="ScriptFunction"/>
              </w:rPr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constraints.parent_object_id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p.value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constraints.schema_id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newtbl.schema_id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constraints.object_id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ApplyCheck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Check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Private_ApplyForeignKey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Foreign</w:t>
        </w:r>
        <w:r>
          <w:softHyphen/>
          <w:t>Key</w:t>
        </w:r>
        <w:r>
          <w:softHyphen/>
          <w:t>Constraint]</w:t>
        </w:r>
      </w:hyperlink>
    </w:p>
    <w:p w:rsidR="004261C3" w:rsidRDefault="004261C3">
      <w:pPr>
        <w:sectPr w:rsidR="004261C3">
          <w:headerReference w:type="default" r:id="rId479"/>
          <w:footerReference w:type="default" r:id="rId48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4" w:name="_Toc256000229"/>
            <w:r>
              <w:pict>
                <v:shape id="_x0000_i1590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Resolve</w:t>
            </w:r>
            <w:r w:rsidR="00B629B5">
              <w:softHyphen/>
              <w:t>Apply</w:t>
            </w:r>
            <w:r w:rsidR="00B629B5">
              <w:softHyphen/>
              <w:t>Constraint</w:t>
            </w:r>
            <w:r w:rsidR="00B629B5">
              <w:softHyphen/>
              <w:t>Parameters]</w:t>
            </w:r>
            <w:bookmarkEnd w:id="24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 xml:space="preserve">Max </w:t>
            </w:r>
            <w:r>
              <w:t>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@A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@B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Apply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Normal"/>
              </w:rPr>
              <w:softHyphen/>
              <w:t>Parameters]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@A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@B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@C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Constraint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Id, Constraint</w:t>
            </w:r>
            <w:r>
              <w:rPr>
                <w:rStyle w:val="ScriptNormal"/>
              </w:rPr>
              <w:softHyphen/>
              <w:t>Type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Find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@A), @B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@C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Find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@A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@B), @C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Find</w:t>
            </w:r>
            <w:r>
              <w:rPr>
                <w:rStyle w:val="ScriptNormal"/>
              </w:rPr>
              <w:softHyphen/>
              <w:t>Constraint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@C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@A), @B);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FindConstraint" w:history="1">
        <w:r>
          <w:t>[t</w:t>
        </w:r>
        <w:r>
          <w:softHyphen/>
          <w:t>SQLt].[Private_</w:t>
        </w:r>
        <w:r>
          <w:softHyphen/>
          <w:t>Find</w:t>
        </w:r>
        <w:r>
          <w:softHyphen/>
          <w:t>Constraint]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pplyConstraint" w:history="1">
        <w:r>
          <w:t>[t</w:t>
        </w:r>
        <w:r>
          <w:softHyphen/>
          <w:t>SQLt].[Apply</w:t>
        </w:r>
        <w:r>
          <w:softHyphen/>
          <w:t>Constraint]</w:t>
        </w:r>
      </w:hyperlink>
    </w:p>
    <w:p w:rsidR="004261C3" w:rsidRDefault="004261C3">
      <w:pPr>
        <w:sectPr w:rsidR="004261C3">
          <w:headerReference w:type="default" r:id="rId481"/>
          <w:footerReference w:type="default" r:id="rId48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5" w:name="_Toc256000230"/>
            <w:r>
              <w:pict>
                <v:shape id="_x0000_i1591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Resolve</w:t>
            </w:r>
            <w:r w:rsidR="00B629B5">
              <w:softHyphen/>
              <w:t>Fake</w:t>
            </w:r>
            <w:r w:rsidR="00B629B5">
              <w:softHyphen/>
              <w:t>Table</w:t>
            </w:r>
            <w:r w:rsidR="00B629B5">
              <w:softHyphen/>
              <w:t>Names</w:t>
            </w:r>
            <w:r w:rsidR="00B629B5">
              <w:softHyphen/>
              <w:t>For</w:t>
            </w:r>
            <w:r w:rsidR="00B629B5">
              <w:softHyphen/>
              <w:t>Backward</w:t>
            </w:r>
            <w:r w:rsidR="00B629B5">
              <w:softHyphen/>
              <w:t>Compatibility]</w:t>
            </w:r>
            <w:bookmarkEnd w:id="24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 xml:space="preserve">ANSI </w:t>
            </w:r>
            <w:r>
              <w:t>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Fake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Names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Backward</w:t>
            </w:r>
            <w:r>
              <w:rPr>
                <w:rStyle w:val="ScriptNormal"/>
              </w:rPr>
              <w:softHyphen/>
              <w:t xml:space="preserve">Compatibility]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Clean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Clean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Name),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Name))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ids;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483"/>
          <w:footerReference w:type="default" r:id="rId48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6" w:name="_Toc256000231"/>
            <w:r>
              <w:pict>
                <v:shape id="_x0000_i1592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Resolve</w:t>
            </w:r>
            <w:r w:rsidR="00B629B5">
              <w:softHyphen/>
              <w:t>Name]</w:t>
            </w:r>
            <w:bookmarkEnd w:id="24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resolved</w:t>
            </w:r>
            <w:r>
              <w:rPr>
                <w:rStyle w:val="ScriptNormal"/>
              </w:rPr>
              <w:softHyphen/>
              <w:t>Names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ord, schema</w:t>
            </w:r>
            <w:r>
              <w:rPr>
                <w:rStyle w:val="ScriptNormal"/>
              </w:rPr>
              <w:softHyphen/>
              <w:t>Id, object</w:t>
            </w:r>
            <w:r>
              <w:rPr>
                <w:rStyle w:val="ScriptNormal"/>
              </w:rPr>
              <w:softHyphen/>
              <w:t>Id,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Normal"/>
              </w:rPr>
              <w:t>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Name, 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Name,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Class,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Case, is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1, schema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Class, 0,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2,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Id, object</w:t>
            </w:r>
            <w:r>
              <w:rPr>
                <w:rStyle w:val="ScriptNormal"/>
              </w:rPr>
              <w:softHyphen/>
              <w:t>Id,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Name, 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Name, 0,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Case,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3,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 0, 0,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TOP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Id, </w:t>
            </w:r>
            <w:r>
              <w:rPr>
                <w:rStyle w:val="ScriptNormal"/>
              </w:rPr>
              <w:t>object</w:t>
            </w:r>
            <w:r>
              <w:rPr>
                <w:rStyle w:val="ScriptNormal"/>
              </w:rPr>
              <w:softHyphen/>
              <w:t>Id,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Name, 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Name,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Class,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Case, is</w:t>
            </w:r>
            <w:r>
              <w:rPr>
                <w:rStyle w:val="ScriptNormal"/>
              </w:rPr>
              <w:softHyphen/>
              <w:t>Schema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resolved</w:t>
            </w:r>
            <w:r>
              <w:rPr>
                <w:rStyle w:val="ScriptNormal"/>
              </w:rPr>
              <w:softHyphen/>
              <w:t>Names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3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ord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Functions/Table-valued_Functions/Private_ResolveObject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Object</w:t>
        </w:r>
        <w:r>
          <w:softHyphen/>
          <w:t>Name]</w:t>
        </w:r>
      </w:hyperlink>
    </w:p>
    <w:p w:rsidR="004261C3" w:rsidRDefault="00B629B5">
      <w:hyperlink w:anchor="B3VZJY1/User_databases/App4Learn/Programmability/Functions/Table-valued_Functions/Private_ResolveSchemaName" w:history="1">
        <w:r>
          <w:t>[t</w:t>
        </w:r>
        <w:r>
          <w:softHyphen/>
          <w:t>SQLt].</w:t>
        </w:r>
        <w:r>
          <w:t>[Private_</w:t>
        </w:r>
        <w:r>
          <w:softHyphen/>
          <w:t>Resolve</w:t>
        </w:r>
        <w:r>
          <w:softHyphen/>
          <w:t>Schema</w:t>
        </w:r>
        <w:r>
          <w:softHyphen/>
          <w:t>Name]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4261C3">
      <w:pPr>
        <w:sectPr w:rsidR="004261C3">
          <w:headerReference w:type="default" r:id="rId485"/>
          <w:footerReference w:type="default" r:id="rId48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7" w:name="_Toc256000232"/>
            <w:r>
              <w:pict>
                <v:shape id="_x0000_i1593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Resolve</w:t>
            </w:r>
            <w:r w:rsidR="00B629B5">
              <w:softHyphen/>
              <w:t>Object</w:t>
            </w:r>
            <w:r w:rsidR="00B629B5">
              <w:softHyphen/>
              <w:t>Name]</w:t>
            </w:r>
            <w:bookmarkEnd w:id="24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</w:t>
            </w:r>
            <w:r>
              <w:t>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ids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schema</w:t>
            </w:r>
            <w:r>
              <w:rPr>
                <w:rStyle w:val="ScriptNormal"/>
              </w:rPr>
              <w:softHyphen/>
              <w:t>Id, object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@Name))),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ids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Names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schema</w:t>
            </w:r>
            <w:r>
              <w:rPr>
                <w:rStyle w:val="ScriptNormal"/>
              </w:rPr>
              <w:softHyphen/>
              <w:t>Id, object</w:t>
            </w:r>
            <w:r>
              <w:rPr>
                <w:rStyle w:val="ScriptNormal"/>
              </w:rPr>
              <w:softHyphen/>
              <w:t>Id,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Id, object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sc</w:t>
            </w:r>
            <w:r>
              <w:rPr>
                <w:rStyle w:val="ScriptNormal"/>
              </w:rPr>
              <w:t>hema</w:t>
            </w:r>
            <w:r>
              <w:rPr>
                <w:rStyle w:val="ScriptNormal"/>
              </w:rPr>
              <w:softHyphen/>
              <w:t xml:space="preserve">Id))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</w:t>
            </w:r>
            <w:r>
              <w:rPr>
                <w:rStyle w:val="ScriptNormal"/>
              </w:rPr>
              <w:softHyphen/>
              <w:t xml:space="preserve">Id))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ids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object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 xml:space="preserve">Name,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LOWER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'[[]test%]'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object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quoted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Name,</w:t>
            </w:r>
            <w:r>
              <w:rPr>
                <w:rStyle w:val="ScriptString"/>
              </w:rPr>
              <w:t>'P'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Case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ids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Functions/Table-valued_Functions/Private_ResolveName" w:history="1">
        <w:r>
          <w:t>[t</w:t>
        </w:r>
        <w:r>
          <w:softHyphen/>
        </w:r>
        <w:r>
          <w:t>SQLt].[Private_</w:t>
        </w:r>
        <w:r>
          <w:softHyphen/>
          <w:t>Resolve</w:t>
        </w:r>
        <w:r>
          <w:softHyphen/>
          <w:t>Name]</w:t>
        </w:r>
      </w:hyperlink>
    </w:p>
    <w:p w:rsidR="004261C3" w:rsidRDefault="004261C3">
      <w:pPr>
        <w:sectPr w:rsidR="004261C3">
          <w:headerReference w:type="default" r:id="rId487"/>
          <w:footerReference w:type="default" r:id="rId48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8" w:name="_Toc256000233"/>
            <w:r>
              <w:pict>
                <v:shape id="_x0000_i1594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Resolve</w:t>
            </w:r>
            <w:r w:rsidR="00B629B5">
              <w:softHyphen/>
              <w:t>Schema</w:t>
            </w:r>
            <w:r w:rsidR="00B629B5">
              <w:softHyphen/>
              <w:t>Name]</w:t>
            </w:r>
            <w:bookmarkEnd w:id="24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Resolve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schema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ids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Names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schema</w:t>
            </w:r>
            <w:r>
              <w:rPr>
                <w:rStyle w:val="ScriptNormal"/>
              </w:rPr>
              <w:softHyphen/>
              <w:t>Id,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>Id,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schema</w:t>
            </w:r>
            <w:r>
              <w:rPr>
                <w:rStyle w:val="ScriptNormal"/>
              </w:rPr>
              <w:softHyphen/>
              <w:t>Id))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ids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Id,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quoted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 xml:space="preserve">Classes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>Classes.Schema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ids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Names.schema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 xml:space="preserve">Class,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is</w:t>
            </w:r>
            <w:r>
              <w:rPr>
                <w:rStyle w:val="ScriptNormal"/>
              </w:rPr>
              <w:softHyphen/>
              <w:t>Schema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ids</w:t>
            </w:r>
            <w:r>
              <w:rPr>
                <w:rStyle w:val="ScriptNormal"/>
              </w:rPr>
              <w:softHyphen/>
              <w:t>With</w:t>
            </w:r>
            <w:r>
              <w:rPr>
                <w:rStyle w:val="ScriptNormal"/>
              </w:rPr>
              <w:softHyphen/>
              <w:t>Names;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Views/TestClasses" w:history="1">
        <w:r>
          <w:t>[t</w:t>
        </w:r>
        <w:r>
          <w:softHyphen/>
          <w:t>SQLt].[Test</w:t>
        </w:r>
        <w:r>
          <w:softHyphen/>
          <w:t>Classes]</w:t>
        </w:r>
      </w:hyperlink>
    </w:p>
    <w:p w:rsidR="004261C3" w:rsidRDefault="00B629B5">
      <w:hyperlink w:anchor="B3VZJY1/User_databases/App4Learn/Programmability/Functions/Scalar-valued_Functions/Private_GetSchemaI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Schema</w:t>
        </w:r>
        <w:r>
          <w:softHyphen/>
          <w:t>Id]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Functions/Table-valued_Functions/Private_Resolve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Name]</w:t>
        </w:r>
      </w:hyperlink>
    </w:p>
    <w:p w:rsidR="004261C3" w:rsidRDefault="004261C3">
      <w:pPr>
        <w:sectPr w:rsidR="004261C3">
          <w:headerReference w:type="default" r:id="rId489"/>
          <w:footerReference w:type="default" r:id="rId49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49" w:name="_Toc256000234"/>
            <w:r>
              <w:pict>
                <v:shape id="_x0000_i1595" type="#_x0000_t75" style="width:12pt;height:12pt">
                  <v:imagedata r:id="rId13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SQLt].[Test</w:t>
            </w:r>
            <w:r w:rsidR="00B629B5">
              <w:softHyphen/>
              <w:t>Case</w:t>
            </w:r>
            <w:r w:rsidR="00B629B5">
              <w:softHyphen/>
              <w:t>Summary]</w:t>
            </w:r>
            <w:bookmarkEnd w:id="24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[Test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Normal"/>
              </w:rPr>
              <w:softHyphen/>
              <w:t>Summary]()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A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Cnt, Success</w:t>
            </w:r>
            <w:r>
              <w:rPr>
                <w:rStyle w:val="ScriptNormal"/>
              </w:rPr>
              <w:softHyphen/>
              <w:t>Cnt, Fail</w:t>
            </w:r>
            <w:r>
              <w:rPr>
                <w:rStyle w:val="ScriptNormal"/>
              </w:rPr>
              <w:softHyphen/>
              <w:t>Cnt, Error</w:t>
            </w:r>
            <w:r>
              <w:rPr>
                <w:rStyle w:val="ScriptNormal"/>
              </w:rPr>
              <w:softHyphen/>
              <w:t>Cnt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'Success'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), 0),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'Failure'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), 0</w:t>
            </w:r>
            <w:r>
              <w:rPr>
                <w:rStyle w:val="ScriptNormal"/>
              </w:rPr>
              <w:t>),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Result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'Error'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), 0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Result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'Test Case Summary: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Cnt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test case(s) executed, '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Success</w:t>
            </w:r>
            <w:r>
              <w:rPr>
                <w:rStyle w:val="ScriptNormal"/>
              </w:rPr>
              <w:softHyphen/>
              <w:t xml:space="preserve">Cnt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succeeded, '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Fail</w:t>
            </w:r>
            <w:r>
              <w:rPr>
                <w:rStyle w:val="ScriptNormal"/>
              </w:rPr>
              <w:softHyphen/>
              <w:t xml:space="preserve">Cnt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failed, '</w:t>
            </w:r>
            <w:r>
              <w:rPr>
                <w:rStyle w:val="ScriptOperator"/>
              </w:rPr>
              <w:t>+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Error</w:t>
            </w:r>
            <w:r>
              <w:rPr>
                <w:rStyle w:val="ScriptNormal"/>
              </w:rPr>
              <w:softHyphen/>
              <w:t xml:space="preserve">Cnt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errored.'</w:t>
            </w:r>
            <w:r>
              <w:rPr>
                <w:rStyle w:val="ScriptNormal"/>
              </w:rPr>
              <w:t xml:space="preserve"> Msg,*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A;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DefaultResultFormatter" w:history="1">
        <w:r>
          <w:t>[t</w:t>
        </w:r>
        <w:r>
          <w:softHyphen/>
        </w:r>
        <w:r>
          <w:t>SQLt].[Default</w:t>
        </w:r>
        <w:r>
          <w:softHyphen/>
          <w:t>Result</w:t>
        </w:r>
        <w:r>
          <w:softHyphen/>
          <w:t>Formatter]</w:t>
        </w:r>
      </w:hyperlink>
    </w:p>
    <w:p w:rsidR="004261C3" w:rsidRDefault="004261C3">
      <w:pPr>
        <w:sectPr w:rsidR="004261C3">
          <w:headerReference w:type="default" r:id="rId491"/>
          <w:footerReference w:type="default" r:id="rId49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50" w:name="_Toc256000235"/>
            <w:r>
              <w:pict>
                <v:shape id="_x0000_i1596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Scalar-valued Functions</w:t>
            </w:r>
            <w:bookmarkEnd w:id="25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GetTestResultFormat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SQLt.Get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Result</w:t>
              </w:r>
              <w:r>
                <w:rPr>
                  <w:rStyle w:val="Table-Default"/>
                </w:rPr>
                <w:softHyphen/>
                <w:t>Formatter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CleanObject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Clean</w:t>
              </w:r>
              <w:r>
                <w:rPr>
                  <w:rStyle w:val="Table-Default"/>
                </w:rPr>
                <w:softHyphen/>
                <w:t>Object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CleanSchema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Clean</w:t>
              </w:r>
              <w:r>
                <w:rPr>
                  <w:rStyle w:val="Table-Default"/>
                </w:rPr>
                <w:softHyphen/>
                <w:t>Schema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CommaSeparatedColumnLis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Comma</w:t>
              </w:r>
              <w:r>
                <w:rPr>
                  <w:rStyle w:val="Table-Default"/>
                </w:rPr>
                <w:softHyphen/>
                <w:t>Separated</w:t>
              </w:r>
              <w:r>
                <w:rPr>
                  <w:rStyle w:val="Table-Default"/>
                </w:rPr>
                <w:softHyphen/>
                <w:t>Colum</w:t>
              </w:r>
              <w:r>
                <w:rPr>
                  <w:rStyle w:val="Table-Default"/>
                </w:rPr>
                <w:t>n</w:t>
              </w:r>
              <w:r>
                <w:rPr>
                  <w:rStyle w:val="Table-Default"/>
                </w:rPr>
                <w:softHyphen/>
                <w:t>List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LastTestNameIfNotProvided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Last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Name</w:t>
              </w:r>
              <w:r>
                <w:rPr>
                  <w:rStyle w:val="Table-Default"/>
                </w:rPr>
                <w:softHyphen/>
                <w:t>If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Provided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OriginalTable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Original</w:t>
              </w:r>
              <w:r>
                <w:rPr>
                  <w:rStyle w:val="Table-Default"/>
                </w:rPr>
                <w:softHyphen/>
                <w:t>Table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QuotedFullNam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</w:t>
              </w:r>
              <w:r>
                <w:rPr>
                  <w:rStyle w:val="Table-Default"/>
                </w:rPr>
                <w:t>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Quoted</w:t>
              </w:r>
              <w:r>
                <w:rPr>
                  <w:rStyle w:val="Table-Default"/>
                </w:rPr>
                <w:softHyphen/>
                <w:t>Full</w:t>
              </w:r>
              <w:r>
                <w:rPr>
                  <w:rStyle w:val="Table-Default"/>
                </w:rPr>
                <w:softHyphen/>
                <w:t>Name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GetSchemaId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Get</w:t>
              </w:r>
              <w:r>
                <w:rPr>
                  <w:rStyle w:val="Table-Default"/>
                </w:rPr>
                <w:softHyphen/>
                <w:t>Schema</w:t>
              </w:r>
              <w:r>
                <w:rPr>
                  <w:rStyle w:val="Table-Default"/>
                </w:rPr>
                <w:softHyphen/>
                <w:t>Id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IsTest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Is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Functions/Scalar-valued_Functions/Private_QuoteClassNameForNewTestClass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Quote</w:t>
              </w:r>
              <w:r>
                <w:rPr>
                  <w:rStyle w:val="Table-Default"/>
                </w:rPr>
                <w:softHyphen/>
                <w:t>Class</w:t>
              </w:r>
              <w:r>
                <w:rPr>
                  <w:rStyle w:val="Table-Default"/>
                </w:rPr>
                <w:softHyphen/>
                <w:t>Name</w:t>
              </w:r>
              <w:r>
                <w:rPr>
                  <w:rStyle w:val="Table-Default"/>
                </w:rPr>
                <w:softHyphen/>
                <w:t>For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Test</w:t>
              </w:r>
              <w:r>
                <w:rPr>
                  <w:rStyle w:val="Table-Default"/>
                </w:rPr>
                <w:softHyphen/>
                <w:t>Class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Functions/Scalar-valued_Functions/Private_SqlVariantFormatte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SQLt.Private_</w:t>
              </w:r>
              <w:r>
                <w:rPr>
                  <w:rStyle w:val="Table-Default"/>
                </w:rPr>
                <w:softHyphen/>
                <w:t>Sql</w:t>
              </w:r>
              <w:r>
                <w:rPr>
                  <w:rStyle w:val="Table-Default"/>
                </w:rPr>
                <w:softHyphen/>
                <w:t>Variant</w:t>
              </w:r>
              <w:r>
                <w:rPr>
                  <w:rStyle w:val="Table-Default"/>
                </w:rPr>
                <w:softHyphen/>
                <w:t>Formatter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493"/>
          <w:footerReference w:type="default" r:id="rId49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1" w:name="_Toc256000236"/>
            <w:r>
              <w:pict>
                <v:shape id="_x0000_i1597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SQLt].[Get</w:t>
            </w:r>
            <w:r w:rsidR="00B629B5">
              <w:softHyphen/>
              <w:t>Test</w:t>
            </w:r>
            <w:r w:rsidR="00B629B5">
              <w:softHyphen/>
              <w:t>Result</w:t>
            </w:r>
            <w:r w:rsidR="00B629B5">
              <w:softHyphen/>
              <w:t>Formatter]</w:t>
            </w:r>
            <w:bookmarkEnd w:id="25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Result</w:t>
            </w:r>
            <w:r>
              <w:rPr>
                <w:rStyle w:val="ScriptNormal"/>
              </w:rPr>
              <w:softHyphen/>
              <w:t>Formatter]()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@Formatter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@Formatter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sys.extended_properties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SQLt.Results</w:t>
            </w:r>
            <w:r>
              <w:rPr>
                <w:rStyle w:val="ScriptString"/>
              </w:rPr>
              <w:softHyphen/>
              <w:t>Formatter'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major_id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SQLt.Private_</w:t>
            </w:r>
            <w:r>
              <w:rPr>
                <w:rStyle w:val="ScriptString"/>
              </w:rPr>
              <w:softHyphen/>
              <w:t>Output</w:t>
            </w:r>
            <w:r>
              <w:rPr>
                <w:rStyle w:val="ScriptString"/>
              </w:rPr>
              <w:softHyphen/>
              <w:t>Test</w:t>
            </w:r>
            <w:r>
              <w:rPr>
                <w:rStyle w:val="ScriptString"/>
              </w:rPr>
              <w:softHyphen/>
              <w:t>Results'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@Formatter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COALESCE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@Formatter</w:t>
            </w:r>
            <w:r>
              <w:rPr>
                <w:rStyle w:val="ScriptNormal"/>
              </w:rPr>
              <w:softHyphen/>
              <w:t xml:space="preserve">Name,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SQLt.Default</w:t>
            </w:r>
            <w:r>
              <w:rPr>
                <w:rStyle w:val="ScriptString"/>
              </w:rPr>
              <w:softHyphen/>
              <w:t>Result</w:t>
            </w:r>
            <w:r>
              <w:rPr>
                <w:rStyle w:val="ScriptString"/>
              </w:rPr>
              <w:softHyphen/>
              <w:t>Formatter'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@Formatter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OutputTestResults" w:history="1">
        <w:r>
          <w:t>[t</w:t>
        </w:r>
        <w:r>
          <w:softHyphen/>
          <w:t>SQLt].[Private_</w:t>
        </w:r>
        <w:r>
          <w:softHyphen/>
          <w:t>Output</w:t>
        </w:r>
        <w:r>
          <w:softHyphen/>
          <w:t>Test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Run" w:history="1">
        <w:r>
          <w:t>[t</w:t>
        </w:r>
        <w:r>
          <w:softHyphen/>
          <w:t>SQLt].[Run]</w:t>
        </w:r>
      </w:hyperlink>
    </w:p>
    <w:p w:rsidR="004261C3" w:rsidRDefault="00B629B5">
      <w:hyperlink w:anchor="B3VZJY1/User_databases/App4Learn/Programmability/Stored_Procedures/RunAll" w:history="1">
        <w:r>
          <w:t>[t</w:t>
        </w:r>
        <w:r>
          <w:softHyphen/>
          <w:t>SQLt].[Run</w:t>
        </w:r>
        <w:r>
          <w:softHyphen/>
          <w:t>All]</w:t>
        </w:r>
      </w:hyperlink>
    </w:p>
    <w:p w:rsidR="004261C3" w:rsidRDefault="004261C3">
      <w:pPr>
        <w:sectPr w:rsidR="004261C3">
          <w:headerReference w:type="default" r:id="rId495"/>
          <w:footerReference w:type="default" r:id="rId49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2" w:name="_Toc256000237"/>
            <w:r>
              <w:pict>
                <v:shape id="_x0000_i1598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Clean</w:t>
            </w:r>
            <w:r w:rsidR="00B629B5">
              <w:softHyphen/>
              <w:t>Object</w:t>
            </w:r>
            <w:r w:rsidR="00B629B5">
              <w:softHyphen/>
              <w:t>Name]</w:t>
            </w:r>
            <w:bookmarkEnd w:id="25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@Object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Clean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Name)));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4261C3">
      <w:pPr>
        <w:sectPr w:rsidR="004261C3">
          <w:headerReference w:type="default" r:id="rId497"/>
          <w:footerReference w:type="default" r:id="rId49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3" w:name="_Toc256000238"/>
            <w:r>
              <w:pict>
                <v:shape id="_x0000_i1599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Clean</w:t>
            </w:r>
            <w:r w:rsidR="00B629B5">
              <w:softHyphen/>
              <w:t>Schema</w:t>
            </w:r>
            <w:r w:rsidR="00B629B5">
              <w:softHyphen/>
              <w:t>Name]</w:t>
            </w:r>
            <w:bookmarkEnd w:id="25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@Object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/*******************************************************************************************/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/*******************************************************************************************/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/*******************************************************************************************/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Clean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@Object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</w:t>
            </w:r>
            <w:r>
              <w:rPr>
                <w:rStyle w:val="ScriptKeyword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schema_id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sys.objects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>Name,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'[]'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@Object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499"/>
          <w:footerReference w:type="default" r:id="rId50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4" w:name="_Toc256000239"/>
            <w:r>
              <w:pict>
                <v:shape id="_x0000_i1600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Comma</w:t>
            </w:r>
            <w:r w:rsidR="00B629B5">
              <w:softHyphen/>
              <w:t>Separated</w:t>
            </w:r>
            <w:r w:rsidR="00B629B5">
              <w:softHyphen/>
              <w:t>Column</w:t>
            </w:r>
            <w:r w:rsidR="00B629B5">
              <w:softHyphen/>
              <w:t>List]</w:t>
            </w:r>
            <w:bookmarkEnd w:id="25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@Table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@Exclude</w:t>
            </w:r>
            <w:r>
              <w:softHyphen/>
              <w:t>Column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Comma</w:t>
            </w:r>
            <w:r>
              <w:rPr>
                <w:rStyle w:val="ScriptNormal"/>
              </w:rPr>
              <w:softHyphen/>
              <w:t>Separated</w:t>
            </w:r>
            <w:r>
              <w:rPr>
                <w:rStyle w:val="ScriptNormal"/>
              </w:rPr>
              <w:softHyphen/>
              <w:t>Column</w:t>
            </w:r>
            <w:r>
              <w:rPr>
                <w:rStyle w:val="ScriptNormal"/>
              </w:rPr>
              <w:softHyphen/>
              <w:t xml:space="preserve">List]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@Table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@Exclude</w:t>
            </w:r>
            <w:r>
              <w:rPr>
                <w:rStyle w:val="ScriptNormal"/>
              </w:rPr>
              <w:softHyphen/>
              <w:t xml:space="preserve">Column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Normal"/>
              </w:rPr>
              <w:t>((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system_type_id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TYPE_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'timestamp'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';TIMESTAMP columns are unsupported!;'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sys.columns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@Table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&lt;&gt; @Exclude</w:t>
            </w:r>
            <w:r>
              <w:rPr>
                <w:rStyle w:val="ScriptNormal"/>
              </w:rPr>
              <w:softHyphen/>
              <w:t xml:space="preserve">Column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column_id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XML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PATH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Keyword"/>
              </w:rPr>
              <w:t>TYPE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>.value(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'NVARCHAR(MAX)'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,1, 1,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4261C3">
      <w:pPr>
        <w:sectPr w:rsidR="004261C3">
          <w:headerReference w:type="default" r:id="rId501"/>
          <w:footerReference w:type="default" r:id="rId50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5" w:name="_Toc256000240"/>
            <w:r>
              <w:pict>
                <v:shape id="_x0000_i1601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Last</w:t>
            </w:r>
            <w:r w:rsidR="00B629B5">
              <w:softHyphen/>
              <w:t>Test</w:t>
            </w:r>
            <w:r w:rsidR="00B629B5">
              <w:softHyphen/>
              <w:t>Name</w:t>
            </w:r>
            <w:r w:rsidR="00B629B5">
              <w:softHyphen/>
              <w:t>If</w:t>
            </w:r>
            <w:r w:rsidR="00B629B5">
              <w:softHyphen/>
              <w:t>Not</w:t>
            </w:r>
            <w:r w:rsidR="00B629B5">
              <w:softHyphen/>
              <w:t>Provided]</w:t>
            </w:r>
            <w:bookmarkEnd w:id="25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----------------------------------------------------------------------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If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Provided]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LTRIM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Name,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Test</w:t>
            </w:r>
            <w:r>
              <w:rPr>
                <w:rStyle w:val="ScriptNormal"/>
              </w:rPr>
              <w:softHyphen/>
              <w:t xml:space="preserve">Name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SQLt.Run_</w:t>
            </w:r>
            <w:r>
              <w:rPr>
                <w:rStyle w:val="ScriptNormal"/>
              </w:rPr>
              <w:softHyphen/>
              <w:t>Last</w:t>
            </w:r>
            <w:r>
              <w:rPr>
                <w:rStyle w:val="ScriptNormal"/>
              </w:rPr>
              <w:softHyphen/>
              <w:t>Execution 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sys.dm_exec_sessions</w:t>
            </w:r>
            <w:r>
              <w:rPr>
                <w:rStyle w:val="ScriptNormal"/>
              </w:rPr>
              <w:t xml:space="preserve"> 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le.Session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es.session_id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le.Login</w:t>
            </w:r>
            <w:r>
              <w:rPr>
                <w:rStyle w:val="ScriptNormal"/>
              </w:rPr>
              <w:softHyphen/>
              <w:t xml:space="preserve">Time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es.login_time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es.session_id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@@SPID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</w:t>
            </w:r>
            <w:r>
              <w:rPr>
                <w:rStyle w:val="ScriptKeyword"/>
              </w:rPr>
              <w:t>D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@Test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Tables/Run_LastExecution" w:history="1">
        <w:r>
          <w:t>[t</w:t>
        </w:r>
        <w:r>
          <w:softHyphen/>
          <w:t>SQLt].[Run_</w:t>
        </w:r>
        <w:r>
          <w:softHyphen/>
          <w:t>Last</w:t>
        </w:r>
        <w:r>
          <w:softHyphen/>
          <w:t>Execution]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4261C3">
      <w:pPr>
        <w:sectPr w:rsidR="004261C3">
          <w:headerReference w:type="default" r:id="rId503"/>
          <w:footerReference w:type="default" r:id="rId50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6" w:name="_Toc256000241"/>
            <w:r>
              <w:pict>
                <v:shape id="_x0000_i1602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Original</w:t>
            </w:r>
            <w:r w:rsidR="00B629B5">
              <w:softHyphen/>
              <w:t>Table</w:t>
            </w:r>
            <w:r w:rsidR="00B629B5">
              <w:softHyphen/>
              <w:t>Name]</w:t>
            </w:r>
            <w:bookmarkEnd w:id="25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max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@Table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/*******************************************************************************************/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/*******************************************************************************************/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/*******************************************************************************************/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Original</w:t>
            </w:r>
            <w:r>
              <w:rPr>
                <w:rStyle w:val="ScriptNormal"/>
              </w:rPr>
              <w:softHyphen/>
              <w:t>Table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 @Table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 xml:space="preserve">)) </w:t>
            </w:r>
            <w:r>
              <w:rPr>
                <w:rStyle w:val="ScriptComment"/>
              </w:rPr>
              <w:t>--DELETE!!!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</w:t>
            </w:r>
            <w:r>
              <w:rPr>
                <w:rStyle w:val="ScriptKeyword"/>
              </w:rPr>
              <w:t>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value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4000))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sys.extended_properties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class_desc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'OBJECT_</w:t>
            </w:r>
            <w:r>
              <w:rPr>
                <w:rStyle w:val="ScriptString"/>
              </w:rPr>
              <w:softHyphen/>
              <w:t>OR_</w:t>
            </w:r>
            <w:r>
              <w:rPr>
                <w:rStyle w:val="ScriptString"/>
              </w:rPr>
              <w:softHyphen/>
              <w:t>COLUMN'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major_id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@Table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minor_id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SQLt.Fake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Org</w:t>
            </w:r>
            <w:r>
              <w:rPr>
                <w:rStyle w:val="ScriptString"/>
              </w:rPr>
              <w:softHyphen/>
              <w:t>Table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Name'</w:t>
            </w:r>
            <w:r>
              <w:rPr>
                <w:rStyle w:val="ScriptNormal"/>
              </w:rPr>
              <w:t>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4261C3">
      <w:pPr>
        <w:sectPr w:rsidR="004261C3">
          <w:headerReference w:type="default" r:id="rId505"/>
          <w:footerReference w:type="default" r:id="rId50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7" w:name="_Toc256000242"/>
            <w:r>
              <w:pict>
                <v:shape id="_x0000_i1603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Quoted</w:t>
            </w:r>
            <w:r w:rsidR="00B629B5">
              <w:softHyphen/>
              <w:t>Full</w:t>
            </w:r>
            <w:r w:rsidR="00B629B5">
              <w:softHyphen/>
              <w:t>Name]</w:t>
            </w:r>
            <w:bookmarkEnd w:id="25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57"/>
        <w:gridCol w:w="1068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@Objectid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Get</w:t>
            </w:r>
            <w:r>
              <w:rPr>
                <w:rStyle w:val="ScriptNormal"/>
              </w:rPr>
              <w:softHyphen/>
              <w:t>Quoted</w:t>
            </w:r>
            <w:r>
              <w:rPr>
                <w:rStyle w:val="ScriptNormal"/>
              </w:rPr>
              <w:softHyphen/>
              <w:t>Full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@Objectid </w:t>
            </w:r>
            <w:r>
              <w:rPr>
                <w:rStyle w:val="ScriptKeyword"/>
              </w:rPr>
              <w:t>INT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517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517);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OBJECT_</w:t>
            </w:r>
            <w:r>
              <w:rPr>
                <w:rStyle w:val="ScriptNormal"/>
              </w:rPr>
              <w:softHyphen/>
              <w:t>SCHEMA_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@Objectid))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@Objectid));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@Quoted</w:t>
            </w:r>
            <w:r>
              <w:rPr>
                <w:rStyle w:val="ScriptNormal"/>
              </w:rPr>
              <w:softHyphen/>
              <w:t>Name;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GetSetupProcedur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Setup</w:t>
        </w:r>
        <w:r>
          <w:softHyphen/>
          <w:t>Procedure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507"/>
          <w:footerReference w:type="default" r:id="rId50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8" w:name="_Toc256000243"/>
            <w:r>
              <w:pict>
                <v:shape id="_x0000_i1604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Get</w:t>
            </w:r>
            <w:r w:rsidR="00B629B5">
              <w:softHyphen/>
              <w:t>Schema</w:t>
            </w:r>
            <w:r w:rsidR="00B629B5">
              <w:softHyphen/>
              <w:t>Id]</w:t>
            </w:r>
            <w:bookmarkEnd w:id="25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@Schema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TOP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schema_id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ystemView"/>
              </w:rPr>
              <w:t>sys.schemas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),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String"/>
              </w:rPr>
              <w:t>'"'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@Schema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0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1 </w:t>
            </w: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);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Functions/Scalar-valued_Functions/Private_IsTestClass" w:history="1">
        <w:r>
          <w:t>[t</w:t>
        </w:r>
        <w:r>
          <w:softHyphen/>
          <w:t>SQLt].[Private_</w:t>
        </w:r>
        <w:r>
          <w:softHyphen/>
          <w:t>Is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Functions/Table-valued_Functions/Private_ResolveSchema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Schema</w:t>
        </w:r>
        <w:r>
          <w:softHyphen/>
          <w:t>Name]</w:t>
        </w:r>
      </w:hyperlink>
    </w:p>
    <w:p w:rsidR="004261C3" w:rsidRDefault="004261C3">
      <w:pPr>
        <w:sectPr w:rsidR="004261C3">
          <w:headerReference w:type="default" r:id="rId509"/>
          <w:footerReference w:type="default" r:id="rId51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59" w:name="_Toc256000244"/>
            <w:r>
              <w:pict>
                <v:shape id="_x0000_i1605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Is</w:t>
            </w:r>
            <w:r w:rsidR="00B629B5">
              <w:softHyphen/>
              <w:t>Test</w:t>
            </w:r>
            <w:r w:rsidR="00B629B5">
              <w:softHyphen/>
              <w:t>Class]</w:t>
            </w:r>
            <w:bookmarkEnd w:id="25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@Test</w:t>
            </w:r>
            <w:r>
              <w:softHyphen/>
              <w:t>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Is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  <w:t>Class]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BIT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1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SQLt.Test</w:t>
            </w:r>
            <w:r>
              <w:rPr>
                <w:rStyle w:val="ScriptNormal"/>
              </w:rPr>
              <w:softHyphen/>
              <w:t>Classes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Schema</w:t>
            </w:r>
            <w:r>
              <w:rPr>
                <w:rStyle w:val="ScriptNormal"/>
              </w:rPr>
              <w:softHyphen/>
              <w:t xml:space="preserve">Id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t</w:t>
            </w:r>
            <w:r>
              <w:rPr>
                <w:rStyle w:val="ScriptNormal"/>
              </w:rPr>
              <w:softHyphen/>
              <w:t>SQLt.Private_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Schema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@Test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0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Views/TestClasses" w:history="1">
        <w:r>
          <w:t>[t</w:t>
        </w:r>
        <w:r>
          <w:softHyphen/>
          <w:t>SQLt].[Test</w:t>
        </w:r>
        <w:r>
          <w:softHyphen/>
          <w:t>Classes]</w:t>
        </w:r>
      </w:hyperlink>
    </w:p>
    <w:p w:rsidR="004261C3" w:rsidRDefault="00B629B5">
      <w:hyperlink w:anchor="B3VZJY1/User_databases/App4Learn/Programmability/Functions/Scalar-valued_Functions/Private_GetSchemaI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Schema</w:t>
        </w:r>
        <w:r>
          <w:softHyphen/>
          <w:t>I</w:t>
        </w:r>
        <w:r>
          <w:t>d]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Private_DisallowOverwritingNonTestSchema" w:history="1">
        <w:r>
          <w:t>[t</w:t>
        </w:r>
        <w:r>
          <w:softHyphen/>
          <w:t>SQLt].[Private_</w:t>
        </w:r>
        <w:r>
          <w:softHyphen/>
          <w:t>Disallow</w:t>
        </w:r>
        <w:r>
          <w:softHyphen/>
        </w:r>
        <w:r>
          <w:t>Overwriting</w:t>
        </w:r>
        <w:r>
          <w:softHyphen/>
          <w:t>Non</w:t>
        </w:r>
        <w:r>
          <w:softHyphen/>
          <w:t>Test</w:t>
        </w:r>
        <w:r>
          <w:softHyphen/>
          <w:t>Schema]</w:t>
        </w:r>
      </w:hyperlink>
    </w:p>
    <w:p w:rsidR="004261C3" w:rsidRDefault="004261C3">
      <w:pPr>
        <w:sectPr w:rsidR="004261C3">
          <w:headerReference w:type="default" r:id="rId511"/>
          <w:footerReference w:type="default" r:id="rId5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0" w:name="_Toc256000245"/>
            <w:r>
              <w:pict>
                <v:shape id="_x0000_i1606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Quote</w:t>
            </w:r>
            <w:r w:rsidR="00B629B5">
              <w:softHyphen/>
              <w:t>Class</w:t>
            </w:r>
            <w:r w:rsidR="00B629B5">
              <w:softHyphen/>
              <w:t>Name</w:t>
            </w:r>
            <w:r w:rsidR="00B629B5">
              <w:softHyphen/>
              <w:t>For</w:t>
            </w:r>
            <w:r w:rsidR="00B629B5">
              <w:softHyphen/>
              <w:t>New</w:t>
            </w:r>
            <w:r w:rsidR="00B629B5">
              <w:softHyphen/>
            </w:r>
            <w:r w:rsidR="00B629B5">
              <w:t>Test</w:t>
            </w:r>
            <w:r w:rsidR="00B629B5">
              <w:softHyphen/>
              <w:t>Class]</w:t>
            </w:r>
            <w:bookmarkEnd w:id="26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Quoted 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135"/>
        <w:gridCol w:w="1390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@Class</w:t>
            </w:r>
            <w: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nvarchar(max)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max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Quote</w:t>
            </w:r>
            <w:r>
              <w:rPr>
                <w:rStyle w:val="ScriptNormal"/>
              </w:rPr>
              <w:softHyphen/>
              <w:t>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For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Test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Class]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@Class</w:t>
            </w:r>
            <w:r>
              <w:rPr>
                <w:rStyle w:val="ScriptNormal"/>
              </w:rPr>
              <w:softHyphen/>
              <w:t xml:space="preserve">Name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'[[]%]'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@Class</w:t>
            </w:r>
            <w:r>
              <w:rPr>
                <w:rStyle w:val="ScriptNormal"/>
              </w:rPr>
              <w:softHyphen/>
              <w:t>Name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QUOTENAME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@Class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NewTestClass" w:history="1">
        <w:r>
          <w:t>[t</w:t>
        </w:r>
        <w:r>
          <w:softHyphen/>
          <w:t>SQLt].[New</w:t>
        </w:r>
        <w:r>
          <w:softHyphen/>
          <w:t>Test</w:t>
        </w:r>
        <w:r>
          <w:softHyphen/>
          <w:t>Class]</w:t>
        </w:r>
      </w:hyperlink>
    </w:p>
    <w:p w:rsidR="004261C3" w:rsidRDefault="004261C3">
      <w:pPr>
        <w:sectPr w:rsidR="004261C3">
          <w:headerReference w:type="default" r:id="rId513"/>
          <w:footerReference w:type="default" r:id="rId514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1" w:name="_Toc256000246"/>
            <w:r>
              <w:pict>
                <v:shape id="_x0000_i1607" type="#_x0000_t75" style="width:12pt;height:12pt">
                  <v:imagedata r:id="rId14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SQLt].[Private_</w:t>
            </w:r>
            <w:r w:rsidR="00B629B5">
              <w:softHyphen/>
              <w:t>Sql</w:t>
            </w:r>
            <w:r w:rsidR="00B629B5">
              <w:softHyphen/>
              <w:t>Variant</w:t>
            </w:r>
            <w:r w:rsidR="00B629B5">
              <w:softHyphen/>
              <w:t>Formatter]</w:t>
            </w:r>
            <w:bookmarkEnd w:id="26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ANSI Nulls 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 xml:space="preserve">Quoted </w:t>
            </w:r>
            <w:r>
              <w:t>Identifier 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Parameters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418"/>
        <w:gridCol w:w="1107"/>
        <w:gridCol w:w="1781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@Value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sql_variant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8016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---Build+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[Private_</w:t>
            </w:r>
            <w:r>
              <w:rPr>
                <w:rStyle w:val="ScriptNormal"/>
              </w:rPr>
              <w:softHyphen/>
              <w:t>Sql</w:t>
            </w:r>
            <w:r>
              <w:rPr>
                <w:rStyle w:val="ScriptNormal"/>
              </w:rPr>
              <w:softHyphen/>
              <w:t>Variant</w:t>
            </w:r>
            <w:r>
              <w:rPr>
                <w:rStyle w:val="ScriptNormal"/>
              </w:rPr>
              <w:softHyphen/>
              <w:t>Formatter]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@Value </w:t>
            </w:r>
            <w:r>
              <w:rPr>
                <w:rStyle w:val="ScriptKeyword"/>
              </w:rPr>
              <w:t>SQL_</w:t>
            </w:r>
            <w:r>
              <w:rPr>
                <w:rStyle w:val="ScriptKeyword"/>
              </w:rPr>
              <w:softHyphen/>
              <w:t>VARIANT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BEGIN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SQL_</w:t>
            </w:r>
            <w:r>
              <w:rPr>
                <w:rStyle w:val="ScriptFunction"/>
              </w:rPr>
              <w:softHyphen/>
            </w:r>
            <w:r>
              <w:rPr>
                <w:rStyle w:val="ScriptFunction"/>
              </w:rPr>
              <w:t>VARIANT_</w:t>
            </w:r>
            <w:r>
              <w:rPr>
                <w:rStyle w:val="ScriptFunction"/>
              </w:rPr>
              <w:softHyphen/>
              <w:t>PROPERTY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@Value,</w:t>
            </w:r>
            <w:r>
              <w:rPr>
                <w:rStyle w:val="ScriptString"/>
              </w:rPr>
              <w:t>'Base</w:t>
            </w:r>
            <w:r>
              <w:rPr>
                <w:rStyle w:val="ScriptString"/>
              </w:rPr>
              <w:softHyphen/>
              <w:t>Type'</w:t>
            </w:r>
            <w:r>
              <w:rPr>
                <w:rStyle w:val="ScriptOperator"/>
              </w:rPr>
              <w:t>)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sysname))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'FLOAT'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),@Value,2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'MONEY'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),@Value,2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'SMALLMO</w:t>
            </w:r>
            <w:r>
              <w:rPr>
                <w:rStyle w:val="ScriptString"/>
              </w:rPr>
              <w:t>NEY'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),@Value,2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),@Value,126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'DATETIME'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),@Value,126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'DATETIME2'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),@Value,126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'DATETIMEOFFSET'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),@Value,126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'SMALLDATETIME'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),@Value,126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'TIME'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),@Value,126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'BINARY'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'VARBINARY'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),@Value,1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@Value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))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;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END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>---Build-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NotEquals" w:history="1">
        <w:r>
          <w:t>[t</w:t>
        </w:r>
        <w:r>
          <w:softHyphen/>
          <w:t>SQLt].[Assert</w:t>
        </w:r>
        <w:r>
          <w:softHyphen/>
          <w:t>Not</w:t>
        </w:r>
        <w:r>
          <w:softHyphen/>
          <w:t>Equals]</w:t>
        </w:r>
      </w:hyperlink>
    </w:p>
    <w:p w:rsidR="004261C3" w:rsidRDefault="004261C3">
      <w:pPr>
        <w:sectPr w:rsidR="004261C3">
          <w:headerReference w:type="default" r:id="rId515"/>
          <w:footerReference w:type="default" r:id="rId516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62" w:name="_Toc256000247"/>
            <w:r>
              <w:pict>
                <v:shape id="_x0000_i1608" type="#_x0000_t75" style="width:12pt;height:12pt">
                  <v:imagedata r:id="rId15" o:title=""/>
                </v:shape>
              </w:pict>
            </w:r>
            <w:r w:rsidR="00B629B5">
              <w:t xml:space="preserve"> </w:t>
            </w:r>
            <w:r w:rsidR="00B629B5">
              <w:t>Assemblies</w:t>
            </w:r>
            <w:bookmarkEnd w:id="26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dbo.t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17"/>
          <w:footerReference w:type="default" r:id="rId5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3" w:name="_Toc256000248"/>
            <w:r>
              <w:pict>
                <v:shape id="_x0000_i1609" type="#_x0000_t75" style="width:12pt;height:12pt">
                  <v:imagedata r:id="rId15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  <w:t>SQLt</w:t>
            </w:r>
            <w:r w:rsidR="00B629B5">
              <w:softHyphen/>
              <w:t>CLR]</w:t>
            </w:r>
            <w:bookmarkEnd w:id="26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Visibility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On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Permission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EXTERNAL_</w:t>
            </w:r>
            <w:r>
              <w:softHyphen/>
              <w:t>ACCESS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Method Signatures</w:t>
      </w:r>
    </w:p>
    <w:p w:rsidR="004261C3" w:rsidRDefault="00B629B5">
      <w:r>
        <w:t>.NET Version v2.0.50727 using "System.Data" using</w:t>
      </w:r>
      <w:r>
        <w:t xml:space="preserve"> "System" using "System.Transactions" class t</w:t>
      </w:r>
      <w:r>
        <w:softHyphen/>
        <w:t>SQLt</w:t>
      </w:r>
      <w:r>
        <w:softHyphen/>
        <w:t>CLR.Command</w:t>
      </w:r>
      <w:r>
        <w:softHyphen/>
        <w:t>Executor</w:t>
      </w:r>
      <w:r>
        <w:softHyphen/>
        <w:t>Exception : System.Runtime.Serialization.ISerializable, System.Runtime.Interop</w:t>
      </w:r>
      <w:r>
        <w:softHyphen/>
        <w:t>Services._</w:t>
      </w:r>
      <w:r>
        <w:softHyphen/>
        <w:t>Exception, System.Exception { String get_</w:t>
      </w:r>
      <w:r>
        <w:softHyphen/>
        <w:t>Message(); System.Collections.IDictionary get_</w:t>
      </w:r>
      <w:r>
        <w:softHyphen/>
        <w:t>Data(</w:t>
      </w:r>
      <w:r>
        <w:t>); Exception Get</w:t>
      </w:r>
      <w:r>
        <w:softHyphen/>
        <w:t>Base</w:t>
      </w:r>
      <w:r>
        <w:softHyphen/>
        <w:t>Exception(); Exception get_</w:t>
      </w:r>
      <w:r>
        <w:softHyphen/>
        <w:t>Inner</w:t>
      </w:r>
      <w:r>
        <w:softHyphen/>
        <w:t>Exception(); System.Reflection.Method</w:t>
      </w:r>
      <w:r>
        <w:softHyphen/>
        <w:t>Base get_</w:t>
      </w:r>
      <w:r>
        <w:softHyphen/>
        <w:t>Target</w:t>
      </w:r>
      <w:r>
        <w:softHyphen/>
        <w:t>Site(); String get_</w:t>
      </w:r>
      <w:r>
        <w:softHyphen/>
        <w:t>Stack</w:t>
      </w:r>
      <w:r>
        <w:softHyphen/>
        <w:t>Trace(); String get_</w:t>
      </w:r>
      <w:r>
        <w:softHyphen/>
        <w:t>Help</w:t>
      </w:r>
      <w:r>
        <w:softHyphen/>
        <w:t>Link(); Void set_</w:t>
      </w:r>
      <w:r>
        <w:softHyphen/>
        <w:t>Help</w:t>
      </w:r>
      <w:r>
        <w:softHyphen/>
        <w:t>Link(String value); String get_</w:t>
      </w:r>
      <w:r>
        <w:softHyphen/>
        <w:t>Source(); Void set_</w:t>
      </w:r>
      <w:r>
        <w:softHyphen/>
        <w:t>Source(String valu</w:t>
      </w:r>
      <w:r>
        <w:t>e); String To</w:t>
      </w:r>
      <w:r>
        <w:softHyphen/>
        <w:t>String(); Void Get</w:t>
      </w:r>
      <w:r>
        <w:softHyphen/>
        <w:t>Object</w:t>
      </w:r>
      <w:r>
        <w:softHyphen/>
        <w:t>Data(System.Runtime.Serialization.Serialization</w:t>
      </w:r>
      <w:r>
        <w:softHyphen/>
        <w:t>Info info , System.Runtime.Serialization.Streaming</w:t>
      </w:r>
      <w:r>
        <w:softHyphen/>
        <w:t>Context context); Int32 get_</w:t>
      </w:r>
      <w:r>
        <w:softHyphen/>
        <w:t>HResult(); Type Get</w:t>
      </w:r>
      <w:r>
        <w:softHyphen/>
        <w:t>Type(); Boolean Equals(Object obj); Int32 Get</w:t>
      </w:r>
      <w:r>
        <w:softHyphen/>
        <w:t>Hash</w:t>
      </w:r>
      <w:r>
        <w:softHyphen/>
        <w:t>Code(); Type Get</w:t>
      </w:r>
      <w:r>
        <w:softHyphen/>
      </w:r>
      <w:r>
        <w:t>Type(); } struct t</w:t>
      </w:r>
      <w:r>
        <w:softHyphen/>
        <w:t>SQLt</w:t>
      </w:r>
      <w:r>
        <w:softHyphen/>
        <w:t>CLR.t</w:t>
      </w:r>
      <w:r>
        <w:softHyphen/>
        <w:t>SQLt</w:t>
      </w:r>
      <w:r>
        <w:softHyphen/>
        <w:t>Private : System.Data.Sql</w:t>
      </w:r>
      <w:r>
        <w:softHyphen/>
        <w:t>Types.INullable, Microsoft.Sql</w:t>
      </w:r>
      <w:r>
        <w:softHyphen/>
        <w:t>Server.Server.IBinary</w:t>
      </w:r>
      <w:r>
        <w:softHyphen/>
        <w:t>Serialize, System.Value</w:t>
      </w:r>
      <w:r>
        <w:softHyphen/>
        <w:t>Type { System.Data.Sql</w:t>
      </w:r>
      <w:r>
        <w:softHyphen/>
        <w:t>Types.Sql</w:t>
      </w:r>
      <w:r>
        <w:softHyphen/>
        <w:t>String Info(); System.Data.Sql</w:t>
      </w:r>
      <w:r>
        <w:softHyphen/>
        <w:t>Types.Sql</w:t>
      </w:r>
      <w:r>
        <w:softHyphen/>
        <w:t>String Create</w:t>
      </w:r>
      <w:r>
        <w:softHyphen/>
        <w:t>Unique</w:t>
      </w:r>
      <w:r>
        <w:softHyphen/>
        <w:t>Object</w:t>
      </w:r>
      <w:r>
        <w:softHyphen/>
        <w:t>Name(); System.D</w:t>
      </w:r>
      <w:r>
        <w:t>ata.Sql</w:t>
      </w:r>
      <w:r>
        <w:softHyphen/>
        <w:t>Types.Sql</w:t>
      </w:r>
      <w:r>
        <w:softHyphen/>
        <w:t>Chars Table</w:t>
      </w:r>
      <w:r>
        <w:softHyphen/>
        <w:t>To</w:t>
      </w:r>
      <w:r>
        <w:softHyphen/>
        <w:t>String(System.Data.Sql</w:t>
      </w:r>
      <w:r>
        <w:softHyphen/>
        <w:t>Types.Sql</w:t>
      </w:r>
      <w:r>
        <w:softHyphen/>
        <w:t>String Table</w:t>
      </w:r>
      <w:r>
        <w:softHyphen/>
        <w:t>Name , System.Data.Sql</w:t>
      </w:r>
      <w:r>
        <w:softHyphen/>
        <w:t>Types.Sql</w:t>
      </w:r>
      <w:r>
        <w:softHyphen/>
        <w:t>String Order</w:t>
      </w:r>
      <w:r>
        <w:softHyphen/>
        <w:t>Option , System.Data.Sql</w:t>
      </w:r>
      <w:r>
        <w:softHyphen/>
        <w:t>Types.Sql</w:t>
      </w:r>
      <w:r>
        <w:softHyphen/>
        <w:t>String Column</w:t>
      </w:r>
      <w:r>
        <w:softHyphen/>
        <w:t>List); t</w:t>
      </w:r>
      <w:r>
        <w:softHyphen/>
        <w:t>SQLt</w:t>
      </w:r>
      <w:r>
        <w:softHyphen/>
        <w:t>CLR.t</w:t>
      </w:r>
      <w:r>
        <w:softHyphen/>
        <w:t>SQLt</w:t>
      </w:r>
      <w:r>
        <w:softHyphen/>
        <w:t>Private get_</w:t>
      </w:r>
      <w:r>
        <w:softHyphen/>
        <w:t>Null(); Boolean get_</w:t>
      </w:r>
      <w:r>
        <w:softHyphen/>
        <w:t>Is</w:t>
      </w:r>
      <w:r>
        <w:softHyphen/>
        <w:t>Null(); t</w:t>
      </w:r>
      <w:r>
        <w:softHyphen/>
        <w:t>SQLt</w:t>
      </w:r>
      <w:r>
        <w:softHyphen/>
        <w:t>CLR.t</w:t>
      </w:r>
      <w:r>
        <w:softHyphen/>
        <w:t>SQLt</w:t>
      </w:r>
      <w:r>
        <w:softHyphen/>
        <w:t>Private Parse(System.Data.Sql</w:t>
      </w:r>
      <w:r>
        <w:softHyphen/>
        <w:t>Types.Sql</w:t>
      </w:r>
      <w:r>
        <w:softHyphen/>
        <w:t>String input); String To</w:t>
      </w:r>
      <w:r>
        <w:softHyphen/>
        <w:t>String(); Void Read(System.IO.Binary</w:t>
      </w:r>
      <w:r>
        <w:softHyphen/>
        <w:t>Reader r); Void Write(System.IO.Binary</w:t>
      </w:r>
      <w:r>
        <w:softHyphen/>
        <w:t>Writer w); Boolean Equals(Object obj); Int32 Get</w:t>
      </w:r>
      <w:r>
        <w:softHyphen/>
        <w:t>Hash</w:t>
      </w:r>
      <w:r>
        <w:softHyphen/>
        <w:t>Code(); Type Get</w:t>
      </w:r>
      <w:r>
        <w:softHyphen/>
        <w:t>Type(); } class t</w:t>
      </w:r>
      <w:r>
        <w:softHyphen/>
        <w:t>SQLt</w:t>
      </w:r>
      <w:r>
        <w:softHyphen/>
        <w:t>CLR.Invalid</w:t>
      </w:r>
      <w:r>
        <w:softHyphen/>
        <w:t>Res</w:t>
      </w:r>
      <w:r>
        <w:t>ult</w:t>
      </w:r>
      <w:r>
        <w:softHyphen/>
        <w:t>Set</w:t>
      </w:r>
      <w:r>
        <w:softHyphen/>
        <w:t>Exception : System.Runtime.Serialization.ISerializable, System.Runtime.Interop</w:t>
      </w:r>
      <w:r>
        <w:softHyphen/>
        <w:t>Services._</w:t>
      </w:r>
      <w:r>
        <w:softHyphen/>
        <w:t>Exception, System.Exception { String get_</w:t>
      </w:r>
      <w:r>
        <w:softHyphen/>
        <w:t>Message(); System.Collections.IDictionary get_</w:t>
      </w:r>
      <w:r>
        <w:softHyphen/>
        <w:t>Data(); Exception Get</w:t>
      </w:r>
      <w:r>
        <w:softHyphen/>
        <w:t>Base</w:t>
      </w:r>
      <w:r>
        <w:softHyphen/>
        <w:t>Exception(); Exception get_</w:t>
      </w:r>
      <w:r>
        <w:softHyphen/>
        <w:t>Inner</w:t>
      </w:r>
      <w:r>
        <w:softHyphen/>
        <w:t>Exceptio</w:t>
      </w:r>
      <w:r>
        <w:t>n(); System.Reflection.Method</w:t>
      </w:r>
      <w:r>
        <w:softHyphen/>
        <w:t>Base get_</w:t>
      </w:r>
      <w:r>
        <w:softHyphen/>
        <w:t>Target</w:t>
      </w:r>
      <w:r>
        <w:softHyphen/>
        <w:t>Site(); String get_</w:t>
      </w:r>
      <w:r>
        <w:softHyphen/>
        <w:t>Stack</w:t>
      </w:r>
      <w:r>
        <w:softHyphen/>
        <w:t>Trace(); String get_</w:t>
      </w:r>
      <w:r>
        <w:softHyphen/>
        <w:t>Help</w:t>
      </w:r>
      <w:r>
        <w:softHyphen/>
        <w:t>Link(); Void set_</w:t>
      </w:r>
      <w:r>
        <w:softHyphen/>
        <w:t>Help</w:t>
      </w:r>
      <w:r>
        <w:softHyphen/>
        <w:t>Link(String value); String get_</w:t>
      </w:r>
      <w:r>
        <w:softHyphen/>
        <w:t>Source(); Void set_</w:t>
      </w:r>
      <w:r>
        <w:softHyphen/>
        <w:t>Source(String value); String To</w:t>
      </w:r>
      <w:r>
        <w:softHyphen/>
        <w:t>String(); Void Get</w:t>
      </w:r>
      <w:r>
        <w:softHyphen/>
        <w:t>Object</w:t>
      </w:r>
      <w:r>
        <w:softHyphen/>
        <w:t>Data(System.Runtime.Seri</w:t>
      </w:r>
      <w:r>
        <w:t>alization.Serialization</w:t>
      </w:r>
      <w:r>
        <w:softHyphen/>
        <w:t>Info info , System.Runtime.Serialization.Streaming</w:t>
      </w:r>
      <w:r>
        <w:softHyphen/>
        <w:t>Context context); Int32 get_</w:t>
      </w:r>
      <w:r>
        <w:softHyphen/>
        <w:t>HResult(); Type Get</w:t>
      </w:r>
      <w:r>
        <w:softHyphen/>
        <w:t>Type(); Boolean Equals(Object obj); Int32 Get</w:t>
      </w:r>
      <w:r>
        <w:softHyphen/>
        <w:t>Hash</w:t>
      </w:r>
      <w:r>
        <w:softHyphen/>
        <w:t>Code(); Type Get</w:t>
      </w:r>
      <w:r>
        <w:softHyphen/>
        <w:t>Type(); } class t</w:t>
      </w:r>
      <w:r>
        <w:softHyphen/>
        <w:t>SQLt</w:t>
      </w:r>
      <w:r>
        <w:softHyphen/>
        <w:t>CLR.Stored</w:t>
      </w:r>
      <w:r>
        <w:softHyphen/>
        <w:t>Procedures : System.Object { V</w:t>
      </w:r>
      <w:r>
        <w:t>oid Assert</w:t>
      </w:r>
      <w:r>
        <w:softHyphen/>
        <w:t>Result</w:t>
      </w:r>
      <w:r>
        <w:softHyphen/>
        <w:t>Sets</w:t>
      </w:r>
      <w:r>
        <w:softHyphen/>
        <w:t>Have</w:t>
      </w:r>
      <w:r>
        <w:softHyphen/>
        <w:t>Same</w:t>
      </w:r>
      <w:r>
        <w:softHyphen/>
        <w:t>Meta</w:t>
      </w:r>
      <w:r>
        <w:softHyphen/>
        <w:t>Data(System.Data.Sql</w:t>
      </w:r>
      <w:r>
        <w:softHyphen/>
        <w:t>Types.Sql</w:t>
      </w:r>
      <w:r>
        <w:softHyphen/>
        <w:t>String expected</w:t>
      </w:r>
      <w:r>
        <w:softHyphen/>
        <w:t>Command , System.Data.Sql</w:t>
      </w:r>
      <w:r>
        <w:softHyphen/>
        <w:t>Types.Sql</w:t>
      </w:r>
      <w:r>
        <w:softHyphen/>
        <w:t>String actual</w:t>
      </w:r>
      <w:r>
        <w:softHyphen/>
        <w:t>Command); Void Result</w:t>
      </w:r>
      <w:r>
        <w:softHyphen/>
        <w:t>Set</w:t>
      </w:r>
      <w:r>
        <w:softHyphen/>
        <w:t>Filter(System.Data.Sql</w:t>
      </w:r>
      <w:r>
        <w:softHyphen/>
        <w:t>Types.Sql</w:t>
      </w:r>
      <w:r>
        <w:softHyphen/>
        <w:t>Int32 result</w:t>
      </w:r>
      <w:r>
        <w:softHyphen/>
        <w:t>Set</w:t>
      </w:r>
      <w:r>
        <w:softHyphen/>
        <w:t>No , System.Data.Sql</w:t>
      </w:r>
      <w:r>
        <w:softHyphen/>
        <w:t>Types.Sql</w:t>
      </w:r>
      <w:r>
        <w:softHyphen/>
        <w:t>String command</w:t>
      </w:r>
      <w:r>
        <w:t>); Void New</w:t>
      </w:r>
      <w:r>
        <w:softHyphen/>
        <w:t>Connection(System.Data.Sql</w:t>
      </w:r>
      <w:r>
        <w:softHyphen/>
        <w:t>Types.Sql</w:t>
      </w:r>
      <w:r>
        <w:softHyphen/>
        <w:t>String command); Void Capture</w:t>
      </w:r>
      <w:r>
        <w:softHyphen/>
        <w:t>Output(System.Data.Sql</w:t>
      </w:r>
      <w:r>
        <w:softHyphen/>
        <w:t>Types.Sql</w:t>
      </w:r>
      <w:r>
        <w:softHyphen/>
        <w:t>String command); Void Suppress</w:t>
      </w:r>
      <w:r>
        <w:softHyphen/>
        <w:t>Output(System.Data.Sql</w:t>
      </w:r>
      <w:r>
        <w:softHyphen/>
        <w:t>Types.Sql</w:t>
      </w:r>
      <w:r>
        <w:softHyphen/>
        <w:t>String command); String To</w:t>
      </w:r>
      <w:r>
        <w:softHyphen/>
        <w:t>String(); Boolean Equals(Object obj); Int32 Get</w:t>
      </w:r>
      <w:r>
        <w:softHyphen/>
        <w:t>Hash</w:t>
      </w:r>
      <w:r>
        <w:softHyphen/>
      </w:r>
      <w:r>
        <w:t>Code(); Type Get</w:t>
      </w:r>
      <w:r>
        <w:softHyphen/>
        <w:t xml:space="preserve">Type(); } </w:t>
      </w:r>
    </w:p>
    <w:p w:rsidR="004261C3" w:rsidRDefault="00B629B5">
      <w:pPr>
        <w:pStyle w:val="BlockTitleParagraph"/>
      </w:pPr>
      <w:r>
        <w:t>Related Files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Attribute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File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r:id="rId519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CLR.dll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Original File 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</w:t>
            </w:r>
            <w:r>
              <w:softHyphen/>
              <w:t>SQLt</w:t>
            </w:r>
            <w:r>
              <w:softHyphen/>
              <w:t>CLR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Length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19456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Comment"/>
              </w:rPr>
              <w:t xml:space="preserve">--Assembly tsqltclr, </w:t>
            </w:r>
            <w:r>
              <w:rPr>
                <w:rStyle w:val="ScriptComment"/>
              </w:rPr>
              <w:t>version=1.0.5137.39257, culture=neutral, publickeytoken=c52df87e182deed0, processorarchitecture=msil</w:t>
            </w:r>
          </w:p>
          <w:p w:rsidR="004261C3" w:rsidRDefault="004261C3">
            <w:pPr>
              <w:rPr>
                <w:rStyle w:val="ScriptComment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ASSEMBLY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0x4d5a90000300000004000000ffff0000b80000000000000040000000000000000000000000000000000000000000000000</w:t>
            </w:r>
            <w:r>
              <w:rPr>
                <w:rStyle w:val="ScriptNormal"/>
              </w:rPr>
              <w:t>0000000000000000000000800000000e1fba0e00b409cd21b8014ccd21546869732070726f6772616d2063616e6e6f742062652072756e20696e20444f53206d6f64652e0d0d0a2400000000000000\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504500004c0103000226e3520000000000000000e00002210b010b00004400000006000000000000fe62000000200000</w:t>
            </w:r>
            <w:r>
              <w:rPr>
                <w:rStyle w:val="ScriptNormal"/>
              </w:rPr>
              <w:t>008000000000001000200000000200000400000000000000040000000000000000c000000002000007d20000030040850000100000100000000010000010000000000000100000000000000000000000\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ac6200004f00000000800000e80300000000000000000000000000000000000000a000000c000000746100001c0000000000000000000000000000000000000000000000000000000000000000000000000000000000000000200000080000000000000000000000082000004800000000000000000000002e74657874000000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04430000002000000044000000020000000000000000000000000000200000602e72737263000000e8030000008000000004000000460000000000000000000000000000400000402e72656c6f6300000c00000000a0000000020000004a000000000000000000000000000040000042000000000000000000000000000000</w:t>
            </w:r>
            <w:r>
              <w:rPr>
                <w:rStyle w:val="ScriptNormal"/>
              </w:rPr>
              <w:t>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e062000000000000480000000200050078330000fc2d00000900000000000000000000000000000050200000800000000000000000000000000000000000000000000000000000000000000000000000758f7b67803268f809443b4947b48a9d241a6ac1d3b4df304172764ffe3ab1ec16b4934833034fb4511ac6f358e9</w:t>
            </w:r>
            <w:r>
              <w:rPr>
                <w:rStyle w:val="ScriptNormal"/>
              </w:rPr>
              <w:t>bd14\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ce8794c1fa9c9f57c32666a321c2afb93b7f0978690d1c79e3fa3a23b5319f3aa9307cc44e8368ef85340943299a1840bec2c0ed158c6f71d8b3f25cc4169f7cae61c36bbc83282308cd012de715cdbc1b3002006d00000001000011140a18730f00000a0b28020000060c08731000000a0a066f1100000a731200000a</w:t>
            </w:r>
            <w:r>
              <w:rPr>
                <w:rStyle w:val="ScriptNormal"/>
              </w:rPr>
              <w:t>0d0906\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6f1300000a090f01fe16070000016f1400000a6f1500000a096f1600000a26de0a072c06076f1700000adcde0f13047201000070110473060000067ade0a062c06066f1800000adc2a00000001280000020009003c45000a00000000000002004f51000f30000001020002006062000a00000000133003004e000000</w:t>
            </w:r>
            <w:r>
              <w:rPr>
                <w:rStyle w:val="ScriptNormal"/>
              </w:rPr>
              <w:t>02000011\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733b0000060a066f400000060b066f410000060c731900000a0d0972b6000070076f1a00000a0972ce000070178c330000016f1a00000a0972f6000070086f1a00000a096f1b00000a130411042a1e02281c00000a2a1e02281e00000a2a220203281f00000a2a26020304282000000a2a26020304282100000a2a</w:t>
            </w:r>
            <w:r>
              <w:rPr>
                <w:rStyle w:val="ScriptNormal"/>
              </w:rPr>
              <w:t>3a02281c00\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000a02037d010000042a7a0203280b000006027b01000004027b010000046f3d0000066f460000062a220203280b0000062a0000133002001400000003000011027b01000004036f420000060a066f2200000a2a6a282500000a6f2600000a6f2700000a6f1400000a282800000a2a0013300400320000000400</w:t>
            </w:r>
            <w:r>
              <w:rPr>
                <w:rStyle w:val="ScriptNormal"/>
              </w:rPr>
              <w:t>001172160100\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70282a00000a0a1200fe163e0000016f1400000a723a010070723e0100706f2b00000a282c00000a282800000a2a00001b3005002b020000050000110f00282d00000a2c0b7240010070731f00000a7a0f01282d00000a2c0c723e010070282800000a10010f02282d00000a2c0c723e010070282800000a10</w:t>
            </w:r>
            <w:r>
              <w:rPr>
                <w:rStyle w:val="ScriptNormal"/>
              </w:rPr>
              <w:t>02733b0000060a\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0f000f0128110000060b0607282800000a6f420000060c080428120000060d16130409166f2e00000a8e698d400000011305096f2f00000a13102b3b1210283000000a13061613072b1f110511071105110794110611079a6f3100000a283200000a9e110717581307110711068e6932d911041758130412</w:t>
            </w:r>
            <w:r>
              <w:rPr>
                <w:rStyle w:val="ScriptNormal"/>
              </w:rPr>
              <w:t>10283300000a2dbc\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de0e1210fe160200001b6f1700000adc1613082b1a110511081105110894209b000000283400000a9e110817581308110811058e6932de161309110513111613122b161111111294130a110917110a58581309111217581312111211118e6932e21109175813091109110417585a130917130b11097335</w:t>
            </w:r>
            <w:r>
              <w:rPr>
                <w:rStyle w:val="ScriptNormal"/>
              </w:rPr>
              <w:t>00000a130c096f2f00\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000a131338b00000001213283000000a130d110b2d08110c6f3600000a2616130e2b2c110c72760100706f3700000a110d110e9a28100000061105110e94280f0000066f3700000a26110e1758130e110e110d8e6932cc110c72760100706f3700000a26110b2c5116130b110c6f3600000a2616130f</w:t>
            </w:r>
            <w:r>
              <w:rPr>
                <w:rStyle w:val="ScriptNormal"/>
              </w:rPr>
              <w:t>2b2c110c727a0100706f\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3700000a26110c110c6f3800000a723a0100701105110f946f3900000a26110f1758130f110f110d8e6932cc110c727a0100706f3700000a261213283300000a3a44ffffffde0e1213fe160200001b6f1700000adc110c6f1400000a282800000a733a00000a2a00011c000002007e0048c6000e00</w:t>
            </w:r>
            <w:r>
              <w:rPr>
                <w:rStyle w:val="ScriptNormal"/>
              </w:rPr>
              <w:t>00000002004801c30b020e\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000000009202733b00000a16727e01007003026f3100000a59283900000a6f1400000a282c00000a2ad2026f3100000a209b000000312502161f4b6f3c00000a728201007002026f3100000a1f4b591f4b6f3c00000a283d00000a2a022a0000133003004500000006000011728e01007002fe16</w:t>
            </w:r>
            <w:r>
              <w:rPr>
                <w:rStyle w:val="ScriptNormal"/>
              </w:rPr>
              <w:t>070000016f1400000a282c00\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000a0a03fe16070000016f1400000a6f3100000a1631180672ac01007003fe16070000016f1400000a283d00000a0a062a000000133004009202000007000011026f3e00000a0a733f00000a0b066f4000000a6f4100000a0c0f01fe16070000016f1400000a723e0100706f4200000a2c4708</w:t>
            </w:r>
            <w:r>
              <w:rPr>
                <w:rStyle w:val="ScriptNormal"/>
              </w:rPr>
              <w:t>8d3f0000010d1613042b2a066f\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4000000a11046f4300000a1305091104110572c20100706f4400000a6f1400000aa211041758130411040832d107096f4500000a380c0200000f0128130000061306734600000a13071106130c16130d2b2e110c110d9a130811086f3100000a2c181107110872d801007072de0100706f2b</w:t>
            </w:r>
            <w:r>
              <w:rPr>
                <w:rStyle w:val="ScriptNormal"/>
              </w:rPr>
              <w:t>00000a6f4700000a110d1758130d\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110d110c8e6932ca0711076f4800000a6f4500000a38ab010000088d3f000001130916130a388601000002110a6f4900000a2c0f1109110a72e2010070a23867010000066f4000000a110a6f4300000a72f00100706f4400000aa546000001130b110b130e110e1f0f3024110e1a594504</w:t>
            </w:r>
            <w:r>
              <w:rPr>
                <w:rStyle w:val="ScriptNormal"/>
              </w:rPr>
              <w:t>00000078000000bc000000da000000\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00010000110e1f0f2e563809010000110e1f13594503000000df000000f3000000df000000110e1f1f59450400000005000000d9000000590000006d00000038d40000001109110a02110a6f4a00000a284b00000a2815000006a238ca0000001109110a02110a6f4a00000a284b0000</w:t>
            </w:r>
            <w:r>
              <w:rPr>
                <w:rStyle w:val="ScriptNormal"/>
              </w:rPr>
              <w:t>0a2817000006a238ae0000001109110a\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02110a6f4a00000a284b00000a2816000006a238920000001109110a02110a6f4a00000a2818000006a22b7e1109110a02110a6f4c00000a2819000006a22b6a1109110a02110a6f4d00000a130f120ffe16470000016f1400000aa22b4c1109110a02110a6f4e00000a1310121028</w:t>
            </w:r>
            <w:r>
              <w:rPr>
                <w:rStyle w:val="ScriptNormal"/>
              </w:rPr>
              <w:t>4f00000a13111211720a02007028500000\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0aa22b261109110a02110a6f5100000a281a000006a22b121109110a02110a6f5200000a6f1400000aa2110a1758130a110a026f5300000a3f6dfeffff0711096f4500000a026f5400000a3a4afeffff072a0000133003002800000008000011723402007002fe16070000016f14</w:t>
            </w:r>
            <w:r>
              <w:rPr>
                <w:rStyle w:val="ScriptNormal"/>
              </w:rPr>
              <w:t>00000a723a020070283d00000a7240020070\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285500000a0a062a8202724c020070723e0100706f2b00000a72de010070723e0100706f2b00000a2a5e72500200700f00285600000a8c0e000001285700000a2a5e726e0200700f00285600000a8c0e000001285700000a2a5e72a60200700f00285600000a8c0e0000012857</w:t>
            </w:r>
            <w:r>
              <w:rPr>
                <w:rStyle w:val="ScriptNormal"/>
              </w:rPr>
              <w:t>00000a2a7272d00200700f00285800000a7359\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00000a8c0e000001285700000a2a467210030070028c0f000001285700000a2a133003004400000009000011733b00000a7258030070283700000a0a0f00285a00000a0c160d2b1b0809910b061201725e030070285b00000a6f3700000a260917580d09088e6932df066f14</w:t>
            </w:r>
            <w:r>
              <w:rPr>
                <w:rStyle w:val="ScriptNormal"/>
              </w:rPr>
              <w:t>00000a2a2e7264030070731f00000a7a2e726403\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0070731f00000a7a2e7264030070731f00000a7a2e7264030070731f00000a7a1a735c00000a7a1a735c00000a7a1e02281e00000a2a220203281f00000a2a26020304282000000a2a26020304282100000a2a3a02281c00000a02037d040000042a00001b300300340000</w:t>
            </w:r>
            <w:r>
              <w:rPr>
                <w:rStyle w:val="ScriptNormal"/>
              </w:rPr>
              <w:t>000a000011020328270000060a020428270000060b\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027b0400000406076f44000006de140c027b04000004086f5d00000a6f45000006de002a01100000000000001f1f0014060000021b300200370000000b000011140a027b04000004036f420000060a066f5400000a26030628290000060b0307282a00000607282b0000</w:t>
            </w:r>
            <w:r>
              <w:rPr>
                <w:rStyle w:val="ScriptNormal"/>
              </w:rPr>
              <w:t>060cde07062828000006dc082a000110000002000200\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2c2e0007000000002a022c06026f2200000a2a001b3003002f0000000c000011036f3e00000a0bde240a72d80300700f00fe16070000016f1400000a72f4030070283d00000a0673230000067a072a00011000000000000009090024020000019a032d2272d8030070</w:t>
            </w:r>
            <w:r>
              <w:rPr>
                <w:rStyle w:val="ScriptNormal"/>
              </w:rPr>
              <w:t>0f00fe16070000016f1400000a723c040070283d00000a\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73220000067a2a001b3004000f0100000d000011723e0100700a026f4000000a6f5e00000a0d38d5000000096f5f00000a74190000010b0772780400706f4400000a6f1400000a728a040070286000000a39aa00000006724c020070282c00000a0a026f6100000a</w:t>
            </w:r>
            <w:r>
              <w:rPr>
                <w:rStyle w:val="ScriptNormal"/>
              </w:rPr>
              <w:t>6f5e00000a13042b6311046f5f00000a74140000010c0828\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2c0000062c4e0613051c8d0100000113061106161105a21106177294040070a2110618086f6200000aa21106197298040070a211061a07086f6200000a6f4400000aa211061b729c040070a21106286300000a0a11046f6400000a2d94de151104750600000113</w:t>
            </w:r>
            <w:r>
              <w:rPr>
                <w:rStyle w:val="ScriptNormal"/>
              </w:rPr>
              <w:t>0711072c0711076f1700000adc0672de010070282c00000a0a\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096f6400000a3a20ffffffde14097506000001130811082c0711086f1700000adc062a00011c000002005b0070cb00150000000002001200e7f9001400000000aa026f6200000a72a00400701b6f6500000a2d15026f6200000a72a60400701b6f6500000a16</w:t>
            </w:r>
            <w:r>
              <w:rPr>
                <w:rStyle w:val="ScriptNormal"/>
              </w:rPr>
              <w:t>fe012a162a3a02281c00000a02037d050000042a000013300300\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a50000000e0000110203282f000006027b05000004046f420000060a160b066f5300000a1631270717580b07286600000a03286700000a286800000a2c080628300000062b08066f6900000a2dd9066f2200000a07286600000a03286a00000a286800000a</w:t>
            </w:r>
            <w:r>
              <w:rPr>
                <w:rStyle w:val="ScriptNormal"/>
              </w:rPr>
              <w:t>2c451b8d3f0000010c081672b0040070a208171201286b00000aa2\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081872e2040070a208190f01fe16150000016f1400000aa2081a7214050070a208286c00000a73220000067a2a000000033003004f000000000000000316286600000a286a00000a25286800000a2d110f01286d00000a286e00000a286f00000a286800000a2c2272380500700f01fe16150000016f1400000a729605007028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3d00000a73220000067a2a0013300200290000000f0000110228330000060a287000000a06737100000a6f7200000a02062831000006287000000a6f7300000a2a722b11287000000a020328320000066f7400000a026f5400000a2de72a000013300200250000001000001103737100000a0a026f5300000a8d010000010b</w:t>
            </w:r>
            <w:r>
              <w:rPr>
                <w:rStyle w:val="ScriptNormal"/>
              </w:rPr>
              <w:t>02\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076f7500000a2606076f7600000a26062a0000001b3003005800000011000011026f3e00000a0a0628340000060b076f7700000a8d160000010c160d076f7800000a13052b171205287900000a1304080911042835000006a20917580d1205287a00000a2de0de0e1205fe160500001b6f1700000adc082a011000000200</w:t>
            </w:r>
            <w:r>
              <w:rPr>
                <w:rStyle w:val="ScriptNormal"/>
              </w:rPr>
              <w:t>2400\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2448000e000000001b3002006600000012000011737b00000a0a026f4000000a6f5e00000a0c2b35086f5f00000a74190000010b0772780400706f4400000a6f1400000a6f7c00000a72b2050070286000000a2c0806076f7d00000a26086f6400000a2dc3de110875060000010d092c06096f1700000adc062a000001</w:t>
            </w:r>
            <w:r>
              <w:rPr>
                <w:rStyle w:val="ScriptNormal"/>
              </w:rPr>
              <w:t>100000\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020012004153001100000000133005006f010000130000110272f00100706f4400000aa5460000010a0272c20100706f4400000a743f0000010b0272bc0500706f4400000a74550000010c06130411044523000000050000000d000000050000000d000000050000004b000000050000000500000005000000050000</w:t>
            </w:r>
            <w:r>
              <w:rPr>
                <w:rStyle w:val="ScriptNormal"/>
              </w:rPr>
              <w:t>000d0000\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000500000026000000050000000500000005000000050000000500000005000000050000000500000026000000260000000500000086000000050000008600000086000000860000007d0000008600000005000000050000004b0000004b00000038810000000706737e00000a2a07060272ce0500706f4400000a</w:t>
            </w:r>
            <w:r>
              <w:rPr>
                <w:rStyle w:val="ScriptNormal"/>
              </w:rPr>
              <w:t>a540000001\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6a737f00000a2a0272ce0500706f4400000aa5400000010d0920ff7f00003102150d0706096a737f00000a2a07060272e40500706f4400000a288000000a288100000a0272060600706f4400000a288000000a288100000a738200000a2a070608738300000a2a7220060070068c460000016f1400000a7236060070283d0000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0a738400000a7a00133003001400000014000011733b00000673250000060a0602036f260000062a133003001400000015000011733b000006732d0000060a0602036f2e0000062a133002000e0000001600001173030000060a06026f010000062a0000133002001300000017000011733b00000673080000060a06026f09</w:t>
            </w:r>
            <w:r>
              <w:rPr>
                <w:rStyle w:val="ScriptNormal"/>
              </w:rPr>
              <w:t>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00062a00133002001300000017000011733b00000673080000060a06026f0a0000062a3602281c00000a02283e0000062a72027b080000042d0d02283f00000602177d0800000402288500000a2a1e027b070000042a9e02738600000a7d06000004027b06000004727e0600706f8700000a027b060000046f1100000a2a</w:t>
            </w:r>
            <w:r>
              <w:rPr>
                <w:rStyle w:val="ScriptNormal"/>
              </w:rPr>
              <w:t>3202\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7b060000046f8800000a2a001330020028000000180000110272b0060070282800000a28420000060a066f5400000a2606166f8900000a0b066f2200000a072a32027b060000046f8a00000a2a000000133003005100000019000011027e8b00000a7d07000004027b0600000402fe0643000006738c00000a6f8d0000</w:t>
            </w:r>
            <w:r>
              <w:rPr>
                <w:rStyle w:val="ScriptNormal"/>
              </w:rPr>
              <w:t>0a7312\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00000a0a06027b060000046f1300000a060f01fe16070000016f1400000a6f1500000a061a6f8e00000a0b072a000000033004004400000000000000027c07000004282d00000a2c1002723e010070282800000a7d0700000402257b07000004046f8f00000a72fa060070282c00000a282800000a289000000a7d07</w:t>
            </w:r>
            <w:r>
              <w:rPr>
                <w:rStyle w:val="ScriptNormal"/>
              </w:rPr>
              <w:t>0000042a\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13300300500000001a000011731200000a0a06027b060000046f1300000a0672000700706f1500000a066f9100000a7232070070036f9200000a26066f9100000a7244070070046f9200000a26061a6f9300000a066f1600000a262a133003003e0000001a000011731200000a0a06027b060000046f1300000a06</w:t>
            </w:r>
            <w:r>
              <w:rPr>
                <w:rStyle w:val="ScriptNormal"/>
              </w:rPr>
              <w:t>7252070070\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6f1500000a066f9100000a7268070070036f9200000a26061a6f9300000a066f1600000a262a000013300300430000001a000011731200000a0a06027b060000046f1300000a06727a0700706f1500000a066f9100000a72aa070070038c070000016f9200000a26061a6f9300000a066f1600000a262a004253</w:t>
            </w:r>
            <w:r>
              <w:rPr>
                <w:rStyle w:val="ScriptNormal"/>
              </w:rPr>
              <w:t>4a4201000100\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000000000c00000076322e302e35303732370000000005006c000000c80d0000237e0000340e00000c11000023537472696e677300000000401f0000b407000023555300f426000010000000234755494400000004270000f806000023426c6f620000000000000002000001579fa2090900000000fa253300</w:t>
            </w:r>
            <w:r>
              <w:rPr>
                <w:rStyle w:val="ScriptNormal"/>
              </w:rPr>
              <w:t>16000001000000\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600000000a0000000800000046000000490000000300000093000000020000000f000000010000001a00000002000000050000000500000005000000010000000400000000000a000100000000000600da00d3000600e100d3000600eb00d3000a00160101010a003b01200106004c01d3000a0058010101</w:t>
            </w:r>
            <w:r>
              <w:rPr>
                <w:rStyle w:val="ScriptNormal"/>
              </w:rPr>
              <w:t>0600b50198010600\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c70198010a005a0201010600b6029b020a00d302bd020a001103010106005703d30006007503d3000a009e0301010600e703dd030600f903dd030a006304f5000a00b504f5000a00eb0401010a00430520010a00640520010e00ab059b020a00b805f5000a000b06bd020a009306bd0206008208700806</w:t>
            </w:r>
            <w:r>
              <w:rPr>
                <w:rStyle w:val="ScriptNormal"/>
              </w:rPr>
              <w:t>00990870080600b608\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70080600d50870080600ee08700806000709700806002209700806003d09700806007509560906008909d30006009f0970080600cb09b8099f00df09000006000e0aee0906002e0aee091200600a4c0a1200710a4c0a0a009b0a880a0a00ad0abd020a00c70a880a0600070bf70a0a00190bbd020a00</w:t>
            </w:r>
            <w:r>
              <w:rPr>
                <w:rStyle w:val="ScriptNormal"/>
              </w:rPr>
              <w:t>340b880a0600570bd300\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0600740bd3000a008a0b880a0a00970b20010a00b30b20010600ba0b56090600d00b56090600db0b70080600f90b700806000e0cd3000a002e0c20010600410cd30006004e0cd30006006d0cd3002f00730c00000600a30cd3000600c50cb90c0a00050df5000a00200df5000a00610df5000a0089</w:t>
            </w:r>
            <w:r>
              <w:rPr>
                <w:rStyle w:val="ScriptNormal"/>
              </w:rPr>
              <w:t>0d01010a00a20d01010600\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c30dd3000e000e0eef0d0600240ed3000600290ed3000600600e4d0e0a007a0ef5000600aa0ed3000a00c60e01010a00090f20010a00140f20016300730c00000e00730f9b0206008c0fd3000600a60f910f0600c70fd3000600cf0fd3000600e60fd3000600f80fd3000e00371021100a005810</w:t>
            </w:r>
            <w:r>
              <w:rPr>
                <w:rStyle w:val="ScriptNormal"/>
              </w:rPr>
              <w:t>bd020a008310f5000a00ad10\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bd020a00d310bd020a00ed10f500000000000100000000000100010000001000170027000500010001000120100030002700090001000400000010004900270005000100080009011000560027000d0002000c000120100063002700090004002100000010007d002700050004002500000010</w:t>
            </w:r>
            <w:r>
              <w:rPr>
                <w:rStyle w:val="ScriptNormal"/>
              </w:rPr>
              <w:t>0096002700050005002d008101\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1000a600270005000600360000001000b7002700050006003b000100d8012c0051802102360051802d0246000100d8012c000100d8012c00010019064b01010024064f01010030065301d02000000000860062010a00010074210000000091006a0110000200ce2100000000861892011400</w:t>
            </w:r>
            <w:r>
              <w:rPr>
                <w:rStyle w:val="ScriptNormal"/>
              </w:rPr>
              <w:t>0200d62100000000861892011400\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0200de21000000008618920118000200e72100000000861892011d000300f121000000008418920124000500fb210000000086189201300007000a22000000008300eb010a000800292200000000830003020a000900342200000000830012020a000a0054220000000096003e024e000b</w:t>
            </w:r>
            <w:r>
              <w:rPr>
                <w:rStyle w:val="ScriptNormal"/>
              </w:rPr>
              <w:t>00702200000000960043024e000b00\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b022000000009600630253000b00042500000000910071025e000e0029250000000091007b026400100060250000000091008b0269001100b425000000009100e102730013005428000000009100f502800015008828000000009100090364001600a9280000000091001d0388001700</w:t>
            </w:r>
            <w:r>
              <w:rPr>
                <w:rStyle w:val="ScriptNormal"/>
              </w:rPr>
              <w:t>c1280000000091002d0388001800d928\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000000009100410388001900f12800000000910060038e001a000e29000000009100840394001b002029000000009100a8039a001c007029000000009608ba03a0001d007c2900000000e609c303a5001d008829000000009600ce03a9001d00942900000000c600d403b0001e00a0</w:t>
            </w:r>
            <w:r>
              <w:rPr>
                <w:rStyle w:val="ScriptNormal"/>
              </w:rPr>
              <w:t>2900000000e601f403b4001e00a7290000\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0000e6010604ba001f00ae29000000008618920114002000b629000000008618920118002000bf2900000000861892011d002100c929000000008418920124002300d329000000008618920130002500e4290000000086001804c9002600342a0000000081003904d1002800882a</w:t>
            </w:r>
            <w:r>
              <w:rPr>
                <w:rStyle w:val="ScriptNormal"/>
              </w:rPr>
              <w:t>0000000091005704d7002900942a00000000\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91006d04dd002a00e02a0000000091008504e6002c00082b000000009100a304ee002e00402c000000009100c004f4002f006b2c0000000086189201300030007c2c000000008600f404fa003100302d0000000081001605020133008c2d0000000091002e05d7003400c12d00</w:t>
            </w:r>
            <w:r>
              <w:rPr>
                <w:rStyle w:val="ScriptNormal"/>
              </w:rPr>
              <w:t>00000091004f0508013500e02d000000009100\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720511013700142e00000000910090051b013900882e000000009100c00523013a000c2f000000009100d4052e013b008830000000009600180435013c00a83000000000960096003d013e00c830000000009600ef0545014000e430000000009600fd054501410004310000</w:t>
            </w:r>
            <w:r>
              <w:rPr>
                <w:rStyle w:val="ScriptNormal"/>
              </w:rPr>
              <w:t>0000960003024501420023310000000086189201\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14004300313100000000e6013906140043004e3100000000860841065601430056310000000081005106140043007e310000000081005906140043008c310000000086086406b0004300c0310000000086087306b0004300d03100000000860084065b0143003032000000</w:t>
            </w:r>
            <w:r>
              <w:rPr>
                <w:rStyle w:val="ScriptNormal"/>
              </w:rPr>
              <w:t>008400ab06620144008032000000008600b9066901\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4600dc32000000008600c606180048002833000000008600e4060a004900000001001a07000001002207000001002207000002002a07000001003907000002003e0700000100d801000001001a07000001001a07000001001a07000001004607000002005007000003005c07000001006707000002006d070000010074070000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01004607000002005007000001007c07000002008307000001005c0700000100a00700000100ab0700000100ab0700000100ab0700000100ab0700000100b30700000100bc0700000100670700000100c60700000100c807000001002207000001002207000002002a07000001003907000002003e0700000100d801000001</w:t>
            </w:r>
            <w:r>
              <w:rPr>
                <w:rStyle w:val="ScriptNormal"/>
              </w:rPr>
              <w:t>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ca0700000200da07000001001a07000001007c07000001001a07000002007c07000001001a0700000200e80700000100e80700000100ef0700000100d80100000100f607000002001a0700000100f607000001000208000001000208000002000d08000001000208000002000d0800000100020800000100e80700000100</w:t>
            </w:r>
            <w:r>
              <w:rPr>
                <w:rStyle w:val="ScriptNormal"/>
              </w:rPr>
              <w:t>1208\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00000100ca0700000200da07000001002008000002001a07000001001a07000001001a07000001001a07000001002c08000001003408000002003b08000001004008000002004f08000001005c08000001006b0805001100050015000a001900e10092011800e90092011800f10092011800f900920118000101920118</w:t>
            </w:r>
            <w:r>
              <w:rPr>
                <w:rStyle w:val="ScriptNormal"/>
              </w:rPr>
              <w:t>000901\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92011800110192011800190192011800210192017801290192017801310192011800390192017d01490192018401510192011400590192012b02d100920118006901a80a14007101920114007101b80a32020900d403b0007901d10a18007901e10a38023100390614006901f10a140089019201140091014e0b4b02</w:t>
            </w:r>
            <w:r>
              <w:rPr>
                <w:rStyle w:val="ScriptNormal"/>
              </w:rPr>
              <w:t>91015f0b\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b000090092011400a10192011400110092011400110092011800110092011d00110092012400a901f10a1400b10192016102c10192019402d101e40b9b02d101060ca102d901160ca7023900220cad02e90192011400f101460c4403f901550c4a03f9015d0c50033900c303a5000c00640c63030c007e0c690314</w:t>
            </w:r>
            <w:r>
              <w:rPr>
                <w:rStyle w:val="ScriptNormal"/>
              </w:rPr>
              <w:t>008c0c7b03\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f901980c38021102a80c80031400ac0ca5001102b50c80031902920184011902d30c86031902de0c8c031902980c38021902e50c9303510092010a00190292011400f901ec0ccc03f9015d0cd203a901f60cdd030c00920114009900170de20329023b0d3802f901450de8032102640ced03c900640cf3030c00</w:t>
            </w:r>
            <w:r>
              <w:rPr>
                <w:rStyle w:val="ScriptNormal"/>
              </w:rPr>
              <w:t>4c0df8031c00\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920114001c004c0df8031c00500d0404a901580d0a04a9016b0d0f046900220c15046100770d1c046100940d22046100ac0d29044102b90d30044902d40334046100ca0d3904a901d70d3f04a901e00d3802a901f403a5005102140e70046900b90d7c04f901b30b810471001a0e8704710092018b048100b9</w:t>
            </w:r>
            <w:r>
              <w:rPr>
                <w:rStyle w:val="ScriptNormal"/>
              </w:rPr>
              <w:t>0d90045902d403\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34046102920114001100410eb00029027e0cb50469028c0cbb04f9016c0ebf0499008f0ec504a1009b0eb000f9015d0ccb046902ac0ca500f901bb0ee604a900220cee04a900d10ef4048102dd0efe04a901e50ea500a900f00ef4040102d403b000f9015d0c0505a900c303a5008102220c13058102fc0e</w:t>
            </w:r>
            <w:r>
              <w:rPr>
                <w:rStyle w:val="ScriptNormal"/>
              </w:rPr>
              <w:t>1a0589021c0f2605\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b90092012c059102250f33059102360f14009102450f33056100540f3f05b900610f3f0524003b0d380224007e0c53052c008c0c7b032c00ac0ca500240092011400f9016b0fb0002400840f7d05b10092019905b1009201a105b102b20faa05b902df0fb005b1009201b805b1009201c205c902920118</w:t>
            </w:r>
            <w:r>
              <w:rPr>
                <w:rStyle w:val="ScriptNormal"/>
              </w:rPr>
              <w:t>00d102fb0fef05d100\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9201140069010c101800d90239061400a9014110f40569014b10b00039000c044f01e1029201ff05d10073100506710193100c06d900410eb0003900a1101c067101c4102506f102e0102b067901f91033060e000800390008000c0049002e002b0093062e007300d8062e000b0040062e0013004e06</w:t>
            </w:r>
            <w:r>
              <w:rPr>
                <w:rStyle w:val="ScriptNormal"/>
              </w:rPr>
              <w:t>2e001b007d062e002300\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83062e0033009e062e003b007d062e004b007d062e005300c0062e006300c6062e006b00cf06a3001b016802a0014b01b302c0014b01b30200000100000005003c0251025c0256039c03d9034404770495049f04a604ae04d1040b053905450565058905cd05db05e005e505ea05f90514063a0605</w:t>
            </w:r>
            <w:r>
              <w:rPr>
                <w:rStyle w:val="ScriptNormal"/>
              </w:rPr>
              <w:t>0001000a00030000000c04\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c00000001104c5000000f6066f0100000207740100000d07740102001b00030002001c00050002003d000700020040000900020041000b005c037303fe034c055d05048000000100000011145999010000008901270000000200000000000000000000000100ca00000000000200000000000000</w:t>
            </w:r>
            <w:r>
              <w:rPr>
                <w:rStyle w:val="ScriptNormal"/>
              </w:rPr>
              <w:t>000000000100f50000000000\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0200000000000000000000000100d3000000000002000000000000000000000001004c0a0000000000000000003c4d6f64756c653e007453514c74434c522e646c6c00436f6d6d616e644578656375746f72007453514c74434c5200436f6d6d616e644578656375746f72457863657074696f</w:t>
            </w:r>
            <w:r>
              <w:rPr>
                <w:rStyle w:val="ScriptNormal"/>
              </w:rPr>
              <w:t>6e004f7574707574436170746f\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72007453514c745072697661746500496e76616c6964526573756c74536574457863657074696f6e004d65746144617461457175616c697479417373657274657200526573756c7453657446696c7465720053746f72656450726f6365647572657300546573744461746162617365466163</w:t>
            </w:r>
            <w:r>
              <w:rPr>
                <w:rStyle w:val="ScriptNormal"/>
              </w:rPr>
              <w:t>616465006d73636f726c69620053\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797374656d004f626a65637400457863657074696f6e0056616c7565547970650053797374656d2e446174610053797374656d2e446174612e53716c547970657300494e756c6c61626c65004d6963726f736f66742e53716c5365727665722e536572766572004942696e617279536572</w:t>
            </w:r>
            <w:r>
              <w:rPr>
                <w:rStyle w:val="ScriptNormal"/>
              </w:rPr>
              <w:t>69616c697a650049446973706f7361\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626c650053716c537472696e67004578656375746500437265617465436f6e6e656374696f6e537472696e67546f436f6e746578744461746162617365002e63746f720053797374656d2e52756e74696d652e53657269616c697a6174696f6e0053657269616c697a6174696f6e496e</w:t>
            </w:r>
            <w:r>
              <w:rPr>
                <w:rStyle w:val="ScriptNormal"/>
              </w:rPr>
              <w:t>666f0053747265616d696e67436f6e74\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6578740074657374446174616261736546616361646500436170747572654f7574707574546f4c6f675461626c650053757070726573734f75747075740045786563757465436f6d6d616e64004e554c4c5f535452494e47004d41585f434f4c554d4e5f574944544800496e666f00</w:t>
            </w:r>
            <w:r>
              <w:rPr>
                <w:rStyle w:val="ScriptNormal"/>
              </w:rPr>
              <w:t>437265617465556e697175654f626a6563\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744e616d650053716c4368617273005461626c65546f537472696e6700506164436f6c756d6e005472696d546f4d61784c656e6774680067657453716c53746174656d656e740053797374656d2e436f6c6c656374696f6e732e47656e65726963004c6973746031005379737465</w:t>
            </w:r>
            <w:r>
              <w:rPr>
                <w:rStyle w:val="ScriptNormal"/>
              </w:rPr>
              <w:t>6d2e446174612e53716c436c69656e740053\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716c44617461526561646572006765745461626c65537472696e6741727261790053706c6974436f6c756d6e4e616d654c69737400756e71756f74650053716c4461746554696d650053716c44617465546f537472696e670053716c4461746554696d65546f537472696e6700</w:t>
            </w:r>
            <w:r>
              <w:rPr>
                <w:rStyle w:val="ScriptNormal"/>
              </w:rPr>
              <w:t>536d616c6c4461746554696d65546f53747269\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6e67004461746554696d650053716c4461746554696d6532546f537472696e67004461746554696d654f66667365740053716c4461746554696d654f6666736574546f537472696e670053716c42696e6172790053716c42696e617279546f537472696e67006765745f4e75</w:t>
            </w:r>
            <w:r>
              <w:rPr>
                <w:rStyle w:val="ScriptNormal"/>
              </w:rPr>
              <w:t>6c6c006765745f49734e756c6c00506172736500\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546f537472696e670053797374656d2e494f0042696e61727952656164657200526561640042696e617279577269746572005772697465004e756c6c0049734e756c6c00417373657274526573756c74536574734861766553616d654d6574614461746100637265617465</w:t>
            </w:r>
            <w:r>
              <w:rPr>
                <w:rStyle w:val="ScriptNormal"/>
              </w:rPr>
              <w:t>536368656d61537472696e6746726f6d436f6d6d61\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6e6400636c6f736552656164657200446174615461626c6500617474656d7074546f476574536368656d615461626c65007468726f77457863657074696f6e4966536368656d614973456d707479006275696c64536368656d61537472696e670044617461436f6c756d</w:t>
            </w:r>
            <w:r>
              <w:rPr>
                <w:rStyle w:val="ScriptNormal"/>
              </w:rPr>
              <w:t>6e00636f6c756d6e50726f7065727479497356616c69\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64466f724d65746144617461436f6d70617269736f6e0053716c496e7433320073656e6453656c6563746564526573756c74536574546f53716c436f6e746578740076616c6964617465526573756c745365744e756d6265720073656e64526573756c747365745265</w:t>
            </w:r>
            <w:r>
              <w:rPr>
                <w:rStyle w:val="ScriptNormal"/>
              </w:rPr>
              <w:t>636f7264730053716c4d657461446174610073656e6445\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6163685265636f72644f66446174610053716c446174615265636f7264006372656174655265636f7264506f70756c617465645769746844617461006372656174654d65746144617461466f72526573756c74736574004c696e6b65644c69737460310044617461</w:t>
            </w:r>
            <w:r>
              <w:rPr>
                <w:rStyle w:val="ScriptNormal"/>
              </w:rPr>
              <w:t>526f7700676574446973706c61796564436f6c756d6e7300\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63726561746553716c4d65746144617461466f72436f6c756d6e004e6577436f6e6e656374696f6e00436170747572654f75747075740053716c436f6e6e656374696f6e00636f6e6e656374696f6e00696e666f4d65737361676500646973706f736564004469</w:t>
            </w:r>
            <w:r>
              <w:rPr>
                <w:rStyle w:val="ScriptNormal"/>
              </w:rPr>
              <w:t>73706f7365006765745f496e666f4d65737361676500636f6e\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6e65637400646973636f6e6e656374006765745f5365727665724e616d65006765745f44617461626173654e616d650065786563757465436f6d6d616e640053716c496e666f4d6573736167654576656e7441726773004f6e496e666f4d6573736167650061</w:t>
            </w:r>
            <w:r>
              <w:rPr>
                <w:rStyle w:val="ScriptNormal"/>
              </w:rPr>
              <w:t>7373657274457175616c73006661696c5465737443617365416e\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645468726f77457863657074696f6e006c6f6743617074757265644f757470757400496e666f4d657373616765005365727665724e616d650044617461626173654e616d6500636f6d6d616e64006d65737361676500696e6e6572457863657074696f6e00696e666f00636f6e74657874005461626c654e616d65004f726465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724f7074696f6e00436f6c756d6e4c69737400696e707574006c656e67746800726f774461746100726561646572005072696e744f6e6c79436f6c756d6e4e616d65416c6961734c69737400636f6c756d6e4e616d6500647456616c75650064746f56616c75650073716c42696e61727900720077006578706563746564436f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6d6d616e640061637475616c436f6d6d616e6400736368656d6100636f6c756d6e00726573756c747365744e6f0064617461526561646572006d65746100636f6c756d6e44657461696c7300726573756c745365744e6f00436f6d6d616e640073656e6465720061726773006578706563746564537472696e670061637475</w:t>
            </w:r>
            <w:r>
              <w:rPr>
                <w:rStyle w:val="ScriptNormal"/>
              </w:rPr>
              <w:t>61\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6c537472696e67006661696c7572654d65737361676500746578740053797374656d2e5265666c656374696f6e00417373656d626c795469746c6541747472696275746500417373656d626c794465736372697074696f6e41747472696275746500417373656d626c79436f6e66696775726174696f6e41747472696275</w:t>
            </w:r>
            <w:r>
              <w:rPr>
                <w:rStyle w:val="ScriptNormal"/>
              </w:rPr>
              <w:t>7465\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00417373656d626c79436f6d70616e7941747472696275746500417373656d626c7950726f6475637441747472696275746500417373656d626c79436f7079726967687441747472696275746500417373656d626c7954726164656d61726b41747472696275746500417373656d626c7943756c747572654174747269</w:t>
            </w:r>
            <w:r>
              <w:rPr>
                <w:rStyle w:val="ScriptNormal"/>
              </w:rPr>
              <w:t>627574\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650053797374656d2e52756e74696d652e496e7465726f70536572766963657300436f6d56697369626c6541747472696275746500434c53436f6d706c69616e7441747472696275746500417373656d626c7956657273696f6e4174747269627574650053797374656d2e446961676e6f7374696373004465627567</w:t>
            </w:r>
            <w:r>
              <w:rPr>
                <w:rStyle w:val="ScriptNormal"/>
              </w:rPr>
              <w:t>6761626c\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6541747472696275746500446562756767696e674d6f6465730053797374656d2e52756e74696d652e436f6d70696c6572536572766963657300436f6d70696c6174696f6e52656c61786174696f6e734174747269627574650052756e74696d65436f6d7061746962696c69747941747472696275746500537973</w:t>
            </w:r>
            <w:r>
              <w:rPr>
                <w:rStyle w:val="ScriptNormal"/>
              </w:rPr>
              <w:t>74656d2e54\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72616e73616374696f6e73005472616e73616374696f6e53636f7065005472616e73616374696f6e53636f70654f7074696f6e0053797374656d2e446174612e436f6d6d6f6e004462436f6e6e656374696f6e004f70656e0053716c436f6d6d616e64007365745f436f6e6e656374696f6e004462436f6d6d61</w:t>
            </w:r>
            <w:r>
              <w:rPr>
                <w:rStyle w:val="ScriptNormal"/>
              </w:rPr>
              <w:t>6e6400736574\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5f436f6d6d616e645465787400457865637574654e6f6e517565727900436c6f73650053797374656d2e5365637572697479005365637572697479457863657074696f6e0053716c436f6e6e656374696f6e537472696e674275696c646572004462436f6e6e656374696f6e537472696e674275696c646572</w:t>
            </w:r>
            <w:r>
              <w:rPr>
                <w:rStyle w:val="ScriptNormal"/>
              </w:rPr>
              <w:t>007365745f4974\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656d00426f6f6c65616e006765745f436f6e6e656374696f6e537472696e670053657269616c697a61626c65417474726962757465004462446174615265616465720053716c55736572446566696e65645479706541747472696275746500466f726d6174005374727563744c61796f7574417474726962</w:t>
            </w:r>
            <w:r>
              <w:rPr>
                <w:rStyle w:val="ScriptNormal"/>
              </w:rPr>
              <w:t>757465004c61796f\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75744b696e6400417373656d626c7900476574457865637574696e67417373656d626c7900417373656d626c794e616d65004765744e616d650056657273696f6e006765745f56657273696f6e006f705f496d706c696369740053716c4d6574686f644174747269627574650047756964004e65774775</w:t>
            </w:r>
            <w:r>
              <w:rPr>
                <w:rStyle w:val="ScriptNormal"/>
              </w:rPr>
              <w:t>696400537472696e67\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005265706c61636500436f6e636174006765745f4974656d00496e74333200456e756d657261746f7200476574456e756d657261746f72006765745f43757272656e74006765745f4c656e677468004d617468004d6178004d6f76654e657874004d696e0053797374656d2e5465787400537472696e</w:t>
            </w:r>
            <w:r>
              <w:rPr>
                <w:rStyle w:val="ScriptNormal"/>
              </w:rPr>
              <w:t>674275696c6465720041\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7070656e644c696e6500417070656e6400496e7365727400537562737472696e6700476574536368656d615461626c650044617461526f77436f6c6c656374696f6e006765745f526f777300496e7465726e616c44617461436f6c6c656374696f6e42617365006765745f436f756e740045717561</w:t>
            </w:r>
            <w:r>
              <w:rPr>
                <w:rStyle w:val="ScriptNormal"/>
              </w:rPr>
              <w:t>6c730041646400546f4172\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72617900497344424e756c6c0053716c446254797065004765744461746554696d65004765744461746554696d654f66667365740053716c446563696d616c0047657453716c446563696d616c0053716c446f75626c650047657453716c446f75626c65006765745f56616c756500446f75626c</w:t>
            </w:r>
            <w:r>
              <w:rPr>
                <w:rStyle w:val="ScriptNormal"/>
              </w:rPr>
              <w:t>650047657453716c42696e61\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72790047657456616c7565006765745f4669656c64436f756e740053797374656d2e546578742e526567756c617245787072657373696f6e730052656765780053706c6974006765745f5469636b730042797465004e6f74496d706c656d656e746564457863657074696f6e006765745f4d65</w:t>
            </w:r>
            <w:r>
              <w:rPr>
                <w:rStyle w:val="ScriptNormal"/>
              </w:rPr>
              <w:t>73736167650053797374656d2e\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436f6c6c656374696f6e730049456e756d657261746f72006f705f496e657175616c6974790044617461436f6c756d6e436f6c6c656374696f6e006765745f436f6c756d6e73006765745f436f6c756d6e4e616d6500537472696e67436f6d70617269736f6e005374617274735769746800</w:t>
            </w:r>
            <w:r>
              <w:rPr>
                <w:rStyle w:val="ScriptNormal"/>
              </w:rPr>
              <w:t>53716c426f6f6c65616e006f705f\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457175616c697479006f705f54727565004e657874526573756c74006f705f4c6573735468616e006f705f426974776973654f720053716c436f6e746578740053716c50697065006765745f506970650053656e64526573756c747353746172740053656e64526573756c7473456e6400</w:t>
            </w:r>
            <w:r>
              <w:rPr>
                <w:rStyle w:val="ScriptNormal"/>
              </w:rPr>
              <w:t>53656e64526573756c7473526f7700\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47657453716c56616c7565730053657456616c75657300546f4c6f776572004c696e6b65644c6973744e6f64656031004164644c61737400547970650053797374656d2e476c6f62616c697a6174696f6e0043756c74757265496e666f006765745f496e76617269616e7443756c7475</w:t>
            </w:r>
            <w:r>
              <w:rPr>
                <w:rStyle w:val="ScriptNormal"/>
              </w:rPr>
              <w:t>726500436f6e766572740049466f726d\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617450726f766964657200546f4279746500417267756d656e74457863657074696f6e00474300537570707265737346696e616c697a65007365745f436f6e6e656374696f6e537472696e670053797374656d2e436f6d706f6e656e744d6f64656c00436f6d706f6e656e74004765</w:t>
            </w:r>
            <w:r>
              <w:rPr>
                <w:rStyle w:val="ScriptNormal"/>
              </w:rPr>
              <w:t>74537472696e67006765745f4461746162\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6173650053716c496e666f4d6573736167654576656e7448616e646c6572006164645f496e666f4d65737361676500436f6d6d616e644265686176696f720045786563757465526561646572006f705f4164646974696f6e0053716c506172616d65746572436f6c6c656374696f</w:t>
            </w:r>
            <w:r>
              <w:rPr>
                <w:rStyle w:val="ScriptNormal"/>
              </w:rPr>
              <w:t>6e006765745f506172616d65746572730053\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716c506172616d65746572004164645769746856616c756500436f6d6d616e6454797065007365745f436f6d6d616e6454797065000000000080b34500720072006f007200200063006f006e006e0065006300740069006e006700200074006f00200064006100740061006200</w:t>
            </w:r>
            <w:r>
              <w:rPr>
                <w:rStyle w:val="ScriptNormal"/>
              </w:rPr>
              <w:t>6100730065002e00200059006f00750020006d\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006100790020006e00650065006400200074006f00200063007200650061007400650020007400530051004c007400200061007300730065006d0062006c007900200077006900740068002000450058005400450052004e0041004c005f004100430043004500530053002e</w:t>
            </w:r>
            <w:r>
              <w:rPr>
                <w:rStyle w:val="ScriptNormal"/>
              </w:rPr>
              <w:t>0000174400610074006100200053006f00750072\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0063006500002749006e0074006500670072006100740065006400200053006500630075007200690074007900001f49006e0069007400690061006c00200043006100740061006c006f00670000237400530051004c0074005f00740065006d0070006f0062006a006500</w:t>
            </w:r>
            <w:r>
              <w:rPr>
                <w:rStyle w:val="ScriptNormal"/>
              </w:rPr>
              <w:t>630074005f0000032d00010100354f0062006a0065\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006300740020006e0061006d0065002000630061006e006e006f00740020006200650020004e0055004c004c0000037c0000032b0000032000000b3c002e002e002e003e00001d530045004c0045004300540020002a002000460052004f004d002000001520004f0052</w:t>
            </w:r>
            <w:r>
              <w:rPr>
                <w:rStyle w:val="ScriptNormal"/>
              </w:rPr>
              <w:t>004400450052002000420059002000001543006f006c\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0075006d006e004e0061006d00650000055d005d0000035d00000d21004e0055004c004c0021000019500072006f00760069006400650072005400790070006500002930002e0030003000300030003000300030003000300030003000300030003000300045002b00</w:t>
            </w:r>
            <w:r>
              <w:rPr>
                <w:rStyle w:val="ScriptNormal"/>
              </w:rPr>
              <w:t>300000055d002c0000052c005b00000b5c005d002c005c\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005b0000035b00001d7b0030003a0079007900790079002d004d004d002d00640064007d0001377b0030003a0079007900790079002d004d004d002d00640064002000480048003a006d006d003a00730073002e006600660066007d0001297b0030003a00790079</w:t>
            </w:r>
            <w:r>
              <w:rPr>
                <w:rStyle w:val="ScriptNormal"/>
              </w:rPr>
              <w:t>00790079002d004d004d002d00640064002000480048003a\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006d006d007d00013f7b0030003a0079007900790079002d004d004d002d00640064002000480048003a006d006d003a00730073002e0066006600660066006600660066007d0001477b0030003a0079007900790079002d004d004d002d006400640020004800</w:t>
            </w:r>
            <w:r>
              <w:rPr>
                <w:rStyle w:val="ScriptNormal"/>
              </w:rPr>
              <w:t>48003a006d006d003a00730073002e00660066006600660066\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006600660020007a007a007a007d0001053000780000055800320000737400530051004c007400500072006900760061007400650020006900730020006e006f007400200069006e00740065006e00640065006400200074006f002000620065002000750073</w:t>
            </w:r>
            <w:r>
              <w:rPr>
                <w:rStyle w:val="ScriptNormal"/>
              </w:rPr>
              <w:t>006500640020006f0075007400730069006400650020006f0066\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0020007400530051004c0074002100001b540068006500200063006f006d006d0061006e00640020005b0000475d00200064006900640020006e006f0074002000720065007400750072006e00200061002000760061006c00690064002000720065007300</w:t>
            </w:r>
            <w:r>
              <w:rPr>
                <w:rStyle w:val="ScriptNormal"/>
              </w:rPr>
              <w:t>75006c0074002000730065007400003b5d00200064006900640020\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006e006f0074002000720065007400750072006e0020006100200072006500730075006c0074002000730065007400001149007300480069006400640065006e000009540072007500650000037b0000033a0000037d0000054900730000094200610073006500003145007800650063007500740069006f006e002000720065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007400750072006e006500640020006f006e006c00790020000031200052006500730075006c00740053006500740073002e00200052006500730075006c00740053006500740020005b0000235d00200064006f006500730020006e006f0074002000650078006900730074002e00005d52006500730075006c0074005300</w:t>
            </w:r>
            <w:r>
              <w:rPr>
                <w:rStyle w:val="ScriptNormal"/>
              </w:rPr>
              <w:t>65\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007400200069006e00640065007800200062006500670069006e007300200061007400200031002e00200052006500730075006c007400530065007400200069006e0064006500780020005b00001b5d00200069007300200069006e00760061006c00690064002e00000974007200750065000011440061007400610054</w:t>
            </w:r>
            <w:r>
              <w:rPr>
                <w:rStyle w:val="ScriptNormal"/>
              </w:rPr>
              <w:t>0079\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0070006500001543006f006c0075006d006e00530069007a00650000214e0075006d00650072006900630050007200650063006900730069006f006e0000194e0075006d0065007200690063005300630061006c006500001541007200670075006d0065006e00740020005b0000475d0020006900730020006e006f00</w:t>
            </w:r>
            <w:r>
              <w:rPr>
                <w:rStyle w:val="ScriptNormal"/>
              </w:rPr>
              <w:t>740020\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00760061006c0069006400200066006f007200200052006500730075006c007400530065007400460069006c007400650072002e00003143006f006e007400650078007400200043006f006e006e0065006300740069006f006e003d0074007200750065003b000049530045004c0045004300540020005300450052</w:t>
            </w:r>
            <w:r>
              <w:rPr>
                <w:rStyle w:val="ScriptNormal"/>
              </w:rPr>
              <w:t>00560045\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005200500052004f0050004500520054005900280027005300650072007600650072004e0061006d006500270029003b0001050d000a0000317400530051004c0074002e0041007300730065007200740045007100750061006c00730053007400720069006e006700001145007800700065006300740065006400</w:t>
            </w:r>
            <w:r>
              <w:rPr>
                <w:rStyle w:val="ScriptNormal"/>
              </w:rPr>
              <w:t>000d410063\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007400750061006c0000157400530051004c0074002e004600610069006c0000114d006500730073006100670065003000002f7400530051004c0074002e004c006f006700430061007000740075007200650064004f00750074007000750074000009740065007800740000e177b66f33824b4abe4d92d4a65e</w:t>
            </w:r>
            <w:r>
              <w:rPr>
                <w:rStyle w:val="ScriptNormal"/>
              </w:rPr>
              <w:t>12b50008b77a\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5c561934e08905200101111d0300000e03200001042001010e062002010e120907200201122111250306122805200101122802060e0c21004e0055004c004c002100020608049b000000040000111d0a00031229111d111d111d0500020e0e080400010e0e0900020e10111d10111d0c000215122d011d0e12</w:t>
            </w:r>
            <w:r>
              <w:rPr>
                <w:rStyle w:val="ScriptNormal"/>
              </w:rPr>
              <w:t>31111d0700011d\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0e10111d0500010e11350500010e11390500010e113d0500010e11410400001114032000020600011114111d0320000e05200101124505200101124904080011140328000207200201111d111d0520010e111d050001011231080002124d111d123107000201111d124d0500010e124d0500010212510720</w:t>
            </w:r>
            <w:r>
              <w:rPr>
                <w:rStyle w:val="ScriptNormal"/>
              </w:rPr>
              <w:t>02011155111d0520\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010111550800020112311d1259090002125d12311d12590700011d125912310a0001151261011265124d0600011259126507000201111d111d070002011155111d05000101111d030612690306111d020602042000111d0620011231111d062002011c126d052002010e0e042800111d0328000e042001</w:t>
            </w:r>
            <w:r>
              <w:rPr>
                <w:rStyle w:val="ScriptNormal"/>
              </w:rPr>
              <w:t>0102062001011180a1\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042001010880a00024000004800000940000000602000000240000525341310004000001000100590ab8c4cf2a26fa41954eeaabe1e3d152a84c81f41e1fad58eae59dfb9d7d3520d36fdfc23567120af4b46acc235a150b34cf341ad40147e9dd4f11a1a7a8d20664924f46776fd00aa300f2e09f7b</w:t>
            </w:r>
            <w:r>
              <w:rPr>
                <w:rStyle w:val="ScriptNormal"/>
              </w:rPr>
              <w:t>fbe5583fffbb233b2440\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1a3c0894e805ba8be5451fdbd81ad24e0897512a842b08e1fc09cc6f35b3b21b5f927687887ac4062001011180b1052001011269032000080e070512691280ad0e1280b91280c1052002010e1c0a070512280e0e1280c50e0407011231062001011180dd2b010002000000020054080b4d61784279</w:t>
            </w:r>
            <w:r>
              <w:rPr>
                <w:rStyle w:val="ScriptNormal"/>
              </w:rPr>
              <w:t>746553697a650100000054\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020d497346697865644c656e67746801062001011180e50500001280e90520001280ed0520001280f1050001111d0e808f010001005455794d6963726f736f66742e53716c5365727665722e5365727665722e446174614163636573734b696e642c2053797374656d2e446174612c2056657273</w:t>
            </w:r>
            <w:r>
              <w:rPr>
                <w:rStyle w:val="ScriptNormal"/>
              </w:rPr>
              <w:t>696f6e3d322e302e302e302c\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2043756c747572653d6e65757472616c2c205075626c69634b6579546f6b656e3d623737613563353631393334653038390a44617461416363657373010000000500001180f90520020e0e0e0500020e0e0e0507011180f90615122d011d0e0520011300080920001511810501130007151181</w:t>
            </w:r>
            <w:r>
              <w:rPr>
                <w:rStyle w:val="ScriptNormal"/>
              </w:rPr>
              <w:t>05011d0e042000130005000208\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080805200012810d06200112810d0e08200312810d080e082f071412280e123115122d011d0e081d081d0e080808080212810d1d0e080815118105011d0e1d080815118105011d0e0520020e08080600030e0e0e0e0307010e042000124d052000128111042001020e052001126508042001</w:t>
            </w:r>
            <w:r>
              <w:rPr>
                <w:rStyle w:val="ScriptNormal"/>
              </w:rPr>
              <w:t>1c0e0520010113000515122d010e\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0520001d1300042001020805200111390806000111351139052001113d0806200111811d08062001118121080320000d0420010e0e0520011141080420011c082b0712124d15122d011d0e081d0e0812651d0e15122d010e0e1d0e081181191d0e0811811911811d1181210d0600021d0e</w:t>
            </w:r>
            <w:r>
              <w:rPr>
                <w:rStyle w:val="ScriptNormal"/>
              </w:rPr>
              <w:t>0e0e0407011d0e0420001139050002\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0e0e1c0320000a042001010a0420001d0509070412810d051d05080607030e0e12180707031231124d0e0607021209124d0520001281350320001c050002020e0e0520001281390500010e1d1c1407090e126512511281351281351c1d1c12191219072002020e11813d050001115508</w:t>
            </w:r>
            <w:r>
              <w:rPr>
                <w:rStyle w:val="ScriptNormal"/>
              </w:rPr>
              <w:t>09000211814111551155060001021181\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410500010e1d0e0707031231081d0e060001118141020b0002118141118141118141050000128149062001011d125905200101125d0507011d1259052001081d1c060702125d1d1c061512610112650920001511814d011300071511814d011265170706124d1512610112651d1259</w:t>
            </w:r>
            <w:r>
              <w:rPr>
                <w:rStyle w:val="ScriptNormal"/>
              </w:rPr>
              <w:t>0812651511814d0112650b200115128151\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01130013000f070415126101126512651281351219072002010e118119082003010e1181190a050000128159070002051c128161092004010e11811905050a2003010e1181191281550d07051181190e12815508118119040701121c040701122004070112080407011210040001</w:t>
            </w:r>
            <w:r>
              <w:rPr>
                <w:rStyle w:val="ScriptNormal"/>
              </w:rPr>
              <w:t>011c0420010e0805070212310e052002011c\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180620010112817107200112311181750707021280b91231080002111d111d111d05200012817907200212817d0e1c062001011181810507011280b90d0100087453514c74434c5200002e010029434c527320666f7220746865207453514c7420756e69742074657374696e67</w:t>
            </w:r>
            <w:r>
              <w:rPr>
                <w:rStyle w:val="ScriptNormal"/>
              </w:rPr>
              <w:t>206672616d65776f726b00000501000000000f\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01000a73716c6974792e6e657400000a0100057453514c7400002101001c436f7079726967687420c2a92073716c6974792e6e6574203230313000000501000100000801000200000000000801000800000000001e01000100540216577261704e6f6e457863657074696f6e5468726f77730100000000000226e35200000000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020000001c01000090610000904300005253445396c3e8da5493f8489282af042880ed7101000000633a5c5465616d436974795c6275696c644167656e745c776f726b5c313466636362646638656531373032655c7453514c74434c525c7453514c74434c525c6f626a5c437275697365436f6e74726f6c5c7453514c7443</w:t>
            </w:r>
            <w:r>
              <w:rPr>
                <w:rStyle w:val="ScriptNormal"/>
              </w:rPr>
              <w:t>4c\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522e70646200000000000000000000000000000000000000000000000000000000000000000000000000000000000000000000000000000000000000000000000000000000000000000000000000000000000000000000000000000000000000000000000000000000000000000000000000000000000000000000000000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0000000000000000000000000000000000000000000000000000000000000000000000000000000000000000d46200000000000000000000ee620000002000000000000000000000000000000000000000000000e0620000000000000000000000005f436f72446c6c4d61696e006d73636f7265652e646c6c00000000</w:t>
            </w:r>
            <w:r>
              <w:rPr>
                <w:rStyle w:val="ScriptNormal"/>
              </w:rPr>
              <w:t>00ff25\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00200010000000000000000000000000000000000000000000000000000000000000000000000000000000000000000000000000000000000000000000000000000000000000000000000000000000000000000000000000000000000000000000000000000000000000000000000000000000000000000000000000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00000000000000000000000000000100100000001800008000000000000000000000000000000100010000003000008000000000000000000000000000000100000000004800000058800000900300000000000000000000900334000000560053005f00560045005200530049004f004e005f0049004e004600</w:t>
            </w:r>
            <w:r>
              <w:rPr>
                <w:rStyle w:val="ScriptNormal"/>
              </w:rPr>
              <w:t>4f0000000000\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bd04effe00000100000001005999111400000100599911143f000000000000000400000002000000000000000000000000000000440000000100560061007200460069006c00650049006e0066006f00000000002400040000005400720061006e0073006c006100740069006f006e00000000000000b004f0</w:t>
            </w:r>
            <w:r>
              <w:rPr>
                <w:rStyle w:val="ScriptNormal"/>
              </w:rPr>
              <w:t>02000001005300\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7400720069006e006700460069006c00650049006e0066006f000000cc02000001003000300030003000300034006200300000006c002a00010043006f006d006d0065006e0074007300000043004c0052007300200066006f007200200074006800650020007400530051004c007400200075006e0069007400200074006500</w:t>
            </w:r>
            <w:r>
              <w:rPr>
                <w:rStyle w:val="ScriptNormal"/>
              </w:rPr>
              <w:t>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7300740069006e00670020006600720061006d00650077006f0072006b00000038000b00010043006f006d00700061006e0079004e0061006d00650000000000730071006c006900740079002e006e0065007400000000003c0009000100460069006c0065004400650073006300720069007000740069006f006e00000000</w:t>
            </w:r>
            <w:r>
              <w:rPr>
                <w:rStyle w:val="ScriptNormal"/>
              </w:rPr>
              <w:t>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7400530051004c00740043004c0052000000000040000f000100460069006c006500560065007200730069006f006e000000000031002e0030002e0035003100330037002e0033003900320035003700000000003c000d00010049006e007400650072006e0061006c004e0061006d00650000007400530051004c007400</w:t>
            </w:r>
            <w:r>
              <w:rPr>
                <w:rStyle w:val="ScriptNormal"/>
              </w:rPr>
              <w:t>4300\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4c0052002e0064006c006c00000000005c001c0001004c006500670061006c0043006f007000790072006900670068007400000043006f0070007900720069006700680074002000a9002000730071006c006900740079002e006e006500740020003200300031003000000044000d0001004f0072006900670069006e</w:t>
            </w:r>
            <w:r>
              <w:rPr>
                <w:rStyle w:val="ScriptNormal"/>
              </w:rPr>
              <w:t>006100\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6c00460069006c0065006e0061006d00650000007400530051004c00740043004c0052002e0064006c006c00000000002c0006000100500072006f0064007500630074004e0061006d006500000000007400530051004c007400000044000f000100500072006f006400750063007400560065007200730069006f00</w:t>
            </w:r>
            <w:r>
              <w:rPr>
                <w:rStyle w:val="ScriptNormal"/>
              </w:rPr>
              <w:t>6e000000\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31002e0030002e0035003100330037002e00330039003200350037000000000048000f00010041007300730065006d0062006c0079002000560065007200730069006f006e00000031002e0030002e0035003100330037002e00330039003200350037000000000000000000000000000000000000000000000000</w:t>
            </w:r>
            <w:r>
              <w:rPr>
                <w:rStyle w:val="ScriptNormal"/>
              </w:rPr>
              <w:t>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006000000c000000003300000000000000000000000000000000000000000000000000000000000000000000000000000000000000000000000000000000000000000000000000000000000000000000000000000000000000000000000000000000000000000000000000000000000000000000000000000000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0000000000000000\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0000000000000000000000000000000000000000000000000000000000000000000000000000000000000000000000000000000000000000000000000000000000000000000000000000000000000000000000000000000000000000000000000000000000000000000000000000000000000000000000</w:t>
            </w:r>
            <w:r>
              <w:rPr>
                <w:rStyle w:val="ScriptNormal"/>
              </w:rPr>
              <w:t>000000000000000000</w:t>
            </w:r>
          </w:p>
          <w:p w:rsidR="004261C3" w:rsidRDefault="004261C3">
            <w:pPr>
              <w:rPr>
                <w:rStyle w:val="ScriptNormal"/>
              </w:rPr>
            </w:pP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PERMISSION_</w:t>
            </w:r>
            <w:r>
              <w:rPr>
                <w:rStyle w:val="ScriptNormal"/>
              </w:rPr>
              <w:softHyphen/>
              <w:t>SET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EXTERNAL_</w:t>
            </w:r>
            <w:r>
              <w:rPr>
                <w:rStyle w:val="ScriptNormal"/>
              </w:rPr>
              <w:softHyphen/>
              <w:t>ACCESS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ResultSetsHaveSameMetaData" w:history="1">
        <w:r>
          <w:t>[t</w:t>
        </w:r>
        <w:r>
          <w:softHyphen/>
          <w:t>SQLt].[Assert</w:t>
        </w:r>
        <w:r>
          <w:softHyphen/>
          <w:t>Result</w:t>
        </w:r>
        <w:r>
          <w:softHyphen/>
          <w:t>Sets</w:t>
        </w:r>
        <w:r>
          <w:softHyphen/>
          <w:t>Have</w:t>
        </w:r>
        <w:r>
          <w:softHyphen/>
          <w:t>Same</w:t>
        </w:r>
        <w:r>
          <w:softHyphen/>
          <w:t>Meta</w:t>
        </w:r>
        <w:r>
          <w:softHyphen/>
          <w:t>Data]</w:t>
        </w:r>
      </w:hyperlink>
    </w:p>
    <w:p w:rsidR="004261C3" w:rsidRDefault="00B629B5">
      <w:hyperlink w:anchor="B3VZJY1/User_databases/App4Learn/Programmability/Stored_Procedures/CaptureOutput" w:history="1">
        <w:r>
          <w:t>[t</w:t>
        </w:r>
        <w:r>
          <w:softHyphen/>
          <w:t>SQLt].[Capture</w:t>
        </w:r>
        <w:r>
          <w:softHyphen/>
          <w:t>Output]</w:t>
        </w:r>
      </w:hyperlink>
    </w:p>
    <w:p w:rsidR="004261C3" w:rsidRDefault="00B629B5">
      <w:hyperlink w:anchor="B3VZJY1/User_databases/App4Learn/Programmability/Stored_Procedures/NewConnection" w:history="1">
        <w:r>
          <w:t>[t</w:t>
        </w:r>
        <w:r>
          <w:softHyphen/>
          <w:t>SQLt].[New</w:t>
        </w:r>
        <w:r>
          <w:softHyphen/>
          <w:t>Connection]</w:t>
        </w:r>
      </w:hyperlink>
    </w:p>
    <w:p w:rsidR="004261C3" w:rsidRDefault="00B629B5">
      <w:hyperlink w:anchor="B3VZJY1/User_databases/App4Learn/Programmability/Stored_Procedures/ResultSetFilter" w:history="1">
        <w:r>
          <w:t>[t</w:t>
        </w:r>
        <w:r>
          <w:softHyphen/>
          <w:t>SQLt].[Result</w:t>
        </w:r>
        <w:r>
          <w:softHyphen/>
          <w:t>Set</w:t>
        </w:r>
        <w:r>
          <w:softHyphen/>
          <w:t>Filter]</w:t>
        </w:r>
      </w:hyperlink>
    </w:p>
    <w:p w:rsidR="004261C3" w:rsidRDefault="00B629B5">
      <w:hyperlink w:anchor="B3VZJY1/User_databases/App4Learn/Programmability/Stored_Procedures/SuppressOutput" w:history="1">
        <w:r>
          <w:t>[t</w:t>
        </w:r>
        <w:r>
          <w:softHyphen/>
          <w:t>SQLt].[Suppress</w:t>
        </w:r>
        <w:r>
          <w:softHyphen/>
          <w:t>Output]</w:t>
        </w:r>
      </w:hyperlink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  <w:t>SQLt].[Private]</w:t>
        </w:r>
      </w:hyperlink>
    </w:p>
    <w:p w:rsidR="004261C3" w:rsidRDefault="004261C3">
      <w:pPr>
        <w:sectPr w:rsidR="004261C3">
          <w:headerReference w:type="default" r:id="rId520"/>
          <w:footerReference w:type="default" r:id="rId52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64" w:name="_Toc256000249"/>
            <w:r>
              <w:pict>
                <v:shape id="_x0000_i1610" type="#_x0000_t75" style="width:12pt;height:12pt">
                  <v:imagedata r:id="rId16" o:title=""/>
                </v:shape>
              </w:pict>
            </w:r>
            <w:r w:rsidR="00B629B5">
              <w:t xml:space="preserve"> </w:t>
            </w:r>
            <w:r w:rsidR="00B629B5">
              <w:t>User-Defined Table Types</w:t>
            </w:r>
            <w:bookmarkEnd w:id="26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Programmability/Types/User-Defined_Table_Types/DemonstrationInsertType" w:history="1">
              <w:r>
                <w:rPr>
                  <w:rStyle w:val="Table-Default"/>
                </w:rPr>
                <w:t>questions.Demonstration</w:t>
              </w:r>
              <w:r>
                <w:rPr>
                  <w:rStyle w:val="Table-Default"/>
                </w:rPr>
                <w:softHyphen/>
                <w:t>Insert</w:t>
              </w:r>
              <w:r>
                <w:rPr>
                  <w:rStyle w:val="Table-Default"/>
                </w:rPr>
                <w:softHyphen/>
                <w:t>Type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Types/User-Defined_Table_Types/QuestionInsertType" w:history="1">
              <w:r>
                <w:rPr>
                  <w:rStyle w:val="Table-Default"/>
                </w:rPr>
                <w:t>questions.Question</w:t>
              </w:r>
              <w:r>
                <w:rPr>
                  <w:rStyle w:val="Table-Default"/>
                </w:rPr>
                <w:softHyphen/>
                <w:t>Insert</w:t>
              </w:r>
              <w:r>
                <w:rPr>
                  <w:rStyle w:val="Table-Default"/>
                </w:rPr>
                <w:softHyphen/>
                <w:t>Type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22"/>
          <w:footerReference w:type="default" r:id="rId52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5" w:name="_Toc256000250"/>
            <w:r>
              <w:pict>
                <v:shape id="_x0000_i1611" type="#_x0000_t75" style="width:12pt;height:12pt">
                  <v:imagedata r:id="rId16" o:title=""/>
                </v:shape>
              </w:pict>
            </w:r>
            <w:r w:rsidR="00B629B5">
              <w:t xml:space="preserve"> </w:t>
            </w:r>
            <w:r w:rsidR="00B629B5">
              <w:t>[questions].[Demonstration</w:t>
            </w:r>
            <w:r w:rsidR="00B629B5">
              <w:softHyphen/>
              <w:t>Insert</w:t>
            </w:r>
            <w:r w:rsidR="00B629B5">
              <w:softHyphen/>
              <w:t>Type]</w:t>
            </w:r>
            <w:bookmarkEnd w:id="26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Heap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58"/>
        <w:gridCol w:w="1351"/>
        <w:gridCol w:w="1781"/>
        <w:gridCol w:w="1117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Demonstration</w:t>
            </w:r>
            <w:r>
              <w:softHyphen/>
              <w:t>Stage</w:t>
            </w:r>
            <w:r>
              <w:softHyphen/>
              <w:t>Insert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varchar(6000)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6000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Reg</w:t>
            </w:r>
            <w:r>
              <w:softHyphen/>
              <w:t>Ex</w:t>
            </w:r>
            <w:r>
              <w:softHyphen/>
              <w:t>Insert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varchar(2000)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Stage</w:t>
            </w:r>
            <w:r>
              <w:softHyphen/>
              <w:t>Mark</w:t>
            </w:r>
            <w:r>
              <w:softHyphen/>
              <w:t>Insert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[Demonstration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Type]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[Demonstration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Insert]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[Reg</w:t>
            </w:r>
            <w:r>
              <w:rPr>
                <w:rStyle w:val="ScriptNormal"/>
              </w:rPr>
              <w:softHyphen/>
              <w:t>Ex</w:t>
            </w:r>
            <w:r>
              <w:rPr>
                <w:rStyle w:val="ScriptNormal"/>
              </w:rPr>
              <w:softHyphen/>
              <w:t xml:space="preserve">Insert]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[Stage</w:t>
            </w:r>
            <w:r>
              <w:rPr>
                <w:rStyle w:val="ScriptNormal"/>
              </w:rPr>
              <w:softHyphen/>
              <w:t>Mark</w:t>
            </w:r>
            <w:r>
              <w:rPr>
                <w:rStyle w:val="ScriptNormal"/>
              </w:rPr>
              <w:softHyphen/>
              <w:t xml:space="preserve">Insert]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4261C3">
      <w:pPr>
        <w:sectPr w:rsidR="004261C3">
          <w:headerReference w:type="default" r:id="rId524"/>
          <w:footerReference w:type="default" r:id="rId52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6" w:name="_Toc256000251"/>
            <w:r>
              <w:pict>
                <v:shape id="_x0000_i1612" type="#_x0000_t75" style="width:12pt;height:12pt">
                  <v:imagedata r:id="rId16" o:title=""/>
                </v:shape>
              </w:pict>
            </w:r>
            <w:r w:rsidR="00B629B5">
              <w:t xml:space="preserve"> </w:t>
            </w:r>
            <w:r w:rsidR="00B629B5">
              <w:t>[questions].[Question</w:t>
            </w:r>
            <w:r w:rsidR="00B629B5">
              <w:softHyphen/>
              <w:t>Insert</w:t>
            </w:r>
            <w:r w:rsidR="00B629B5">
              <w:softHyphen/>
              <w:t>Type]</w:t>
            </w:r>
            <w:bookmarkEnd w:id="26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t>Heap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058"/>
        <w:gridCol w:w="1351"/>
        <w:gridCol w:w="1781"/>
        <w:gridCol w:w="1117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Selected</w:t>
            </w:r>
            <w:r>
              <w:softHyphen/>
              <w:t>Subject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Selected</w:t>
            </w:r>
            <w:r>
              <w:softHyphen/>
              <w:t>Curriculum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Selected</w:t>
            </w:r>
            <w:r>
              <w:softHyphen/>
              <w:t>Key</w:t>
            </w:r>
            <w:r>
              <w:softHyphen/>
              <w:t>Stage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Selected</w:t>
            </w:r>
            <w:r>
              <w:softHyphen/>
              <w:t>Explanation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New</w:t>
            </w:r>
            <w:r>
              <w:softHyphen/>
              <w:t>Question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varchar(200)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New</w:t>
            </w:r>
            <w:r>
              <w:softHyphen/>
              <w:t>Answer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Amount</w:t>
            </w:r>
            <w:r>
              <w:softHyphen/>
              <w:t>Of</w:t>
            </w:r>
            <w:r>
              <w:softHyphen/>
              <w:t>Steps</w:t>
            </w:r>
            <w:r>
              <w:softHyphen/>
              <w:t>Set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Marks</w:t>
            </w:r>
            <w:r>
              <w:softHyphen/>
              <w:t>Set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New</w:t>
            </w:r>
            <w:r>
              <w:softHyphen/>
              <w:t>False</w:t>
            </w:r>
            <w:r>
              <w:softHyphen/>
              <w:t>Answer</w:t>
            </w:r>
            <w:r>
              <w:softHyphen/>
              <w:t>A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New</w:t>
            </w:r>
            <w:r>
              <w:softHyphen/>
              <w:t>False</w:t>
            </w:r>
            <w:r>
              <w:softHyphen/>
              <w:t>Answer</w:t>
            </w:r>
            <w:r>
              <w:softHyphen/>
              <w:t>B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New</w:t>
            </w:r>
            <w:r>
              <w:softHyphen/>
              <w:t>False</w:t>
            </w:r>
            <w:r>
              <w:softHyphen/>
              <w:t>Answer</w:t>
            </w:r>
            <w:r>
              <w:softHyphen/>
              <w:t>C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varchar(1500)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1500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New</w:t>
            </w:r>
            <w:r>
              <w:softHyphen/>
              <w:t>Search</w:t>
            </w:r>
            <w:r>
              <w:softHyphen/>
              <w:t>String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varchar(300)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300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New</w:t>
            </w:r>
            <w:r>
              <w:softHyphen/>
              <w:t>Web</w:t>
            </w:r>
            <w:r>
              <w:softHyphen/>
            </w:r>
            <w:r>
              <w:t>Link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varchar(300)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300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[questions]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[Question</w:t>
            </w:r>
            <w:r>
              <w:rPr>
                <w:rStyle w:val="ScriptNormal"/>
              </w:rPr>
              <w:softHyphen/>
              <w:t>Insert</w:t>
            </w:r>
            <w:r>
              <w:rPr>
                <w:rStyle w:val="ScriptNormal"/>
              </w:rPr>
              <w:softHyphen/>
              <w:t xml:space="preserve">Type]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(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[Selected</w:t>
            </w:r>
            <w:r>
              <w:rPr>
                <w:rStyle w:val="ScriptNormal"/>
              </w:rPr>
              <w:softHyphen/>
              <w:t>Subject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[Selected</w:t>
            </w:r>
            <w:r>
              <w:rPr>
                <w:rStyle w:val="ScriptNormal"/>
              </w:rPr>
              <w:softHyphen/>
              <w:t>Curriculum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[Selected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[Selected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 xml:space="preserve">ID]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 xml:space="preserve">Question]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 xml:space="preserve">Answer]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[Amount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Steps</w:t>
            </w:r>
            <w:r>
              <w:rPr>
                <w:rStyle w:val="ScriptNormal"/>
              </w:rPr>
              <w:softHyphen/>
              <w:t xml:space="preserve">Set]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[Total</w:t>
            </w:r>
            <w:r>
              <w:rPr>
                <w:rStyle w:val="ScriptNormal"/>
              </w:rPr>
              <w:softHyphen/>
              <w:t>Marks</w:t>
            </w:r>
            <w:r>
              <w:rPr>
                <w:rStyle w:val="ScriptNormal"/>
              </w:rPr>
              <w:softHyphen/>
              <w:t xml:space="preserve">Set] [int]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A]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B]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False</w:t>
            </w:r>
            <w:r>
              <w:rPr>
                <w:rStyle w:val="ScriptNormal"/>
              </w:rPr>
              <w:softHyphen/>
              <w:t>Answer</w:t>
            </w:r>
            <w:r>
              <w:rPr>
                <w:rStyle w:val="ScriptNormal"/>
              </w:rPr>
              <w:softHyphen/>
              <w:t xml:space="preserve">C]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Search</w:t>
            </w:r>
            <w:r>
              <w:rPr>
                <w:rStyle w:val="ScriptNormal"/>
              </w:rPr>
              <w:softHyphen/>
              <w:t xml:space="preserve">String]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[New</w:t>
            </w:r>
            <w:r>
              <w:rPr>
                <w:rStyle w:val="ScriptNormal"/>
              </w:rPr>
              <w:softHyphen/>
              <w:t>Web</w:t>
            </w:r>
            <w:r>
              <w:rPr>
                <w:rStyle w:val="ScriptNormal"/>
              </w:rPr>
              <w:softHyphen/>
              <w:t xml:space="preserve">Link] [varchar]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 xml:space="preserve">AS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4261C3">
      <w:pPr>
        <w:sectPr w:rsidR="004261C3">
          <w:headerReference w:type="default" r:id="rId526"/>
          <w:footerReference w:type="default" r:id="rId52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67" w:name="_Toc256000252"/>
            <w:r>
              <w:pict>
                <v:shape id="_x0000_i1613" type="#_x0000_t75" style="width:12pt;height:12pt">
                  <v:imagedata r:id="rId17" o:title=""/>
                </v:shape>
              </w:pict>
            </w:r>
            <w:r w:rsidR="00B629B5">
              <w:t xml:space="preserve"> </w:t>
            </w:r>
            <w:r w:rsidR="00B629B5">
              <w:t>User-Defined Types</w:t>
            </w:r>
            <w:bookmarkEnd w:id="26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Types/User-Defined_Types/Private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SQLt.Private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28"/>
          <w:footerReference w:type="default" r:id="rId52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68" w:name="_Toc256000253"/>
            <w:r>
              <w:pict>
                <v:shape id="_x0000_i1614" type="#_x0000_t75" style="width:12pt;height:12pt">
                  <v:imagedata r:id="rId17" o:title=""/>
                </v:shape>
              </w:pict>
            </w:r>
            <w:r w:rsidR="00B629B5">
              <w:t xml:space="preserve"> </w:t>
            </w:r>
            <w:r w:rsidR="00B629B5">
              <w:t>[t</w:t>
            </w:r>
            <w:r w:rsidR="00B629B5">
              <w:softHyphen/>
            </w:r>
            <w:r w:rsidR="00B629B5">
              <w:t>SQLt].[Private]</w:t>
            </w:r>
            <w:bookmarkEnd w:id="26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Length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1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Assembly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Programmability/Assemblies/tSQLtCLR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CLR.t</w:t>
              </w:r>
              <w:r>
                <w:rPr>
                  <w:rStyle w:val="Table-Default"/>
                </w:rPr>
                <w:softHyphen/>
                <w:t>SQLt</w:t>
              </w:r>
              <w:r>
                <w:rPr>
                  <w:rStyle w:val="Table-Default"/>
                </w:rPr>
                <w:softHyphen/>
                <w:t>Private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TYPE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[Private]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EXTERNAL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CLR.t</w:t>
            </w:r>
            <w:r>
              <w:rPr>
                <w:rStyle w:val="ScriptNormal"/>
              </w:rPr>
              <w:softHyphen/>
              <w:t>SQLt</w:t>
            </w:r>
            <w:r>
              <w:rPr>
                <w:rStyle w:val="ScriptNormal"/>
              </w:rPr>
              <w:softHyphen/>
              <w:t>Private]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Programmability/Assemblies/tSQLtCLR" w:history="1">
        <w:r>
          <w:t>[t</w:t>
        </w:r>
        <w:r>
          <w:softHyphen/>
          <w:t>SQLt</w:t>
        </w:r>
        <w:r>
          <w:softHyphen/>
          <w:t>CLR]</w:t>
        </w:r>
      </w:hyperlink>
    </w:p>
    <w:p w:rsidR="004261C3" w:rsidRDefault="00B629B5">
      <w:hyperlink w:anchor="B3VZJY1/User_databases/App4Learn/Security/Schemas/tSQLt" w:history="1">
        <w:r>
          <w:t>t</w:t>
        </w:r>
        <w:r>
          <w:softHyphen/>
          <w:t>SQLt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</w:t>
        </w:r>
        <w:r>
          <w:t>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TableToText" w:history="1">
        <w:r>
          <w:t>[t</w:t>
        </w:r>
        <w:r>
          <w:softHyphen/>
          <w:t>SQLt].[Table</w:t>
        </w:r>
        <w:r>
          <w:softHyphen/>
          <w:t>To</w:t>
        </w:r>
        <w:r>
          <w:softHyphen/>
          <w:t>Text]</w:t>
        </w:r>
      </w:hyperlink>
    </w:p>
    <w:p w:rsidR="004261C3" w:rsidRDefault="00B629B5">
      <w:hyperlink w:anchor="B3VZJY1/User_databases/App4Learn/Programmability/Functions/Table-valued_Functions/Info" w:history="1">
        <w:r>
          <w:t>[t</w:t>
        </w:r>
        <w:r>
          <w:softHyphen/>
          <w:t>SQLt].[Info]</w:t>
        </w:r>
      </w:hyperlink>
    </w:p>
    <w:p w:rsidR="004261C3" w:rsidRDefault="00B629B5">
      <w:hyperlink w:anchor="B3VZJY1/User_databases/App4Learn/Programmability/Functions/Table-valued_Functions/Private_GetForeignKe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Definition]</w:t>
        </w:r>
      </w:hyperlink>
    </w:p>
    <w:p w:rsidR="004261C3" w:rsidRDefault="004261C3">
      <w:pPr>
        <w:sectPr w:rsidR="004261C3">
          <w:headerReference w:type="default" r:id="rId530"/>
          <w:footerReference w:type="default" r:id="rId53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69" w:name="_Toc256000254"/>
            <w:bookmarkStart w:id="270" w:name="B3VZJY1/User_databases/App4Learn/Securit"/>
            <w:r>
              <w:pict>
                <v:shape id="_x0000_i1615" type="#_x0000_t75" style="width:12pt;height:12pt">
                  <v:imagedata r:id="rId18" o:title=""/>
                </v:shape>
              </w:pict>
            </w:r>
            <w:r w:rsidR="00B629B5">
              <w:t xml:space="preserve"> </w:t>
            </w:r>
            <w:r w:rsidR="00B629B5">
              <w:t>Users</w:t>
            </w:r>
            <w:bookmarkEnd w:id="269"/>
          </w:p>
          <w:bookmarkEnd w:id="270"/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Security/Users/AppAccess" w:history="1">
              <w:r>
                <w:rPr>
                  <w:rStyle w:val="Table-Default"/>
                </w:rPr>
                <w:t>App</w:t>
              </w:r>
              <w:r>
                <w:rPr>
                  <w:rStyle w:val="Table-Default"/>
                </w:rPr>
                <w:softHyphen/>
                <w:t>Access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32"/>
          <w:footerReference w:type="default" r:id="rId53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1" w:name="_Toc256000255"/>
            <w:r>
              <w:pict>
                <v:shape id="_x0000_i1616" type="#_x0000_t75" style="width:12pt;height:12pt">
                  <v:imagedata r:id="rId18" o:title=""/>
                </v:shape>
              </w:pict>
            </w:r>
            <w:r w:rsidR="00B629B5">
              <w:t xml:space="preserve"> </w:t>
            </w:r>
            <w:r w:rsidR="00B629B5">
              <w:t>App</w:t>
            </w:r>
            <w:r w:rsidR="00B629B5">
              <w:softHyphen/>
              <w:t>Access</w:t>
            </w:r>
            <w:bookmarkEnd w:id="27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Type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Sql</w:t>
            </w:r>
            <w:r>
              <w:softHyphen/>
              <w:t>User</w:t>
            </w:r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Login Name</w:t>
            </w:r>
          </w:p>
        </w:tc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r>
              <w:t>App</w:t>
            </w:r>
            <w:r>
              <w:softHyphen/>
              <w:t>Access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Default Schema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Database Level Permissions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Action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CONNECT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Grant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master.dbo.syslogins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loginname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'App</w:t>
            </w:r>
            <w:r>
              <w:rPr>
                <w:rStyle w:val="ScriptString"/>
              </w:rPr>
              <w:softHyphen/>
              <w:t>Access'</w:t>
            </w:r>
            <w:r>
              <w:rPr>
                <w:rStyle w:val="ScriptOperator"/>
              </w:rPr>
              <w:t>)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LOGIN [App</w:t>
            </w:r>
            <w:r>
              <w:rPr>
                <w:rStyle w:val="ScriptNormal"/>
              </w:rPr>
              <w:softHyphen/>
              <w:t xml:space="preserve">Access]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PASSWORD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'p@ssw0rd'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[App</w:t>
            </w:r>
            <w:r>
              <w:rPr>
                <w:rStyle w:val="ScriptNormal"/>
              </w:rPr>
              <w:softHyphen/>
              <w:t xml:space="preserve">Access]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LOGIN [App</w:t>
            </w:r>
            <w:r>
              <w:rPr>
                <w:rStyle w:val="ScriptNormal"/>
              </w:rPr>
              <w:softHyphen/>
              <w:t>Access]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Security/Schemas/curriculum" w:history="1">
        <w:r>
          <w:t>curriculum</w:t>
        </w:r>
      </w:hyperlink>
    </w:p>
    <w:p w:rsidR="004261C3" w:rsidRDefault="00B629B5">
      <w:hyperlink w:anchor="B3VZJY1/User_databases/App4Learn/Security/Schemas/questions" w:history="1">
        <w:r>
          <w:t>questions</w:t>
        </w:r>
      </w:hyperlink>
    </w:p>
    <w:p w:rsidR="004261C3" w:rsidRDefault="00B629B5">
      <w:hyperlink w:anchor="B3VZJY1/User_databases/App4Learn/Security/Schemas/users" w:history="1">
        <w:r>
          <w:t>user</w:t>
        </w:r>
        <w:r>
          <w:t>s</w:t>
        </w:r>
      </w:hyperlink>
    </w:p>
    <w:p w:rsidR="004261C3" w:rsidRDefault="004261C3">
      <w:pPr>
        <w:sectPr w:rsidR="004261C3">
          <w:headerReference w:type="default" r:id="rId534"/>
          <w:footerReference w:type="default" r:id="rId53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72" w:name="_Toc256000256"/>
            <w:r>
              <w:pict>
                <v:shape id="_x0000_i1617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Database Roles</w:t>
            </w:r>
            <w:bookmarkEnd w:id="27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accessadmin" w:history="1">
              <w:r>
                <w:rPr>
                  <w:rStyle w:val="Table-Default"/>
                </w:rPr>
                <w:t>db_accessadmin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backupoperator" w:history="1">
              <w:r>
                <w:rPr>
                  <w:rStyle w:val="Table-Default"/>
                </w:rPr>
                <w:t>db_backupoperator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datareader" w:history="1">
              <w:r>
                <w:rPr>
                  <w:rStyle w:val="Table-Default"/>
                </w:rPr>
                <w:t>db_datareader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datawriter" w:history="1">
              <w:r>
                <w:rPr>
                  <w:rStyle w:val="Table-Default"/>
                </w:rPr>
                <w:t>db_datawriter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ddladmin" w:history="1">
              <w:r>
                <w:rPr>
                  <w:rStyle w:val="Table-Default"/>
                </w:rPr>
                <w:t>db_ddladmin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denydatareader" w:history="1">
              <w:r>
                <w:rPr>
                  <w:rStyle w:val="Table-Default"/>
                </w:rPr>
                <w:t>db_denydatareader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denydatawriter" w:history="1">
              <w:r>
                <w:rPr>
                  <w:rStyle w:val="Table-Default"/>
                </w:rPr>
                <w:t>db_denydatawriter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owner" w:history="1">
              <w:r>
                <w:rPr>
                  <w:rStyle w:val="Table-Default"/>
                </w:rPr>
                <w:t>db_owner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Roles/Database_Roles/db_securityadmin" w:history="1">
              <w:r>
                <w:rPr>
                  <w:rStyle w:val="Table-Default"/>
                </w:rPr>
                <w:t>db_securityadmin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Security/Roles/Database_Roles/public" w:history="1">
              <w:r>
                <w:rPr>
                  <w:rStyle w:val="Table-Default"/>
                </w:rPr>
                <w:t>public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36"/>
          <w:footerReference w:type="default" r:id="rId537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3" w:name="_Toc256000257"/>
            <w:r>
              <w:pict>
                <v:shape id="_x0000_i1618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db_accessadmin</w:t>
            </w:r>
            <w:bookmarkEnd w:id="27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38"/>
          <w:footerReference w:type="default" r:id="rId539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4" w:name="_Toc256000258"/>
            <w:r>
              <w:pict>
                <v:shape id="_x0000_i1619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db_backupoperator</w:t>
            </w:r>
            <w:bookmarkEnd w:id="27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40"/>
          <w:footerReference w:type="default" r:id="rId541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5" w:name="_Toc256000259"/>
            <w:r>
              <w:pict>
                <v:shape id="_x0000_i1620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db_datareader</w:t>
            </w:r>
            <w:bookmarkEnd w:id="27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42"/>
          <w:footerReference w:type="default" r:id="rId543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6" w:name="_Toc256000260"/>
            <w:r>
              <w:pict>
                <v:shape id="_x0000_i1621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db_datawriter</w:t>
            </w:r>
            <w:bookmarkEnd w:id="27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44"/>
          <w:footerReference w:type="default" r:id="rId545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7" w:name="_Toc256000261"/>
            <w:r>
              <w:pict>
                <v:shape id="_x0000_i1622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db_ddladmin</w:t>
            </w:r>
            <w:bookmarkEnd w:id="27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46"/>
          <w:footerReference w:type="default" r:id="rId547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8" w:name="_Toc256000262"/>
            <w:r>
              <w:pict>
                <v:shape id="_x0000_i1623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db_denydatareader</w:t>
            </w:r>
            <w:bookmarkEnd w:id="27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48"/>
          <w:footerReference w:type="default" r:id="rId549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79" w:name="_Toc256000263"/>
            <w:r>
              <w:pict>
                <v:shape id="_x0000_i1624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db_denydatawriter</w:t>
            </w:r>
            <w:bookmarkEnd w:id="27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50"/>
          <w:footerReference w:type="default" r:id="rId551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0" w:name="_Toc256000264"/>
            <w:r>
              <w:pict>
                <v:shape id="_x0000_i1625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db_owner</w:t>
            </w:r>
            <w:bookmarkEnd w:id="28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52"/>
          <w:footerReference w:type="default" r:id="rId553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1" w:name="_Toc256000265"/>
            <w:r>
              <w:pict>
                <v:shape id="_x0000_i1626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db_securityadmin</w:t>
            </w:r>
            <w:bookmarkEnd w:id="28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54"/>
          <w:footerReference w:type="default" r:id="rId555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4261C3" w:rsidRDefault="004261C3"/>
    <w:p w:rsidR="004261C3" w:rsidRDefault="004261C3"/>
    <w:p w:rsidR="004261C3" w:rsidRDefault="004261C3"/>
    <w:p w:rsidR="004261C3" w:rsidRDefault="004261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2" w:name="_Toc256000266"/>
            <w:r>
              <w:pict>
                <v:shape id="_x0000_i1627" type="#_x0000_t75" style="width:12pt;height:12pt">
                  <v:imagedata r:id="rId19" o:title=""/>
                </v:shape>
              </w:pict>
            </w:r>
            <w:r w:rsidR="00B629B5">
              <w:t xml:space="preserve"> </w:t>
            </w:r>
            <w:r w:rsidR="00B629B5">
              <w:t>public</w:t>
            </w:r>
            <w:bookmarkEnd w:id="28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56"/>
          <w:footerReference w:type="default" r:id="rId557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5"/>
            </w:pPr>
            <w:bookmarkStart w:id="283" w:name="_Toc256000267"/>
            <w:r>
              <w:pict>
                <v:shape id="_x0000_i1628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Schemas</w:t>
            </w:r>
            <w:bookmarkEnd w:id="28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curriculum" w:history="1">
              <w:r>
                <w:rPr>
                  <w:rStyle w:val="Table-Default"/>
                </w:rPr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DatabaseIntegrityChecks" w:history="1">
              <w:r>
                <w:rPr>
                  <w:rStyle w:val="Table-Default"/>
                </w:rPr>
                <w:t>Database</w:t>
              </w:r>
              <w:r>
                <w:rPr>
                  <w:rStyle w:val="Table-Default"/>
                </w:rPr>
                <w:softHyphen/>
                <w:t>Integrity</w:t>
              </w:r>
              <w:r>
                <w:rPr>
                  <w:rStyle w:val="Table-Default"/>
                </w:rPr>
                <w:softHyphen/>
                <w:t>Checks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GetExplanationDetails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Explanation</w:t>
              </w:r>
              <w:r>
                <w:rPr>
                  <w:rStyle w:val="Table-Default"/>
                </w:rPr>
                <w:softHyphen/>
                <w:t>Details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GetFilteredListOfExplanationsByCurriculum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GetFilteredListOfExplanationsBySubject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Filtere</w:t>
              </w:r>
              <w:r>
                <w:rPr>
                  <w:rStyle w:val="Table-Default"/>
                </w:rPr>
                <w:t>d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Explanations</w:t>
              </w:r>
              <w:r>
                <w:rPr>
                  <w:rStyle w:val="Table-Default"/>
                </w:rPr>
                <w:softHyphen/>
                <w:t>By</w:t>
              </w:r>
              <w:r>
                <w:rPr>
                  <w:rStyle w:val="Table-Default"/>
                </w:rPr>
                <w:softHyphen/>
                <w:t>Subject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GetListOfQuestionIds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List</w:t>
              </w:r>
              <w:r>
                <w:rPr>
                  <w:rStyle w:val="Table-Default"/>
                </w:rPr>
                <w:softHyphen/>
                <w:t>Of</w:t>
              </w:r>
              <w:r>
                <w:rPr>
                  <w:rStyle w:val="Table-Default"/>
                </w:rPr>
                <w:softHyphen/>
                <w:t>Question</w:t>
              </w:r>
              <w:r>
                <w:rPr>
                  <w:rStyle w:val="Table-Default"/>
                </w:rPr>
                <w:softHyphen/>
                <w:t>Ids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GetTrainingDemoStepDetailsList" w:history="1">
              <w:r>
                <w:rPr>
                  <w:rStyle w:val="Table-Default"/>
                </w:rPr>
                <w:t>Get</w:t>
              </w:r>
              <w:r>
                <w:rPr>
                  <w:rStyle w:val="Table-Default"/>
                </w:rPr>
                <w:softHyphen/>
                <w:t>T</w:t>
              </w:r>
              <w:r>
                <w:rPr>
                  <w:rStyle w:val="Table-Default"/>
                </w:rPr>
                <w:t>raining</w:t>
              </w:r>
              <w:r>
                <w:rPr>
                  <w:rStyle w:val="Table-Default"/>
                </w:rPr>
                <w:softHyphen/>
                <w:t>Demo</w:t>
              </w:r>
              <w:r>
                <w:rPr>
                  <w:rStyle w:val="Table-Default"/>
                </w:rPr>
                <w:softHyphen/>
                <w:t>Step</w:t>
              </w:r>
              <w:r>
                <w:rPr>
                  <w:rStyle w:val="Table-Default"/>
                </w:rPr>
                <w:softHyphen/>
                <w:t>Details</w:t>
              </w:r>
              <w:r>
                <w:rPr>
                  <w:rStyle w:val="Table-Default"/>
                </w:rPr>
                <w:softHyphen/>
                <w:t>List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InsertNewCurriculum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Curriculum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InsertNewDemonstrationStep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</w:r>
              <w:r>
                <w:rPr>
                  <w:rStyle w:val="Table-Default"/>
                </w:rPr>
                <w:t>Demonstration</w:t>
              </w:r>
              <w:r>
                <w:rPr>
                  <w:rStyle w:val="Table-Default"/>
                </w:rPr>
                <w:softHyphen/>
                <w:t>Step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InsertNewExplanation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Explanation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InsertNewKeyStage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Key</w:t>
              </w:r>
              <w:r>
                <w:rPr>
                  <w:rStyle w:val="Table-Default"/>
                </w:rPr>
                <w:softHyphen/>
                <w:t>Stage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InsertNewQuestion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Question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InsertNewSubject" w:history="1">
              <w:r>
                <w:rPr>
                  <w:rStyle w:val="Table-Default"/>
                </w:rPr>
                <w:t>Insert</w:t>
              </w:r>
              <w:r>
                <w:rPr>
                  <w:rStyle w:val="Table-Default"/>
                </w:rPr>
                <w:softHyphen/>
                <w:t>New</w:t>
              </w:r>
              <w:r>
                <w:rPr>
                  <w:rStyle w:val="Table-Default"/>
                </w:rPr>
                <w:softHyphen/>
                <w:t>Subject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ProceduresDoNotThrowExceptions" w:history="1">
              <w:r>
                <w:rPr>
                  <w:rStyle w:val="Table-Default"/>
                </w:rPr>
                <w:t>Procedures</w:t>
              </w:r>
              <w:r>
                <w:rPr>
                  <w:rStyle w:val="Table-Default"/>
                </w:rPr>
                <w:softHyphen/>
                <w:t>Do</w:t>
              </w:r>
              <w:r>
                <w:rPr>
                  <w:rStyle w:val="Table-Default"/>
                </w:rPr>
                <w:softHyphen/>
                <w:t>Not</w:t>
              </w:r>
              <w:r>
                <w:rPr>
                  <w:rStyle w:val="Table-Default"/>
                </w:rPr>
                <w:softHyphen/>
                <w:t>Throw</w:t>
              </w:r>
              <w:r>
                <w:rPr>
                  <w:rStyle w:val="Table-Default"/>
                </w:rPr>
                <w:softHyphen/>
                <w:t>Exceptions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questions" w:history="1">
              <w:r>
                <w:rPr>
                  <w:rStyle w:val="Table-Default"/>
                </w:rPr>
                <w:t>questions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SQLCop" w:history="1">
              <w:r>
                <w:rPr>
                  <w:rStyle w:val="Table-Default"/>
                </w:rPr>
                <w:t>SQLCop</w:t>
              </w:r>
            </w:hyperlink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keepNext/>
              <w:rPr>
                <w:rStyle w:val="Table-Default"/>
              </w:rPr>
            </w:pPr>
            <w:hyperlink w:anchor="B3VZJY1/User_databases/App4Learn/Security/Schemas/tSQLt" w:history="1">
              <w:r>
                <w:rPr>
                  <w:rStyle w:val="Table-Default"/>
                </w:rPr>
                <w:t>t</w:t>
              </w:r>
              <w:r>
                <w:rPr>
                  <w:rStyle w:val="Table-Default"/>
                </w:rPr>
                <w:softHyphen/>
                <w:t>SQLt</w:t>
              </w:r>
            </w:hyperlink>
          </w:p>
        </w:tc>
      </w:tr>
      <w:tr w:rsidR="004261C3">
        <w:tc>
          <w:tcPr>
            <w:tcW w:w="0" w:type="auto"/>
            <w:shd w:val="clear" w:color="auto" w:fill="F3F3F3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Security/Schemas/users" w:history="1">
              <w:r>
                <w:rPr>
                  <w:rStyle w:val="Table-Default"/>
                </w:rPr>
                <w:t>users</w:t>
              </w:r>
            </w:hyperlink>
          </w:p>
        </w:tc>
      </w:tr>
    </w:tbl>
    <w:p w:rsidR="004261C3" w:rsidRDefault="004261C3"/>
    <w:p w:rsidR="004261C3" w:rsidRDefault="004261C3">
      <w:pPr>
        <w:sectPr w:rsidR="004261C3">
          <w:headerReference w:type="default" r:id="rId558"/>
          <w:footerReference w:type="default" r:id="rId55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4" w:name="_Toc256000268"/>
            <w:r>
              <w:pict>
                <v:shape id="_x0000_i1629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curriculum</w:t>
            </w:r>
            <w:bookmarkEnd w:id="28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Security/Users/AppAccess" w:history="1">
              <w:r>
                <w:rPr>
                  <w:rStyle w:val="Table-Default"/>
                </w:rPr>
                <w:t>App</w:t>
              </w:r>
              <w:r>
                <w:rPr>
                  <w:rStyle w:val="Table-Default"/>
                </w:rPr>
                <w:softHyphen/>
                <w:t>Access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[App</w:t>
            </w:r>
            <w:r>
              <w:rPr>
                <w:rStyle w:val="ScriptNormal"/>
              </w:rPr>
              <w:softHyphen/>
              <w:t>Access]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Users/AppAccess" w:history="1">
        <w:r>
          <w:t>App</w:t>
        </w:r>
        <w:r>
          <w:softHyphen/>
          <w:t>Access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Curriculum" w:history="1">
        <w:r>
          <w:t>[curriculum].[tbl</w:t>
        </w:r>
        <w:r>
          <w:softHyphen/>
          <w:t>Curriculum]</w:t>
        </w:r>
      </w:hyperlink>
    </w:p>
    <w:p w:rsidR="004261C3" w:rsidRDefault="00B629B5">
      <w:hyperlink w:anchor="B3VZJY1/User_databases/App4Learn/Tables/tblExplanation" w:history="1">
        <w:r>
          <w:t>[curriculum].[tbl</w:t>
        </w:r>
        <w:r>
          <w:softHyphen/>
          <w:t>Explanation]</w:t>
        </w:r>
      </w:hyperlink>
    </w:p>
    <w:p w:rsidR="004261C3" w:rsidRDefault="00B629B5">
      <w:hyperlink w:anchor="B3VZJY1/User_databases/App4Learn/Tables/tblKeyStage" w:history="1">
        <w:r>
          <w:t>[curriculum].[tbl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Tables/tblSubject" w:history="1">
        <w:r>
          <w:t>[curriculum].[tbl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GetExplanationDetails" w:history="1">
        <w:r>
          <w:t>[curriculum].[Get</w:t>
        </w:r>
        <w:r>
          <w:softHyphen/>
          <w:t>Explanation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GetFilteredListOf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GetFilteredListOfExplanationsByCurriculum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</w:t>
        </w:r>
        <w:r>
          <w:t>f</w:t>
        </w:r>
        <w:r>
          <w:softHyphen/>
          <w:t>Explanations</w:t>
        </w:r>
        <w:r>
          <w:softHyphen/>
          <w:t>By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GetFilteredListOfExplanationsBySubject" w:history="1">
        <w:r>
          <w:t>[curriculum].[Get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</w:t>
        </w:r>
      </w:hyperlink>
    </w:p>
    <w:p w:rsidR="004261C3" w:rsidRDefault="00B629B5">
      <w:hyperlink w:anchor="B3VZJY1/User_databases/App4Learn/Programmability/Stored_Procedures/GetListOfCurriculum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GetListOfExplanation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Explanations]</w:t>
        </w:r>
      </w:hyperlink>
    </w:p>
    <w:p w:rsidR="004261C3" w:rsidRDefault="00B629B5">
      <w:hyperlink w:anchor="B3VZJY1/User_databases/App4Learn/Programmability/Stored_Procedures/GetListOfKeyStages" w:history="1">
        <w:r>
          <w:t>[curriculum].[Get</w:t>
        </w:r>
        <w:r>
          <w:softHyphen/>
          <w:t>List</w:t>
        </w:r>
        <w:r>
          <w:softHyphen/>
          <w:t>Of</w:t>
        </w:r>
        <w:r>
          <w:softHyphen/>
          <w:t>Key</w:t>
        </w:r>
        <w:r>
          <w:softHyphen/>
          <w:t>Stages]</w:t>
        </w:r>
      </w:hyperlink>
    </w:p>
    <w:p w:rsidR="004261C3" w:rsidRDefault="00B629B5">
      <w:hyperlink w:anchor="B3VZJY1/User_databases/App4Learn/Programmability/Stored_Procedures/GetListOfSubjects" w:history="1">
        <w:r>
          <w:t>[curriculum].[</w:t>
        </w:r>
        <w:r>
          <w:t>Get</w:t>
        </w:r>
        <w:r>
          <w:softHyphen/>
          <w:t>List</w:t>
        </w:r>
        <w:r>
          <w:softHyphen/>
          <w:t>Of</w:t>
        </w:r>
        <w:r>
          <w:softHyphen/>
          <w:t>Subjects]</w:t>
        </w:r>
      </w:hyperlink>
    </w:p>
    <w:p w:rsidR="004261C3" w:rsidRDefault="00B629B5">
      <w:hyperlink w:anchor="B3VZJY1/User_databases/App4Learn/Programmability/Stored_Procedures/InsertNewCurriculum" w:history="1">
        <w:r>
          <w:t>[curriculum].[Insert</w:t>
        </w:r>
        <w:r>
          <w:softHyphen/>
          <w:t>New</w:t>
        </w:r>
        <w:r>
          <w:softHyphen/>
          <w:t>Curriculum]</w:t>
        </w:r>
      </w:hyperlink>
    </w:p>
    <w:p w:rsidR="004261C3" w:rsidRDefault="00B629B5">
      <w:hyperlink w:anchor="B3VZJY1/User_databases/App4Learn/Programmability/Stored_Procedures/InsertNewExplanation" w:history="1">
        <w:r>
          <w:t>[curriculum].[Insert</w:t>
        </w:r>
        <w:r>
          <w:softHyphen/>
          <w:t>New</w:t>
        </w:r>
        <w:r>
          <w:softHyphen/>
          <w:t>Explanation]</w:t>
        </w:r>
      </w:hyperlink>
    </w:p>
    <w:p w:rsidR="004261C3" w:rsidRDefault="00B629B5">
      <w:hyperlink w:anchor="B3VZJY1/User_databases/App4Learn/Programmability/Stored_Procedures/InsertNewKeyStage" w:history="1">
        <w:r>
          <w:t>[curriculu</w:t>
        </w:r>
        <w:r>
          <w:t>m].[Insert</w:t>
        </w:r>
        <w:r>
          <w:softHyphen/>
          <w:t>New</w:t>
        </w:r>
        <w:r>
          <w:softHyphen/>
          <w:t>Key</w:t>
        </w:r>
        <w:r>
          <w:softHyphen/>
          <w:t>Stage]</w:t>
        </w:r>
      </w:hyperlink>
    </w:p>
    <w:p w:rsidR="004261C3" w:rsidRDefault="00B629B5">
      <w:hyperlink w:anchor="B3VZJY1/User_databases/App4Learn/Programmability/Stored_Procedures/InsertNewSubject" w:history="1">
        <w:r>
          <w:t>[curriculum].[Insert</w:t>
        </w:r>
        <w:r>
          <w:softHyphen/>
          <w:t>New</w:t>
        </w:r>
        <w:r>
          <w:softHyphen/>
          <w:t>Subject]</w:t>
        </w:r>
      </w:hyperlink>
    </w:p>
    <w:p w:rsidR="004261C3" w:rsidRDefault="004261C3">
      <w:pPr>
        <w:sectPr w:rsidR="004261C3">
          <w:headerReference w:type="default" r:id="rId560"/>
          <w:footerReference w:type="default" r:id="rId56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5" w:name="_Toc256000269"/>
            <w:r>
              <w:pict>
                <v:shape id="_x0000_i1630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Database</w:t>
            </w:r>
            <w:r w:rsidR="00B629B5">
              <w:softHyphen/>
              <w:t>Integrity</w:t>
            </w:r>
            <w:r w:rsidR="00B629B5">
              <w:softHyphen/>
              <w:t>Checks</w:t>
            </w:r>
            <w:bookmarkEnd w:id="28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[Database</w:t>
            </w:r>
            <w:r>
              <w:rPr>
                <w:rStyle w:val="ScriptNormal"/>
              </w:rPr>
              <w:softHyphen/>
              <w:t>Integrity</w:t>
            </w:r>
            <w:r>
              <w:rPr>
                <w:rStyle w:val="ScriptNormal"/>
              </w:rPr>
              <w:softHyphen/>
              <w:t>Checks]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'Database</w:t>
            </w:r>
            <w:r>
              <w:rPr>
                <w:rStyle w:val="ScriptString"/>
              </w:rPr>
              <w:softHyphen/>
              <w:t>Integrity</w:t>
            </w:r>
            <w:r>
              <w:rPr>
                <w:rStyle w:val="ScriptString"/>
              </w:rPr>
              <w:softHyphen/>
              <w:t>Checks'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ProceduresHaveNoExceptionTests" w:history="1">
        <w:r>
          <w:t>[Database</w:t>
        </w:r>
        <w:r>
          <w:softHyphen/>
          <w:t>Integrity</w:t>
        </w:r>
        <w:r>
          <w:softHyphen/>
          <w:t>Checks].[test Procedures</w:t>
        </w:r>
        <w:r>
          <w:softHyphen/>
          <w:t>Have</w:t>
        </w:r>
        <w:r>
          <w:softHyphen/>
          <w:t>No</w:t>
        </w:r>
        <w:r>
          <w:softHyphen/>
          <w:t>Exception</w:t>
        </w:r>
        <w:r>
          <w:softHyphen/>
          <w:t>Tests]</w:t>
        </w:r>
      </w:hyperlink>
    </w:p>
    <w:p w:rsidR="004261C3" w:rsidRDefault="004261C3">
      <w:pPr>
        <w:sectPr w:rsidR="004261C3">
          <w:headerReference w:type="default" r:id="rId562"/>
          <w:footerReference w:type="default" r:id="rId56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6" w:name="_Toc256000270"/>
            <w:r>
              <w:pict>
                <v:shape id="_x0000_i1631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Get</w:t>
            </w:r>
            <w:r w:rsidR="00B629B5">
              <w:softHyphen/>
              <w:t>Explanation</w:t>
            </w:r>
            <w:r w:rsidR="00B629B5">
              <w:softHyphen/>
              <w:t>Details</w:t>
            </w:r>
            <w:bookmarkEnd w:id="28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 xml:space="preserve">Extended </w:t>
      </w: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Explanation</w:t>
            </w:r>
            <w:r>
              <w:rPr>
                <w:rStyle w:val="ScriptNormal"/>
              </w:rPr>
              <w:softHyphen/>
              <w:t>Details]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Explanation</w:t>
            </w:r>
            <w:r>
              <w:rPr>
                <w:rStyle w:val="ScriptString"/>
              </w:rPr>
              <w:softHyphen/>
              <w:t>Details'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ReturnsCorrectExplanation" w:history="1">
        <w:r>
          <w:t>[Get</w:t>
        </w:r>
        <w:r>
          <w:softHyphen/>
          <w:t>Explanation</w:t>
        </w:r>
        <w:r>
          <w:softHyphen/>
          <w:t>Details].[test Returns</w:t>
        </w:r>
        <w:r>
          <w:softHyphen/>
          <w:t>Correct</w:t>
        </w:r>
        <w:r>
          <w:softHyphen/>
          <w:t>Explanation]</w:t>
        </w:r>
      </w:hyperlink>
    </w:p>
    <w:p w:rsidR="004261C3" w:rsidRDefault="004261C3">
      <w:pPr>
        <w:sectPr w:rsidR="004261C3">
          <w:headerReference w:type="default" r:id="rId564"/>
          <w:footerReference w:type="default" r:id="rId56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7" w:name="_Toc256000271"/>
            <w:r>
              <w:pict>
                <v:shape id="_x0000_i1632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Curriculum</w:t>
            </w:r>
            <w:bookmarkEnd w:id="28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up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Curriculum].[Setup]</w:t>
        </w:r>
      </w:hyperlink>
    </w:p>
    <w:p w:rsidR="004261C3" w:rsidRDefault="00B629B5">
      <w:hyperlink w:anchor="B3VZJY1/User_databases/App4Learn/Programmability/Stored_Procedures/test_ReturnsCorrectList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Correct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NothingIfZeroPassedIn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Nothing</w:t>
        </w:r>
        <w:r>
          <w:softHyphen/>
          <w:t>If</w:t>
        </w:r>
        <w:r>
          <w:softHyphen/>
          <w:t>Zero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ReturnsWrongListWithWrongID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Curriculum].[test Returns</w:t>
        </w:r>
        <w:r>
          <w:softHyphen/>
          <w:t>Wrong</w:t>
        </w:r>
        <w:r>
          <w:softHyphen/>
          <w:t>List</w:t>
        </w:r>
        <w:r>
          <w:softHyphen/>
          <w:t>With</w:t>
        </w:r>
        <w:r>
          <w:softHyphen/>
          <w:t>Wrong</w:t>
        </w:r>
        <w:r>
          <w:softHyphen/>
          <w:t>ID]</w:t>
        </w:r>
      </w:hyperlink>
    </w:p>
    <w:p w:rsidR="004261C3" w:rsidRDefault="004261C3">
      <w:pPr>
        <w:sectPr w:rsidR="004261C3">
          <w:headerReference w:type="default" r:id="rId566"/>
          <w:footerReference w:type="default" r:id="rId56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8" w:name="_Toc256000272"/>
            <w:r>
              <w:pict>
                <v:shape id="_x0000_i1633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Get</w:t>
            </w:r>
            <w:r w:rsidR="00B629B5">
              <w:softHyphen/>
              <w:t>Filtered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Explanations</w:t>
            </w:r>
            <w:r w:rsidR="00B629B5">
              <w:softHyphen/>
              <w:t>By</w:t>
            </w:r>
            <w:r w:rsidR="00B629B5">
              <w:softHyphen/>
              <w:t>Subject</w:t>
            </w:r>
            <w:bookmarkEnd w:id="28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</w:r>
            <w:r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Filtered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Explanations</w:t>
            </w:r>
            <w:r>
              <w:rPr>
                <w:rStyle w:val="ScriptNormal"/>
              </w:rPr>
              <w:softHyphen/>
              <w:t>By</w:t>
            </w:r>
            <w:r>
              <w:rPr>
                <w:rStyle w:val="ScriptNormal"/>
              </w:rPr>
              <w:softHyphen/>
              <w:t>Subject]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Filtered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Explanations</w:t>
            </w:r>
            <w:r>
              <w:rPr>
                <w:rStyle w:val="ScriptString"/>
              </w:rPr>
              <w:softHyphen/>
              <w:t>By</w:t>
            </w:r>
            <w:r>
              <w:rPr>
                <w:rStyle w:val="ScriptString"/>
              </w:rPr>
              <w:softHyphen/>
              <w:t>Subject'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up_0000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Subject].[Setup]</w:t>
        </w:r>
      </w:hyperlink>
    </w:p>
    <w:p w:rsidR="004261C3" w:rsidRDefault="00B629B5">
      <w:hyperlink w:anchor="B3VZJY1/User_databases/App4Learn/Programmability/Stored_Procedures/test_ReturnsCorrectList_0001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  <w:t>Correct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NothingIfZeroPassedIn_0002" w:history="1">
        <w:r>
          <w:t>[Get</w:t>
        </w:r>
        <w:r>
          <w:softHyphen/>
          <w:t>Filtered</w:t>
        </w:r>
        <w:r>
          <w:softHyphen/>
          <w:t>Lis</w:t>
        </w:r>
        <w:r>
          <w:t>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  <w:t>Nothing</w:t>
        </w:r>
        <w:r>
          <w:softHyphen/>
          <w:t>If</w:t>
        </w:r>
        <w:r>
          <w:softHyphen/>
          <w:t>Zero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ReturnsWrongListWithWrongID_0003" w:history="1">
        <w:r>
          <w:t>[Get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Subject].[test Returns</w:t>
        </w:r>
        <w:r>
          <w:softHyphen/>
        </w:r>
        <w:r>
          <w:t>Wrong</w:t>
        </w:r>
        <w:r>
          <w:softHyphen/>
          <w:t>List</w:t>
        </w:r>
        <w:r>
          <w:softHyphen/>
          <w:t>With</w:t>
        </w:r>
        <w:r>
          <w:softHyphen/>
          <w:t>Wrong</w:t>
        </w:r>
        <w:r>
          <w:softHyphen/>
          <w:t>ID]</w:t>
        </w:r>
      </w:hyperlink>
    </w:p>
    <w:p w:rsidR="004261C3" w:rsidRDefault="004261C3">
      <w:pPr>
        <w:sectPr w:rsidR="004261C3">
          <w:headerReference w:type="default" r:id="rId568"/>
          <w:footerReference w:type="default" r:id="rId56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89" w:name="_Toc256000273"/>
            <w:r>
              <w:pict>
                <v:shape id="_x0000_i1634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Get</w:t>
            </w:r>
            <w:r w:rsidR="00B629B5">
              <w:softHyphen/>
              <w:t>List</w:t>
            </w:r>
            <w:r w:rsidR="00B629B5">
              <w:softHyphen/>
              <w:t>Of</w:t>
            </w:r>
            <w:r w:rsidR="00B629B5">
              <w:softHyphen/>
              <w:t>Question</w:t>
            </w:r>
            <w:r w:rsidR="00B629B5">
              <w:softHyphen/>
              <w:t>Ids</w:t>
            </w:r>
            <w:bookmarkEnd w:id="28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  <w:t>List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Question</w:t>
            </w:r>
            <w:r>
              <w:rPr>
                <w:rStyle w:val="ScriptNormal"/>
              </w:rPr>
              <w:softHyphen/>
              <w:t>Ids]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List</w:t>
            </w:r>
            <w:r>
              <w:rPr>
                <w:rStyle w:val="ScriptString"/>
              </w:rPr>
              <w:softHyphen/>
              <w:t>Of</w:t>
            </w:r>
            <w:r>
              <w:rPr>
                <w:rStyle w:val="ScriptString"/>
              </w:rPr>
              <w:softHyphen/>
              <w:t>Question</w:t>
            </w:r>
            <w:r>
              <w:rPr>
                <w:rStyle w:val="ScriptString"/>
              </w:rPr>
              <w:softHyphen/>
              <w:t>Ids'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up_0004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</w:t>
        </w:r>
        <w:r>
          <w:t>].[Setup]</w:t>
        </w:r>
      </w:hyperlink>
    </w:p>
    <w:p w:rsidR="004261C3" w:rsidRDefault="00B629B5">
      <w:hyperlink w:anchor="B3VZJY1/User_databases/App4Learn/Programmability/Stored_Procedures/test_ReturnsValidList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Ids].[test Returns</w:t>
        </w:r>
        <w:r>
          <w:softHyphen/>
          <w:t>Valid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test_ReturnsZeroIfNothingFound" w:history="1"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Ids].[test Returns</w:t>
        </w:r>
        <w:r>
          <w:softHyphen/>
          <w:t>Zero</w:t>
        </w:r>
        <w:r>
          <w:softHyphen/>
          <w:t>If</w:t>
        </w:r>
        <w:r>
          <w:softHyphen/>
          <w:t>Nothing</w:t>
        </w:r>
        <w:r>
          <w:softHyphen/>
          <w:t>Found]</w:t>
        </w:r>
      </w:hyperlink>
    </w:p>
    <w:p w:rsidR="004261C3" w:rsidRDefault="004261C3">
      <w:pPr>
        <w:sectPr w:rsidR="004261C3">
          <w:headerReference w:type="default" r:id="rId570"/>
          <w:footerReference w:type="default" r:id="rId57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0" w:name="_Toc256000274"/>
            <w:r>
              <w:pict>
                <v:shape id="_x0000_i1635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Get</w:t>
            </w:r>
            <w:r w:rsidR="00B629B5">
              <w:softHyphen/>
              <w:t>Training</w:t>
            </w:r>
            <w:r w:rsidR="00B629B5">
              <w:softHyphen/>
              <w:t>Demo</w:t>
            </w:r>
            <w:r w:rsidR="00B629B5">
              <w:softHyphen/>
              <w:t>Step</w:t>
            </w:r>
            <w:r w:rsidR="00B629B5">
              <w:softHyphen/>
              <w:t>Details</w:t>
            </w:r>
            <w:r w:rsidR="00B629B5">
              <w:softHyphen/>
              <w:t>List</w:t>
            </w:r>
            <w:bookmarkEnd w:id="29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[Get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Training</w:t>
            </w:r>
            <w:r>
              <w:rPr>
                <w:rStyle w:val="ScriptNormal"/>
              </w:rPr>
              <w:softHyphen/>
              <w:t>Demo</w:t>
            </w:r>
            <w:r>
              <w:rPr>
                <w:rStyle w:val="ScriptNormal"/>
              </w:rPr>
              <w:softHyphen/>
              <w:t>Step</w:t>
            </w:r>
            <w:r>
              <w:rPr>
                <w:rStyle w:val="ScriptNormal"/>
              </w:rPr>
              <w:softHyphen/>
              <w:t>Details</w:t>
            </w:r>
            <w:r>
              <w:rPr>
                <w:rStyle w:val="ScriptNormal"/>
              </w:rPr>
              <w:softHyphen/>
              <w:t>List]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'Get</w:t>
            </w:r>
            <w:r>
              <w:rPr>
                <w:rStyle w:val="ScriptString"/>
              </w:rPr>
              <w:softHyphen/>
              <w:t>Training</w:t>
            </w:r>
            <w:r>
              <w:rPr>
                <w:rStyle w:val="ScriptString"/>
              </w:rPr>
              <w:softHyphen/>
              <w:t>Demo</w:t>
            </w:r>
            <w:r>
              <w:rPr>
                <w:rStyle w:val="ScriptString"/>
              </w:rPr>
              <w:softHyphen/>
              <w:t>Step</w:t>
            </w:r>
            <w:r>
              <w:rPr>
                <w:rStyle w:val="ScriptString"/>
              </w:rPr>
              <w:softHyphen/>
              <w:t>Details</w:t>
            </w:r>
            <w:r>
              <w:rPr>
                <w:rStyle w:val="ScriptString"/>
              </w:rPr>
              <w:softHyphen/>
              <w:t>List'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up_0005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List].[Setup]</w:t>
        </w:r>
      </w:hyperlink>
    </w:p>
    <w:p w:rsidR="004261C3" w:rsidRDefault="00B629B5">
      <w:hyperlink w:anchor="B3VZJY1/User_databases/App4Learn/Programmability/Stored_Procedures/test_ListOfStepsIsReturnedInAssendingOrder" w:history="1">
        <w:r>
          <w:t>[Get</w:t>
        </w:r>
        <w:r>
          <w:softHyphen/>
          <w:t>Training</w:t>
        </w:r>
        <w:r>
          <w:softHyphen/>
          <w:t>De</w:t>
        </w:r>
        <w:r>
          <w:t>mo</w:t>
        </w:r>
        <w:r>
          <w:softHyphen/>
          <w:t>Step</w:t>
        </w:r>
        <w:r>
          <w:softHyphen/>
          <w:t>Details</w:t>
        </w:r>
        <w:r>
          <w:softHyphen/>
          <w:t>List].[test List</w:t>
        </w:r>
        <w:r>
          <w:softHyphen/>
          <w:t>Of</w:t>
        </w:r>
        <w:r>
          <w:softHyphen/>
          <w:t>Steps</w:t>
        </w:r>
        <w:r>
          <w:softHyphen/>
          <w:t>Is</w:t>
        </w:r>
        <w:r>
          <w:softHyphen/>
          <w:t>Returned</w:t>
        </w:r>
        <w:r>
          <w:softHyphen/>
          <w:t>In</w:t>
        </w:r>
        <w:r>
          <w:softHyphen/>
          <w:t>Assending</w:t>
        </w:r>
        <w:r>
          <w:softHyphen/>
          <w:t>Order]</w:t>
        </w:r>
      </w:hyperlink>
    </w:p>
    <w:p w:rsidR="004261C3" w:rsidRDefault="00B629B5">
      <w:hyperlink w:anchor="B3VZJY1/User_databases/App4Learn/Programmability/Stored_Procedures/test_ListOfStepsReturnsEmptyTableIfNoQuestionFound" w:history="1">
        <w:r>
          <w:t>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List].[test L</w:t>
        </w:r>
        <w:r>
          <w:t>ist</w:t>
        </w:r>
        <w:r>
          <w:softHyphen/>
          <w:t>Of</w:t>
        </w:r>
        <w:r>
          <w:softHyphen/>
          <w:t>Steps</w:t>
        </w:r>
        <w:r>
          <w:softHyphen/>
          <w:t>Returns</w:t>
        </w:r>
        <w:r>
          <w:softHyphen/>
          <w:t>Empty</w:t>
        </w:r>
        <w:r>
          <w:softHyphen/>
          <w:t>Table</w:t>
        </w:r>
        <w:r>
          <w:softHyphen/>
          <w:t>If</w:t>
        </w:r>
        <w:r>
          <w:softHyphen/>
          <w:t>No</w:t>
        </w:r>
        <w:r>
          <w:softHyphen/>
          <w:t>Question</w:t>
        </w:r>
        <w:r>
          <w:softHyphen/>
          <w:t>Found]</w:t>
        </w:r>
      </w:hyperlink>
    </w:p>
    <w:p w:rsidR="004261C3" w:rsidRDefault="004261C3">
      <w:pPr>
        <w:sectPr w:rsidR="004261C3">
          <w:headerReference w:type="default" r:id="rId572"/>
          <w:footerReference w:type="default" r:id="rId57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1" w:name="_Toc256000275"/>
            <w:r>
              <w:pict>
                <v:shape id="_x0000_i1636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Insert</w:t>
            </w:r>
            <w:r w:rsidR="00B629B5">
              <w:softHyphen/>
              <w:t>New</w:t>
            </w:r>
            <w:r w:rsidR="00B629B5">
              <w:softHyphen/>
              <w:t>Curriculum</w:t>
            </w:r>
            <w:bookmarkEnd w:id="29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Curriculum]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Curriculum'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" w:history="1">
        <w:r>
          <w:t>[Insert</w:t>
        </w:r>
        <w:r>
          <w:softHyphen/>
          <w:t>New</w:t>
        </w:r>
        <w:r>
          <w:softHyphen/>
          <w:t>Curriculum].[test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574"/>
          <w:footerReference w:type="default" r:id="rId57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2" w:name="_Toc256000276"/>
            <w:r>
              <w:pict>
                <v:shape id="_x0000_i1637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Insert</w:t>
            </w:r>
            <w:r w:rsidR="00B629B5">
              <w:softHyphen/>
              <w:t>New</w:t>
            </w:r>
            <w:r w:rsidR="00B629B5">
              <w:softHyphen/>
              <w:t>Demonstration</w:t>
            </w:r>
            <w:r w:rsidR="00B629B5">
              <w:softHyphen/>
              <w:t>Step</w:t>
            </w:r>
            <w:bookmarkEnd w:id="292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</w:r>
            <w:r>
              <w:rPr>
                <w:rStyle w:val="ScriptNormal"/>
              </w:rPr>
              <w:t>Demonstration</w:t>
            </w:r>
            <w:r>
              <w:rPr>
                <w:rStyle w:val="ScriptNormal"/>
              </w:rPr>
              <w:softHyphen/>
              <w:t>Step]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Demonstration</w:t>
            </w:r>
            <w:r>
              <w:rPr>
                <w:rStyle w:val="ScriptString"/>
              </w:rPr>
              <w:softHyphen/>
              <w:t>Step'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Setup_0006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Step].[Setup]</w:t>
        </w:r>
      </w:hyperlink>
    </w:p>
    <w:p w:rsidR="004261C3" w:rsidRDefault="00B629B5">
      <w:hyperlink w:anchor="B3VZJY1/User_databases/App4Learn/Programmability/Stored_Procedures/test_CheckExceptionIsThrownIfInvalidTypePassedIn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Step].[test Check</w:t>
        </w:r>
        <w:r>
          <w:softHyphen/>
          <w:t>Exception</w:t>
        </w:r>
        <w:r>
          <w:softHyphen/>
          <w:t>Is</w:t>
        </w:r>
        <w:r>
          <w:softHyphen/>
          <w:t>Thrown</w:t>
        </w:r>
        <w:r>
          <w:softHyphen/>
          <w:t>If</w:t>
        </w:r>
        <w:r>
          <w:softHyphen/>
          <w:t>Invalid</w:t>
        </w:r>
        <w:r>
          <w:softHyphen/>
          <w:t>Type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CheckStepIsInsertedCorrectly" w:history="1">
        <w:r>
          <w:t>[Insert</w:t>
        </w:r>
        <w:r>
          <w:softHyphen/>
          <w:t>New</w:t>
        </w:r>
        <w:r>
          <w:softHyphen/>
          <w:t>Demonstration</w:t>
        </w:r>
        <w:r>
          <w:softHyphen/>
          <w:t>Step].</w:t>
        </w:r>
        <w:r>
          <w:t>[test Check</w:t>
        </w:r>
        <w:r>
          <w:softHyphen/>
          <w:t>Step</w:t>
        </w:r>
        <w:r>
          <w:softHyphen/>
          <w:t>Is</w:t>
        </w:r>
        <w:r>
          <w:softHyphen/>
          <w:t>Inserted</w:t>
        </w:r>
        <w:r>
          <w:softHyphen/>
          <w:t>Correctly]</w:t>
        </w:r>
      </w:hyperlink>
    </w:p>
    <w:p w:rsidR="004261C3" w:rsidRDefault="004261C3">
      <w:pPr>
        <w:sectPr w:rsidR="004261C3">
          <w:headerReference w:type="default" r:id="rId576"/>
          <w:footerReference w:type="default" r:id="rId57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3" w:name="_Toc256000277"/>
            <w:r>
              <w:pict>
                <v:shape id="_x0000_i1638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Insert</w:t>
            </w:r>
            <w:r w:rsidR="00B629B5">
              <w:softHyphen/>
              <w:t>New</w:t>
            </w:r>
            <w:r w:rsidR="00B629B5">
              <w:softHyphen/>
              <w:t>Explanation</w:t>
            </w:r>
            <w:bookmarkEnd w:id="293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Explanation]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Explanation'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_0007" w:history="1">
        <w:r>
          <w:t>[Insert</w:t>
        </w:r>
        <w:r>
          <w:softHyphen/>
        </w:r>
        <w:r>
          <w:t>New</w:t>
        </w:r>
        <w:r>
          <w:softHyphen/>
          <w:t>Explanation].[test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8" w:history="1">
        <w:r>
          <w:t>[Insert</w:t>
        </w:r>
        <w:r>
          <w:softHyphen/>
          <w:t>New</w:t>
        </w:r>
        <w:r>
          <w:softHyphen/>
          <w:t>Explanation].[test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578"/>
          <w:footerReference w:type="default" r:id="rId57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4" w:name="_Toc256000278"/>
            <w:r>
              <w:pict>
                <v:shape id="_x0000_i1639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Insert</w:t>
            </w:r>
            <w:r w:rsidR="00B629B5">
              <w:softHyphen/>
              <w:t>New</w:t>
            </w:r>
            <w:r w:rsidR="00B629B5">
              <w:softHyphen/>
              <w:t>Key</w:t>
            </w:r>
            <w:r w:rsidR="00B629B5">
              <w:softHyphen/>
              <w:t>Stage</w:t>
            </w:r>
            <w:bookmarkEnd w:id="294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Key</w:t>
            </w:r>
            <w:r>
              <w:rPr>
                <w:rStyle w:val="ScriptNormal"/>
              </w:rPr>
              <w:softHyphen/>
              <w:t>Stage]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</w:r>
            <w:r>
              <w:rPr>
                <w:rStyle w:val="ScriptString"/>
              </w:rPr>
              <w:t>New</w:t>
            </w:r>
            <w:r>
              <w:rPr>
                <w:rStyle w:val="ScriptString"/>
              </w:rPr>
              <w:softHyphen/>
              <w:t>Key</w:t>
            </w:r>
            <w:r>
              <w:rPr>
                <w:rStyle w:val="ScriptString"/>
              </w:rPr>
              <w:softHyphen/>
              <w:t>Stage'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_0009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a" w:history="1">
        <w:r>
          <w:t>[Insert</w:t>
        </w:r>
        <w:r>
          <w:softHyphen/>
          <w:t>New</w:t>
        </w:r>
        <w:r>
          <w:softHyphen/>
          <w:t>Key</w:t>
        </w:r>
        <w:r>
          <w:softHyphen/>
          <w:t>Stage].[test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580"/>
          <w:footerReference w:type="default" r:id="rId58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5" w:name="_Toc256000279"/>
            <w:r>
              <w:pict>
                <v:shape id="_x0000_i1640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Insert</w:t>
            </w:r>
            <w:r w:rsidR="00B629B5">
              <w:softHyphen/>
              <w:t>New</w:t>
            </w:r>
            <w:r w:rsidR="00B629B5">
              <w:softHyphen/>
              <w:t>Question</w:t>
            </w:r>
            <w:bookmarkEnd w:id="295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</w:r>
            <w:r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Question]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Question'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ExceptionThrownIfInvalidTypePassedIn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Exception</w:t>
        </w:r>
        <w:r>
          <w:softHyphen/>
          <w:t>Thrown</w:t>
        </w:r>
        <w:r>
          <w:softHyphen/>
          <w:t>If</w:t>
        </w:r>
        <w:r>
          <w:softHyphen/>
          <w:t>Invalid</w:t>
        </w:r>
        <w:r>
          <w:softHyphen/>
          <w:t>Type</w:t>
        </w:r>
        <w:r>
          <w:softHyphen/>
          <w:t>Passed</w:t>
        </w:r>
        <w:r>
          <w:softHyphen/>
          <w:t>In]</w:t>
        </w:r>
      </w:hyperlink>
    </w:p>
    <w:p w:rsidR="004261C3" w:rsidRDefault="00B629B5">
      <w:hyperlink w:anchor="B3VZJY1/User_databases/App4Learn/Programmability/Stored_Procedures/test_CheckIDReturnedIsLatestID_000b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QuestionInsertedWithNULLSearchString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Question</w:t>
        </w:r>
        <w:r>
          <w:softHyphen/>
          <w:t>Inserted</w:t>
        </w:r>
        <w:r>
          <w:softHyphen/>
          <w:t>With</w:t>
        </w:r>
        <w:r>
          <w:softHyphen/>
          <w:t>NULLSearch</w:t>
        </w:r>
        <w:r>
          <w:softHyphen/>
          <w:t>String]</w:t>
        </w:r>
      </w:hyperlink>
    </w:p>
    <w:p w:rsidR="004261C3" w:rsidRDefault="00B629B5">
      <w:hyperlink w:anchor="B3VZJY1/User_databases/App4Learn/Programmability/Stored_Procedures/test_CheckQuestionInsertedWithNULLWebAddress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Quest</w:t>
        </w:r>
        <w:r>
          <w:t>ion</w:t>
        </w:r>
        <w:r>
          <w:softHyphen/>
          <w:t>Inserted</w:t>
        </w:r>
        <w:r>
          <w:softHyphen/>
          <w:t>With</w:t>
        </w:r>
        <w:r>
          <w:softHyphen/>
          <w:t>NULLWeb</w:t>
        </w:r>
        <w:r>
          <w:softHyphen/>
          <w:t>Address]</w:t>
        </w:r>
      </w:hyperlink>
    </w:p>
    <w:p w:rsidR="004261C3" w:rsidRDefault="00B629B5">
      <w:hyperlink w:anchor="B3VZJY1/User_databases/App4Learn/Programmability/Stored_Procedures/test_CheckRowCountIsIncreased_000c" w:history="1">
        <w:r>
          <w:t>[Insert</w:t>
        </w:r>
        <w:r>
          <w:softHyphen/>
          <w:t>New</w:t>
        </w:r>
        <w:r>
          <w:softHyphen/>
          <w:t>Question].[test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582"/>
          <w:footerReference w:type="default" r:id="rId58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6" w:name="_Toc256000280"/>
            <w:r>
              <w:pict>
                <v:shape id="_x0000_i1641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Insert</w:t>
            </w:r>
            <w:r w:rsidR="00B629B5">
              <w:softHyphen/>
              <w:t>New</w:t>
            </w:r>
            <w:r w:rsidR="00B629B5">
              <w:softHyphen/>
              <w:t>Subject</w:t>
            </w:r>
            <w:bookmarkEnd w:id="296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[Insert</w:t>
            </w:r>
            <w:r>
              <w:rPr>
                <w:rStyle w:val="ScriptNormal"/>
              </w:rPr>
              <w:softHyphen/>
              <w:t>New</w:t>
            </w:r>
            <w:r>
              <w:rPr>
                <w:rStyle w:val="ScriptNormal"/>
              </w:rPr>
              <w:softHyphen/>
              <w:t>Subject]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'Insert</w:t>
            </w:r>
            <w:r>
              <w:rPr>
                <w:rStyle w:val="ScriptString"/>
              </w:rPr>
              <w:softHyphen/>
              <w:t>New</w:t>
            </w:r>
            <w:r>
              <w:rPr>
                <w:rStyle w:val="ScriptString"/>
              </w:rPr>
              <w:softHyphen/>
              <w:t>Subject'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DReturnedIsLatestID_000d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IDReturned</w:t>
        </w:r>
        <w:r>
          <w:softHyphen/>
          <w:t>Is</w:t>
        </w:r>
        <w:r>
          <w:softHyphen/>
          <w:t>Latest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CheckRowCountIsIncreased_000e" w:history="1">
        <w:r>
          <w:t>[Insert</w:t>
        </w:r>
        <w:r>
          <w:softHyphen/>
          <w:t>New</w:t>
        </w:r>
        <w:r>
          <w:softHyphen/>
          <w:t>Subject].[test Check</w:t>
        </w:r>
        <w:r>
          <w:softHyphen/>
          <w:t>Row</w:t>
        </w:r>
        <w:r>
          <w:softHyphen/>
          <w:t>Count</w:t>
        </w:r>
        <w:r>
          <w:softHyphen/>
          <w:t>Is</w:t>
        </w:r>
        <w:r>
          <w:softHyphen/>
          <w:t>Increased]</w:t>
        </w:r>
      </w:hyperlink>
    </w:p>
    <w:p w:rsidR="004261C3" w:rsidRDefault="004261C3">
      <w:pPr>
        <w:sectPr w:rsidR="004261C3">
          <w:headerReference w:type="default" r:id="rId584"/>
          <w:footerReference w:type="default" r:id="rId585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7" w:name="_Toc256000281"/>
            <w:r>
              <w:pict>
                <v:shape id="_x0000_i1642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Procedures</w:t>
            </w:r>
            <w:r w:rsidR="00B629B5">
              <w:softHyphen/>
              <w:t>Do</w:t>
            </w:r>
            <w:r w:rsidR="00B629B5">
              <w:softHyphen/>
              <w:t>Not</w:t>
            </w:r>
            <w:r w:rsidR="00B629B5">
              <w:softHyphen/>
              <w:t>Throw</w:t>
            </w:r>
            <w:r w:rsidR="00B629B5">
              <w:softHyphen/>
              <w:t>Exceptions</w:t>
            </w:r>
            <w:bookmarkEnd w:id="297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Extended 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[Procedures</w:t>
            </w:r>
            <w:r>
              <w:rPr>
                <w:rStyle w:val="ScriptNormal"/>
              </w:rPr>
              <w:softHyphen/>
              <w:t>Do</w:t>
            </w:r>
            <w:r>
              <w:rPr>
                <w:rStyle w:val="ScriptNormal"/>
              </w:rPr>
              <w:softHyphen/>
              <w:t>Not</w:t>
            </w:r>
            <w:r>
              <w:rPr>
                <w:rStyle w:val="ScriptNormal"/>
              </w:rPr>
              <w:softHyphen/>
              <w:t>Throw</w:t>
            </w:r>
            <w:r>
              <w:rPr>
                <w:rStyle w:val="ScriptNormal"/>
              </w:rPr>
              <w:softHyphen/>
              <w:t>Exceptions]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'Procedures</w:t>
            </w:r>
            <w:r>
              <w:rPr>
                <w:rStyle w:val="ScriptString"/>
              </w:rPr>
              <w:softHyphen/>
              <w:t>Do</w:t>
            </w:r>
            <w:r>
              <w:rPr>
                <w:rStyle w:val="ScriptString"/>
              </w:rPr>
              <w:softHyphen/>
              <w:t>Not</w:t>
            </w:r>
            <w:r>
              <w:rPr>
                <w:rStyle w:val="ScriptString"/>
              </w:rPr>
              <w:softHyphen/>
              <w:t>Throw</w:t>
            </w:r>
            <w:r>
              <w:rPr>
                <w:rStyle w:val="ScriptString"/>
              </w:rPr>
              <w:softHyphen/>
              <w:t>Exceptions'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CheckIfUserIsAvailabl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Available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CheckIfUserIsInDatabas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In</w:t>
        </w:r>
        <w:r>
          <w:softHyphen/>
          <w:t>Database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CreateNewUser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Create</w:t>
        </w:r>
        <w:r>
          <w:softHyphen/>
          <w:t>New</w:t>
        </w:r>
        <w:r>
          <w:softHyphen/>
          <w:t>User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Explanation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Explanation</w:t>
        </w:r>
        <w:r>
          <w:softHyphen/>
          <w:t>Details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FilteredListOf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</w:t>
        </w:r>
        <w:r>
          <w:t>ions].[test Get</w:t>
        </w:r>
        <w:r>
          <w:softHyphen/>
          <w:t>Filtered</w:t>
        </w:r>
        <w:r>
          <w:softHyphen/>
          <w:t>List</w:t>
        </w:r>
        <w:r>
          <w:softHyphen/>
          <w:t>Of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FilteredListOfExplanationsBy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</w:t>
        </w:r>
        <w:r>
          <w:t>ed</w:t>
        </w:r>
        <w:r>
          <w:softHyphen/>
          <w:t>List</w:t>
        </w:r>
        <w:r>
          <w:softHyphen/>
          <w:t>Of</w:t>
        </w:r>
        <w:r>
          <w:softHyphen/>
          <w:t>Explanations</w:t>
        </w:r>
        <w:r>
          <w:softHyphen/>
          <w:t>By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FilteredListOfExplanationsBySubjec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Filtered</w:t>
        </w:r>
        <w:r>
          <w:softHyphen/>
          <w:t>List</w:t>
        </w:r>
        <w:r>
          <w:softHyphen/>
          <w:t>O</w:t>
        </w:r>
        <w:r>
          <w:t>f</w:t>
        </w:r>
        <w:r>
          <w:softHyphen/>
          <w:t>Explanations</w:t>
        </w:r>
        <w:r>
          <w:softHyphen/>
          <w:t>By</w:t>
        </w:r>
        <w:r>
          <w:softHyphen/>
          <w:t>Subject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ImmitationStep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Immitation</w:t>
        </w:r>
        <w:r>
          <w:softHyphen/>
          <w:t>Steps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Curriculum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Explanation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Explanations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KeyStage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Key</w:t>
        </w:r>
        <w:r>
          <w:softHyphen/>
          <w:t>Stages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QuestionId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</w:t>
        </w:r>
        <w:r>
          <w:t>].[test 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ListOfSubject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List</w:t>
        </w:r>
        <w:r>
          <w:softHyphen/>
          <w:t>Of</w:t>
        </w:r>
        <w:r>
          <w:softHyphen/>
          <w:t>Subjects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TrainingDemoStepDetailsLis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TrainingExplanation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Training</w:t>
        </w:r>
        <w:r>
          <w:softHyphen/>
          <w:t>Explanation</w:t>
        </w:r>
        <w:r>
          <w:softHyphen/>
          <w:t>Details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GetUserDetails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Get</w:t>
        </w:r>
        <w:r>
          <w:softHyphen/>
          <w:t>User</w:t>
        </w:r>
        <w:r>
          <w:softHyphen/>
          <w:t>Details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Curriculum_NoException" w:history="1">
        <w:r>
          <w:t>[Procedures</w:t>
        </w:r>
        <w:r>
          <w:softHyphen/>
          <w:t>D</w:t>
        </w:r>
        <w:r>
          <w:t>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Curriculum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DemonstrationStep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Demons</w:t>
        </w:r>
        <w:r>
          <w:t>tration</w:t>
        </w:r>
        <w:r>
          <w:softHyphen/>
          <w:t>Step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Explana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Explanation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KeyStage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Key</w:t>
        </w:r>
        <w:r>
          <w:softHyphen/>
          <w:t>Stage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Ques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Insert</w:t>
        </w:r>
        <w:r>
          <w:softHyphen/>
          <w:t>New</w:t>
        </w:r>
        <w:r>
          <w:softHyphen/>
          <w:t>Question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InsertNewSubject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</w:t>
        </w:r>
        <w:r>
          <w:t>hrow</w:t>
        </w:r>
        <w:r>
          <w:softHyphen/>
          <w:t>Exceptions].[test Insert</w:t>
        </w:r>
        <w:r>
          <w:softHyphen/>
          <w:t>New</w:t>
        </w:r>
        <w:r>
          <w:softHyphen/>
          <w:t>Subject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TestConnection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Test</w:t>
        </w:r>
        <w:r>
          <w:softHyphen/>
          <w:t>Connection 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test_ValidateUser_NoException" w:history="1">
        <w:r>
          <w:t>[Procedures</w:t>
        </w:r>
        <w:r>
          <w:softHyphen/>
          <w:t>Do</w:t>
        </w:r>
        <w:r>
          <w:softHyphen/>
          <w:t>Not</w:t>
        </w:r>
        <w:r>
          <w:softHyphen/>
          <w:t>Throw</w:t>
        </w:r>
        <w:r>
          <w:softHyphen/>
          <w:t>Exceptions].[test Validate</w:t>
        </w:r>
        <w:r>
          <w:softHyphen/>
          <w:t>User No</w:t>
        </w:r>
        <w:r>
          <w:softHyphen/>
          <w:t>Exception]</w:t>
        </w:r>
      </w:hyperlink>
    </w:p>
    <w:p w:rsidR="004261C3" w:rsidRDefault="004261C3">
      <w:pPr>
        <w:sectPr w:rsidR="004261C3">
          <w:headerReference w:type="default" r:id="rId586"/>
          <w:footerReference w:type="default" r:id="rId58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8" w:name="_Toc256000282"/>
            <w:r>
              <w:pict>
                <v:shape id="_x0000_i1643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questions</w:t>
            </w:r>
            <w:bookmarkEnd w:id="298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Security/Users/AppAccess" w:history="1">
              <w:r>
                <w:rPr>
                  <w:rStyle w:val="Table-Default"/>
                </w:rPr>
                <w:t>App</w:t>
              </w:r>
              <w:r>
                <w:rPr>
                  <w:rStyle w:val="Table-Default"/>
                </w:rPr>
                <w:softHyphen/>
                <w:t>Access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[questions]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[App</w:t>
            </w:r>
            <w:r>
              <w:rPr>
                <w:rStyle w:val="ScriptNormal"/>
              </w:rPr>
              <w:softHyphen/>
              <w:t>Access]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Users/AppAccess" w:history="1">
        <w:r>
          <w:t>App</w:t>
        </w:r>
        <w:r>
          <w:softHyphen/>
          <w:t>Access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DemonstrationStage" w:history="1">
        <w:r>
          <w:t>[questions].[tbl</w:t>
        </w:r>
        <w:r>
          <w:softHyphen/>
          <w:t>Demonstration</w:t>
        </w:r>
        <w:r>
          <w:softHyphen/>
          <w:t>Stage]</w:t>
        </w:r>
      </w:hyperlink>
    </w:p>
    <w:p w:rsidR="004261C3" w:rsidRDefault="00B629B5">
      <w:hyperlink w:anchor="B3VZJY1/User_databases/App4Learn/Tables/tblQuestion" w:history="1">
        <w:r>
          <w:t>[questions].[tbl</w:t>
        </w:r>
        <w:r>
          <w:softHyphen/>
          <w:t>Question]</w:t>
        </w:r>
      </w:hyperlink>
    </w:p>
    <w:p w:rsidR="004261C3" w:rsidRDefault="00B629B5">
      <w:hyperlink w:anchor="B3VZJY1/User_databases/App4Learn/Programmability/Stored_Procedures/GetImmitationSteps" w:history="1">
        <w:r>
          <w:t>[questions].[Get</w:t>
        </w:r>
        <w:r>
          <w:softHyphen/>
          <w:t>Immitation</w:t>
        </w:r>
        <w:r>
          <w:softHyphen/>
          <w:t>Steps]</w:t>
        </w:r>
      </w:hyperlink>
    </w:p>
    <w:p w:rsidR="004261C3" w:rsidRDefault="00B629B5">
      <w:hyperlink w:anchor="B3VZJY1/User_databases/App4Learn/Programmability/Stored_Procedures/GetListOfQuestionIds" w:history="1">
        <w:r>
          <w:t>[questions].</w:t>
        </w:r>
        <w:r>
          <w:t>[Get</w:t>
        </w:r>
        <w:r>
          <w:softHyphen/>
          <w:t>List</w:t>
        </w:r>
        <w:r>
          <w:softHyphen/>
          <w:t>Of</w:t>
        </w:r>
        <w:r>
          <w:softHyphen/>
          <w:t>Question</w:t>
        </w:r>
        <w:r>
          <w:softHyphen/>
          <w:t>Ids]</w:t>
        </w:r>
      </w:hyperlink>
    </w:p>
    <w:p w:rsidR="004261C3" w:rsidRDefault="00B629B5">
      <w:hyperlink w:anchor="B3VZJY1/User_databases/App4Learn/Programmability/Stored_Procedures/GetTrainingDemoStepDetailsList" w:history="1">
        <w:r>
          <w:t>[questions].[Get</w:t>
        </w:r>
        <w:r>
          <w:softHyphen/>
          <w:t>Training</w:t>
        </w:r>
        <w:r>
          <w:softHyphen/>
          <w:t>Demo</w:t>
        </w:r>
        <w:r>
          <w:softHyphen/>
          <w:t>Step</w:t>
        </w:r>
        <w:r>
          <w:softHyphen/>
          <w:t>Details</w:t>
        </w:r>
        <w:r>
          <w:softHyphen/>
          <w:t>List]</w:t>
        </w:r>
      </w:hyperlink>
    </w:p>
    <w:p w:rsidR="004261C3" w:rsidRDefault="00B629B5">
      <w:hyperlink w:anchor="B3VZJY1/User_databases/App4Learn/Programmability/Stored_Procedures/GetTrainingExplanationDetails" w:history="1">
        <w:r>
          <w:t>[questions].[Get</w:t>
        </w:r>
        <w:r>
          <w:softHyphen/>
          <w:t>Training</w:t>
        </w:r>
        <w:r>
          <w:softHyphen/>
          <w:t>Explanation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InsertNewDemonstrationStep" w:history="1">
        <w:r>
          <w:t>[questions].[Insert</w:t>
        </w:r>
        <w:r>
          <w:softHyphen/>
          <w:t>New</w:t>
        </w:r>
        <w:r>
          <w:softHyphen/>
          <w:t>Demonstration</w:t>
        </w:r>
        <w:r>
          <w:softHyphen/>
          <w:t>Step</w:t>
        </w:r>
        <w:r>
          <w:t>]</w:t>
        </w:r>
      </w:hyperlink>
    </w:p>
    <w:p w:rsidR="004261C3" w:rsidRDefault="00B629B5">
      <w:hyperlink w:anchor="B3VZJY1/User_databases/App4Learn/Programmability/Stored_Procedures/InsertNewQuestion" w:history="1">
        <w:r>
          <w:t>[questions].[Insert</w:t>
        </w:r>
        <w:r>
          <w:softHyphen/>
          <w:t>New</w:t>
        </w:r>
        <w:r>
          <w:softHyphen/>
          <w:t>Question]</w:t>
        </w:r>
      </w:hyperlink>
    </w:p>
    <w:p w:rsidR="004261C3" w:rsidRDefault="00B629B5">
      <w:hyperlink w:anchor="B3VZJY1/User_databases/App4Learn/Programmability/Types/User-Defined_Table_Types/DemonstrationInsertType" w:history="1">
        <w:r>
          <w:t>[questions].[Demonstration</w:t>
        </w:r>
        <w:r>
          <w:softHyphen/>
          <w:t>Insert</w:t>
        </w:r>
        <w:r>
          <w:softHyphen/>
          <w:t>Type]</w:t>
        </w:r>
      </w:hyperlink>
    </w:p>
    <w:p w:rsidR="004261C3" w:rsidRDefault="00B629B5">
      <w:hyperlink w:anchor="B3VZJY1/User_databases/App4Learn/Programmability/Types/User-Defined_Table_Types/QuestionInsertType" w:history="1">
        <w:r>
          <w:t>[questions].[Question</w:t>
        </w:r>
        <w:r>
          <w:softHyphen/>
          <w:t>Insert</w:t>
        </w:r>
        <w:r>
          <w:softHyphen/>
          <w:t>Type]</w:t>
        </w:r>
      </w:hyperlink>
    </w:p>
    <w:p w:rsidR="004261C3" w:rsidRDefault="004261C3">
      <w:pPr>
        <w:sectPr w:rsidR="004261C3">
          <w:headerReference w:type="default" r:id="rId588"/>
          <w:footerReference w:type="default" r:id="rId58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299" w:name="_Toc256000283"/>
            <w:r>
              <w:pict>
                <v:shape id="_x0000_i1644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SQLCop</w:t>
            </w:r>
            <w:bookmarkEnd w:id="299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 xml:space="preserve">Extended </w:t>
      </w: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t</w:t>
            </w:r>
            <w:r>
              <w:softHyphen/>
              <w:t>SQLt.Test</w:t>
            </w:r>
            <w:r>
              <w:softHyphen/>
              <w:t>Class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1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[SQLCop]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@xp </w:t>
            </w:r>
            <w:r>
              <w:rPr>
                <w:rStyle w:val="ScriptKeyword"/>
              </w:rPr>
              <w:t>int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@xp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N</w:t>
            </w:r>
            <w:r>
              <w:rPr>
                <w:rStyle w:val="ScriptString"/>
              </w:rPr>
              <w:t>'t</w:t>
            </w:r>
            <w:r>
              <w:rPr>
                <w:rStyle w:val="ScriptString"/>
              </w:rPr>
              <w:softHyphen/>
              <w:t>SQLt.Test</w:t>
            </w:r>
            <w:r>
              <w:rPr>
                <w:rStyle w:val="ScriptString"/>
              </w:rPr>
              <w:softHyphen/>
              <w:t>Class'</w:t>
            </w:r>
            <w:r>
              <w:rPr>
                <w:rStyle w:val="ScriptNormal"/>
              </w:rPr>
              <w:t xml:space="preserve">, @xp,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 N</w:t>
            </w:r>
            <w:r>
              <w:rPr>
                <w:rStyle w:val="ScriptString"/>
              </w:rPr>
              <w:t>'SQLCop'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, </w:t>
            </w:r>
            <w:r>
              <w:rPr>
                <w:rStyle w:val="ScriptOperator"/>
              </w:rPr>
              <w:t>NULL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Programmability/Stored_Procedures/test_Ad_hoc_distributed_queries" w:history="1">
        <w:r>
          <w:t>[SQLCop].[test Ad hoc distributed queries]</w:t>
        </w:r>
      </w:hyperlink>
    </w:p>
    <w:p w:rsidR="004261C3" w:rsidRDefault="00B629B5">
      <w:hyperlink w:anchor="B3VZJY1/User_databases/App4Learn/Programmability/Stored_Procedures/test_Auto_close" w:history="1">
        <w:r>
          <w:t>[SQLCop].[test Auto close]</w:t>
        </w:r>
      </w:hyperlink>
    </w:p>
    <w:p w:rsidR="004261C3" w:rsidRDefault="00B629B5">
      <w:hyperlink w:anchor="B3VZJY1/User_databases/App4Learn/Programmability/Stored_Procedures/test_Auto_create_statistics" w:history="1">
        <w:r>
          <w:t>[SQLCop].[test Auto create statistics]</w:t>
        </w:r>
      </w:hyperlink>
    </w:p>
    <w:p w:rsidR="004261C3" w:rsidRDefault="00B629B5">
      <w:hyperlink w:anchor="B3VZJY1/User_databases/App4Learn/Programmability/Stored_Procedures/test_Auto_Shrink" w:history="1">
        <w:r>
          <w:t>[SQLCop].[test Auto Shrink]</w:t>
        </w:r>
      </w:hyperlink>
    </w:p>
    <w:p w:rsidR="004261C3" w:rsidRDefault="00B629B5">
      <w:hyperlink w:anchor="B3VZJY1/User_databases/App4Learn/Programmability/Stored_Procedures/test_Auto_update_statistics" w:history="1">
        <w:r>
          <w:t>[SQLCop].[test Auto update statistics]</w:t>
        </w:r>
      </w:hyperlink>
    </w:p>
    <w:p w:rsidR="004261C3" w:rsidRDefault="00B629B5">
      <w:hyperlink w:anchor="B3VZJY1/User_databases/App4Learn/Programmability/Stored_Procedures/test_Buffer_cache_hit_ratio" w:history="1">
        <w:r>
          <w:t>[SQLCop].[test Buffer cache hit ratio]</w:t>
        </w:r>
      </w:hyperlink>
    </w:p>
    <w:p w:rsidR="004261C3" w:rsidRDefault="00B629B5">
      <w:hyperlink w:anchor="B3VZJY1/User_databases/App4Learn/Programmability/Stored_Procedures/test_Column_collation_does_not_match_database_default" w:history="1">
        <w:r>
          <w:t>[SQLCop</w:t>
        </w:r>
        <w:r>
          <w:t>].[test Column collation does not match database default]</w:t>
        </w:r>
      </w:hyperlink>
    </w:p>
    <w:p w:rsidR="004261C3" w:rsidRDefault="00B629B5">
      <w:hyperlink w:anchor="B3VZJY1/User_databases/App4Learn/Programmability/Stored_Procedures/test_Column_data_types_(Numeric_vs._Int)" w:history="1">
        <w:r>
          <w:t>[SQLCop].[test Column data types (Numeric vs. Int)]</w:t>
        </w:r>
      </w:hyperlink>
    </w:p>
    <w:p w:rsidR="004261C3" w:rsidRDefault="00B629B5">
      <w:hyperlink w:anchor="B3VZJY1/User_databases/App4Learn/Programmability/Stored_Procedures/test_Column_Name_Problems" w:history="1">
        <w:r>
          <w:t>[SQLCop].[test Column Name Problems]</w:t>
        </w:r>
      </w:hyperlink>
    </w:p>
    <w:p w:rsidR="004261C3" w:rsidRDefault="00B629B5">
      <w:hyperlink w:anchor="B3VZJY1/User_databases/App4Learn/Programmability/Stored_Procedures/test_Columns_of_data_type_Text_nText" w:history="1">
        <w:r>
          <w:t>[SQ</w:t>
        </w:r>
        <w:r>
          <w:t>LCop].[test Columns of data type Text/n</w:t>
        </w:r>
        <w:r>
          <w:softHyphen/>
          <w:t>Text]</w:t>
        </w:r>
      </w:hyperlink>
    </w:p>
    <w:p w:rsidR="004261C3" w:rsidRDefault="00B629B5">
      <w:hyperlink w:anchor="B3VZJY1/User_databases/App4Learn/Programmability/Stored_Procedures/test_Columns_with_float_data_type" w:history="1">
        <w:r>
          <w:t>[SQLCop].[test Columns with float data type]</w:t>
        </w:r>
      </w:hyperlink>
    </w:p>
    <w:p w:rsidR="004261C3" w:rsidRDefault="00B629B5">
      <w:hyperlink w:anchor="B3VZJY1/User_databases/App4Learn/Programmability/Stored_Procedures/test_Columns_with_image_data_type" w:history="1">
        <w:r>
          <w:t>[SQLCop].[test Columns with image data type]</w:t>
        </w:r>
      </w:hyperlink>
    </w:p>
    <w:p w:rsidR="004261C3" w:rsidRDefault="00B629B5">
      <w:hyperlink w:anchor="B3VZJY1/User_databases/App4Learn/Programmability/Stored_Procedures/test_Compatibility_Level" w:history="1">
        <w:r>
          <w:t>[SQLCop].[test Compatibil</w:t>
        </w:r>
        <w:r>
          <w:t>ity Level]</w:t>
        </w:r>
      </w:hyperlink>
    </w:p>
    <w:p w:rsidR="004261C3" w:rsidRDefault="00B629B5">
      <w:hyperlink w:anchor="B3VZJY1/User_databases/App4Learn/Programmability/Stored_Procedures/test_Database_collation" w:history="1">
        <w:r>
          <w:t>[SQLCop].[test Database collation]</w:t>
        </w:r>
      </w:hyperlink>
    </w:p>
    <w:p w:rsidR="004261C3" w:rsidRDefault="00B629B5">
      <w:hyperlink w:anchor="B3VZJY1/User_databases/App4Learn/Programmability/Stored_Procedures/test_Database_Mail" w:history="1">
        <w:r>
          <w:t>[SQLCop].[test Database Mail]</w:t>
        </w:r>
      </w:hyperlink>
    </w:p>
    <w:p w:rsidR="004261C3" w:rsidRDefault="00B629B5">
      <w:hyperlink w:anchor="B3VZJY1/User_databases/App4Learn/Programmability/Stored_Procedures/test_Decimal_Size_Problem" w:history="1">
        <w:r>
          <w:t>[SQLCop].[test Decimal Size Problem]</w:t>
        </w:r>
      </w:hyperlink>
    </w:p>
    <w:p w:rsidR="004261C3" w:rsidRDefault="00B629B5">
      <w:hyperlink w:anchor="B3VZJY1/User_databases/App4Learn/Programmability/Stored_Procedures/test_Forwarded_Records" w:history="1">
        <w:r>
          <w:t>[SQLCop].[test Forwarded Records]</w:t>
        </w:r>
      </w:hyperlink>
    </w:p>
    <w:p w:rsidR="004261C3" w:rsidRDefault="00B629B5">
      <w:hyperlink w:anchor="B3VZJY1/User_databases/App4Learn/Programmability/Stored_Procedures/test_Fragmented_Indexes" w:history="1">
        <w:r>
          <w:t>[SQLCop].[test Fragmented Indexes]</w:t>
        </w:r>
      </w:hyperlink>
    </w:p>
    <w:p w:rsidR="004261C3" w:rsidRDefault="00B629B5">
      <w:hyperlink w:anchor="B3VZJY1/User_databases/App4Learn/Programmability/Stored_Procedures/test_Login_Language" w:history="1">
        <w:r>
          <w:t>[SQLCop].[test Login Language]</w:t>
        </w:r>
      </w:hyperlink>
    </w:p>
    <w:p w:rsidR="004261C3" w:rsidRDefault="00B629B5">
      <w:hyperlink w:anchor="B3VZJY1/User_databases/App4Learn/Programmability/Stored_Procedures/test_Missing_Foreign_Key_Indexes" w:history="1">
        <w:r>
          <w:t>[SQ</w:t>
        </w:r>
        <w:r>
          <w:t>LCop].[test Missing Foreign Key Indexes]</w:t>
        </w:r>
      </w:hyperlink>
    </w:p>
    <w:p w:rsidR="004261C3" w:rsidRDefault="00B629B5">
      <w:hyperlink w:anchor="B3VZJY1/User_databases/App4Learn/Programmability/Stored_Procedures/test_Missing_Foreign_Keys" w:history="1">
        <w:r>
          <w:t>[SQLCop].[test Missing Foreign Keys]</w:t>
        </w:r>
      </w:hyperlink>
    </w:p>
    <w:p w:rsidR="004261C3" w:rsidRDefault="00B629B5">
      <w:hyperlink w:anchor="B3VZJY1/User_databases/App4Learn/Programmability/Stored_Procedures/test_Ole_Automation_Procedures" w:history="1">
        <w:r>
          <w:t>[SQLCop].[test Ole Automation Procedures]</w:t>
        </w:r>
      </w:hyperlink>
    </w:p>
    <w:p w:rsidR="004261C3" w:rsidRDefault="00B629B5">
      <w:hyperlink w:anchor="B3VZJY1/User_databases/App4Learn/Programmability/Stored_Procedures/test_Orphaned_Users" w:history="1">
        <w:r>
          <w:t>[SQLCop].[test Orphaned Users]</w:t>
        </w:r>
      </w:hyperlink>
    </w:p>
    <w:p w:rsidR="004261C3" w:rsidRDefault="00B629B5">
      <w:hyperlink w:anchor="B3VZJY1/User_databases/App4Learn/Programmability/Stored_Procedures/test_Page_life_expectancy" w:history="1">
        <w:r>
          <w:t>[SQLCop].[test Page life expectancy]</w:t>
        </w:r>
      </w:hyperlink>
    </w:p>
    <w:p w:rsidR="004261C3" w:rsidRDefault="00B629B5">
      <w:hyperlink w:anchor="B3VZJY1/User_databases/App4Learn/Programmability/Stored_Procedures/test_Procedures_Named_SP_" w:history="1">
        <w:r>
          <w:t>[SQLCop].[test Proced</w:t>
        </w:r>
        <w:r>
          <w:t>ures Named SP_]</w:t>
        </w:r>
      </w:hyperlink>
    </w:p>
    <w:p w:rsidR="004261C3" w:rsidRDefault="00B629B5">
      <w:hyperlink w:anchor="B3VZJY1/User_databases/App4Learn/Programmability/Stored_Procedures/test_Procedures_that_call_undocumented_procedures" w:history="1">
        <w:r>
          <w:t>[SQLCop].[test Procedures that call undocumented procedures]</w:t>
        </w:r>
      </w:hyperlink>
    </w:p>
    <w:p w:rsidR="004261C3" w:rsidRDefault="00B629B5">
      <w:hyperlink w:anchor="B3VZJY1/User_databases/App4Learn/Programmability/Stored_Procedures/test_Procedures_using_dynamic_SQL_without_sp_executesql" w:history="1">
        <w:r>
          <w:t>[SQLCop].[test Procedures using dynamic SQL without sp_executesql]</w:t>
        </w:r>
      </w:hyperlink>
    </w:p>
    <w:p w:rsidR="004261C3" w:rsidRDefault="00B629B5">
      <w:hyperlink w:anchor="B3VZJY1/User_databases/App4Learn/Programmability/Stored_Procedures/test_Procedures_with_@@Identity" w:history="1">
        <w:r>
          <w:t>[SQLCop].[test Procedures with @@Identity]</w:t>
        </w:r>
      </w:hyperlink>
    </w:p>
    <w:p w:rsidR="004261C3" w:rsidRDefault="00B629B5">
      <w:hyperlink w:anchor="B3VZJY1/User_databases/App4Learn/Programmability/Stored_Procedures/test_Procedures_With_SET_ROWCOUNT" w:history="1">
        <w:r>
          <w:t>[SQLCop].[test Procedures With SET ROWCOUNT]</w:t>
        </w:r>
      </w:hyperlink>
    </w:p>
    <w:p w:rsidR="004261C3" w:rsidRDefault="00B629B5">
      <w:hyperlink w:anchor="B3VZJY1/User_databases/App4Learn/Programmability/Stored_Procedures/test_Procedures_without_SET_NOCOUNT_ON" w:history="1">
        <w:r>
          <w:t>[SQLCop].[test Procedures without SET NOCOUNT ON]</w:t>
        </w:r>
      </w:hyperlink>
    </w:p>
    <w:p w:rsidR="004261C3" w:rsidRDefault="00B629B5">
      <w:hyperlink w:anchor="B3VZJY1/User_databases/App4Learn/Programmability/Stored_Procedures/test_Service_Account" w:history="1">
        <w:r>
          <w:t>[SQLCop].[test Service Account]</w:t>
        </w:r>
      </w:hyperlink>
    </w:p>
    <w:p w:rsidR="004261C3" w:rsidRDefault="00B629B5">
      <w:hyperlink w:anchor="B3VZJY1/User_databases/App4Learn/Programmability/Stored_Procedures/test_Table_name_problems" w:history="1">
        <w:r>
          <w:t>[SQLCop].[test Table name problems]</w:t>
        </w:r>
      </w:hyperlink>
    </w:p>
    <w:p w:rsidR="004261C3" w:rsidRDefault="00B629B5">
      <w:hyperlink w:anchor="B3VZJY1/User_databases/App4Learn/Programmability/Stored_Procedures/test_Tables_without_a_primary_key" w:history="1">
        <w:r>
          <w:t>[SQLCop].[test Tables without a primary key]</w:t>
        </w:r>
      </w:hyperlink>
    </w:p>
    <w:p w:rsidR="004261C3" w:rsidRDefault="00B629B5">
      <w:hyperlink w:anchor="B3VZJY1/User_databases/App4Learn/Programmability/Stored_Procedures/test_UniqueIdentifier_with_NewId" w:history="1">
        <w:r>
          <w:t>[SQLCop].[test Unique</w:t>
        </w:r>
        <w:r>
          <w:softHyphen/>
          <w:t>Iden</w:t>
        </w:r>
        <w:r>
          <w:t>tifier with New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test_Unnamed_Constraints" w:history="1">
        <w:r>
          <w:t>[SQLCop].[test Unnamed Constraints]</w:t>
        </w:r>
      </w:hyperlink>
    </w:p>
    <w:p w:rsidR="004261C3" w:rsidRDefault="00B629B5">
      <w:hyperlink w:anchor="B3VZJY1/User_databases/App4Learn/Programmability/Stored_Procedures/test_User_Aliases" w:history="1">
        <w:r>
          <w:t>[SQLCop].[test User Aliases]</w:t>
        </w:r>
      </w:hyperlink>
    </w:p>
    <w:p w:rsidR="004261C3" w:rsidRDefault="00B629B5">
      <w:hyperlink w:anchor="B3VZJY1/User_databases/App4Learn/Programmability/Stored_Procedures/test_Views_with_order_by" w:history="1">
        <w:r>
          <w:t>[SQLCop].[test Views with order by]</w:t>
        </w:r>
      </w:hyperlink>
    </w:p>
    <w:p w:rsidR="004261C3" w:rsidRDefault="00B629B5">
      <w:hyperlink w:anchor="B3VZJY1/User_databases/App4Learn/Programmability/Stored_Procedures/test_Wide_Table" w:history="1">
        <w:r>
          <w:t>[SQLCop].[test Wide Table]</w:t>
        </w:r>
      </w:hyperlink>
    </w:p>
    <w:p w:rsidR="004261C3" w:rsidRDefault="00B629B5">
      <w:hyperlink w:anchor="B3VZJY1/User_databases/App4Learn/Programmability/Stored_Procedures/test_xp_cmdshell_is_enabled" w:history="1">
        <w:r>
          <w:t>[SQLCop].[test xp_cmdshell is enabled]</w:t>
        </w:r>
      </w:hyperlink>
    </w:p>
    <w:p w:rsidR="004261C3" w:rsidRDefault="004261C3">
      <w:pPr>
        <w:sectPr w:rsidR="004261C3">
          <w:headerReference w:type="default" r:id="rId590"/>
          <w:footerReference w:type="default" r:id="rId59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00" w:name="_Toc256000284"/>
            <w:r>
              <w:pict>
                <v:shape id="_x0000_i1645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t</w:t>
            </w:r>
            <w:r w:rsidR="00B629B5">
              <w:softHyphen/>
              <w:t>SQLt</w:t>
            </w:r>
            <w:bookmarkEnd w:id="300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dbo</w:t>
            </w:r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[t</w:t>
            </w:r>
            <w:r>
              <w:rPr>
                <w:rStyle w:val="ScriptNormal"/>
              </w:rPr>
              <w:softHyphen/>
              <w:t>SQLt]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[dbo]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CaptureOutputLog" w:history="1">
        <w:r>
          <w:t>[t</w:t>
        </w:r>
        <w:r>
          <w:softHyphen/>
          <w:t>SQLt].[Capture</w:t>
        </w:r>
        <w:r>
          <w:softHyphen/>
          <w:t>Output</w:t>
        </w:r>
        <w:r>
          <w:softHyphen/>
          <w:t>Log]</w:t>
        </w:r>
      </w:hyperlink>
    </w:p>
    <w:p w:rsidR="004261C3" w:rsidRDefault="00B629B5">
      <w:hyperlink w:anchor="B3VZJY1/User_databases/App4Learn/Tables/Private_ExpectException" w:history="1">
        <w:r>
          <w:t>[t</w:t>
        </w:r>
        <w:r>
          <w:softHyphen/>
          <w:t>SQLt].[Private_</w:t>
        </w:r>
        <w:r>
          <w:softHyphen/>
        </w:r>
        <w:r>
          <w:t>Expect</w:t>
        </w:r>
        <w:r>
          <w:softHyphen/>
          <w:t>Exception]</w:t>
        </w:r>
      </w:hyperlink>
    </w:p>
    <w:p w:rsidR="004261C3" w:rsidRDefault="00B629B5">
      <w:hyperlink w:anchor="B3VZJY1/User_databases/App4Learn/Tables/Private_NullCellTable" w:history="1">
        <w:r>
          <w:t>[t</w:t>
        </w:r>
        <w:r>
          <w:softHyphen/>
          <w:t>SQLt].[Private_</w:t>
        </w:r>
        <w:r>
          <w:softHyphen/>
          <w:t>Null</w:t>
        </w:r>
        <w:r>
          <w:softHyphen/>
          <w:t>Cell</w:t>
        </w:r>
        <w:r>
          <w:softHyphen/>
          <w:t>Table]</w:t>
        </w:r>
      </w:hyperlink>
    </w:p>
    <w:p w:rsidR="004261C3" w:rsidRDefault="00B629B5">
      <w:hyperlink w:anchor="B3VZJY1/User_databases/App4Learn/Tables/Private_RenamedObjectLog" w:history="1">
        <w:r>
          <w:t>[t</w:t>
        </w:r>
        <w:r>
          <w:softHyphen/>
          <w:t>SQLt].[Private_</w:t>
        </w:r>
        <w:r>
          <w:softHyphen/>
          <w:t>Renamed</w:t>
        </w:r>
        <w:r>
          <w:softHyphen/>
          <w:t>Object</w:t>
        </w:r>
        <w:r>
          <w:softHyphen/>
        </w:r>
        <w:r>
          <w:t>Log]</w:t>
        </w:r>
      </w:hyperlink>
    </w:p>
    <w:p w:rsidR="004261C3" w:rsidRDefault="00B629B5">
      <w:hyperlink w:anchor="B3VZJY1/User_databases/App4Learn/Tables/Run_LastExecution" w:history="1">
        <w:r>
          <w:t>[t</w:t>
        </w:r>
        <w:r>
          <w:softHyphen/>
          <w:t>SQLt].[Run_</w:t>
        </w:r>
        <w:r>
          <w:softHyphen/>
          <w:t>Last</w:t>
        </w:r>
        <w:r>
          <w:softHyphen/>
          <w:t>Execution]</w:t>
        </w:r>
      </w:hyperlink>
    </w:p>
    <w:p w:rsidR="004261C3" w:rsidRDefault="00B629B5">
      <w:hyperlink w:anchor="B3VZJY1/User_databases/App4Learn/Tables/TestMessage" w:history="1">
        <w:r>
          <w:t>[t</w:t>
        </w:r>
        <w:r>
          <w:softHyphen/>
          <w:t>SQLt].[Test</w:t>
        </w:r>
        <w:r>
          <w:softHyphen/>
          <w:t>Message]</w:t>
        </w:r>
      </w:hyperlink>
    </w:p>
    <w:p w:rsidR="004261C3" w:rsidRDefault="00B629B5">
      <w:hyperlink w:anchor="B3VZJY1/User_databases/App4Learn/Tables/TestResult" w:history="1">
        <w:r>
          <w:t>[t</w:t>
        </w:r>
        <w:r>
          <w:softHyphen/>
          <w:t>SQLt].[Test</w:t>
        </w:r>
        <w:r>
          <w:softHyphen/>
          <w:t>Result]</w:t>
        </w:r>
      </w:hyperlink>
    </w:p>
    <w:p w:rsidR="004261C3" w:rsidRDefault="00B629B5">
      <w:hyperlink w:anchor="B3VZJY1/User_databases/App4Learn/Views/TestClasses" w:history="1">
        <w:r>
          <w:t>[t</w:t>
        </w:r>
        <w:r>
          <w:softHyphen/>
          <w:t>SQLt].[Test</w:t>
        </w:r>
        <w:r>
          <w:softHyphen/>
          <w:t>Classes]</w:t>
        </w:r>
      </w:hyperlink>
    </w:p>
    <w:p w:rsidR="004261C3" w:rsidRDefault="00B629B5">
      <w:hyperlink w:anchor="B3VZJY1/User_databases/App4Learn/Views/Tests" w:history="1">
        <w:r>
          <w:t>[t</w:t>
        </w:r>
        <w:r>
          <w:softHyphen/>
          <w:t>SQLt].[Tests]</w:t>
        </w:r>
      </w:hyperlink>
    </w:p>
    <w:p w:rsidR="004261C3" w:rsidRDefault="00B629B5">
      <w:hyperlink w:anchor="B3VZJY1/User_databases/App4Learn/Programmability/Stored_Procedures/ApplyConstraint" w:history="1">
        <w:r>
          <w:t>[t</w:t>
        </w:r>
        <w:r>
          <w:softHyphen/>
          <w:t>SQLt].[Apply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ApplyTrigger" w:history="1">
        <w:r>
          <w:t>[t</w:t>
        </w:r>
        <w:r>
          <w:softHyphen/>
          <w:t>SQLt].[Apply</w:t>
        </w:r>
        <w:r>
          <w:softHyphen/>
          <w:t>Trigger]</w:t>
        </w:r>
      </w:hyperlink>
    </w:p>
    <w:p w:rsidR="004261C3" w:rsidRDefault="00B629B5">
      <w:hyperlink w:anchor="B3VZJY1/User_databases/App4Learn/Programmability/Stored_Procedures/AssertEmptyTable" w:history="1">
        <w:r>
          <w:t>[t</w:t>
        </w:r>
        <w:r>
          <w:softHyphen/>
          <w:t>SQLt].[Assert</w:t>
        </w:r>
        <w:r>
          <w:softHyphen/>
          <w:t>Empty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AssertEquals" w:history="1">
        <w:r>
          <w:t>[t</w:t>
        </w:r>
        <w:r>
          <w:softHyphen/>
          <w:t>SQLt].[Assert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AssertEqualsString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String]</w:t>
        </w:r>
      </w:hyperlink>
    </w:p>
    <w:p w:rsidR="004261C3" w:rsidRDefault="00B629B5">
      <w:hyperlink w:anchor="B3VZJY1/User_databases/App4Learn/Programmability/Stored_Procedures/AssertEqualsTable" w:history="1">
        <w:r>
          <w:t>[t</w:t>
        </w:r>
        <w:r>
          <w:softHyphen/>
          <w:t>SQLt].[Assert</w:t>
        </w:r>
        <w:r>
          <w:softHyphen/>
          <w:t>Equals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AssertLike" w:history="1">
        <w:r>
          <w:t>[t</w:t>
        </w:r>
        <w:r>
          <w:softHyphen/>
          <w:t>SQLt].[Assert</w:t>
        </w:r>
        <w:r>
          <w:softHyphen/>
          <w:t>Like]</w:t>
        </w:r>
      </w:hyperlink>
    </w:p>
    <w:p w:rsidR="004261C3" w:rsidRDefault="00B629B5">
      <w:hyperlink w:anchor="B3VZJY1/User_databases/App4Learn/Programmability/Stored_Procedures/AssertNotEquals" w:history="1">
        <w:r>
          <w:t>[t</w:t>
        </w:r>
        <w:r>
          <w:softHyphen/>
          <w:t>SQLt].[Assert</w:t>
        </w:r>
        <w:r>
          <w:softHyphen/>
          <w:t>Not</w:t>
        </w:r>
        <w:r>
          <w:softHyphen/>
          <w:t>Equals]</w:t>
        </w:r>
      </w:hyperlink>
    </w:p>
    <w:p w:rsidR="004261C3" w:rsidRDefault="00B629B5">
      <w:hyperlink w:anchor="B3VZJY1/User_databases/App4Learn/Programmability/Stored_Procedures/AssertObjectExists" w:history="1">
        <w:r>
          <w:t>[t</w:t>
        </w:r>
        <w:r>
          <w:softHyphen/>
          <w:t>SQLt].[Assert</w:t>
        </w:r>
        <w:r>
          <w:softHyphen/>
          <w:t>Object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AssertResultSetsHaveSameMetaData" w:history="1">
        <w:r>
          <w:t>[t</w:t>
        </w:r>
        <w:r>
          <w:softHyphen/>
          <w:t>SQLt].[Assert</w:t>
        </w:r>
        <w:r>
          <w:softHyphen/>
          <w:t>Result</w:t>
        </w:r>
        <w:r>
          <w:softHyphen/>
          <w:t>Se</w:t>
        </w:r>
        <w:r>
          <w:t>ts</w:t>
        </w:r>
        <w:r>
          <w:softHyphen/>
          <w:t>Have</w:t>
        </w:r>
        <w:r>
          <w:softHyphen/>
          <w:t>Same</w:t>
        </w:r>
        <w:r>
          <w:softHyphen/>
          <w:t>Meta</w:t>
        </w:r>
        <w:r>
          <w:softHyphen/>
          <w:t>Data]</w:t>
        </w:r>
      </w:hyperlink>
    </w:p>
    <w:p w:rsidR="004261C3" w:rsidRDefault="00B629B5">
      <w:hyperlink w:anchor="B3VZJY1/User_databases/App4Learn/Programmability/Stored_Procedures/CaptureOutput" w:history="1">
        <w:r>
          <w:t>[t</w:t>
        </w:r>
        <w:r>
          <w:softHyphen/>
          <w:t>SQLt].[Capture</w:t>
        </w:r>
        <w:r>
          <w:softHyphen/>
          <w:t>Output]</w:t>
        </w:r>
      </w:hyperlink>
    </w:p>
    <w:p w:rsidR="004261C3" w:rsidRDefault="00B629B5">
      <w:hyperlink w:anchor="B3VZJY1/User_databases/App4Learn/Programmability/Stored_Procedures/DefaultResultFormatter" w:history="1">
        <w:r>
          <w:t>[t</w:t>
        </w:r>
        <w:r>
          <w:softHyphen/>
          <w:t>SQLt].[Default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Stored_Procedures/DropClass" w:history="1">
        <w:r>
          <w:t>[t</w:t>
        </w:r>
        <w:r>
          <w:softHyphen/>
          <w:t>SQLt].[Drop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ExpectException" w:history="1">
        <w:r>
          <w:t>[t</w:t>
        </w:r>
        <w:r>
          <w:softHyphen/>
          <w:t>SQLt].[Expect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ExpectNoException" w:history="1">
        <w:r>
          <w:t>[t</w:t>
        </w:r>
        <w:r>
          <w:softHyphen/>
          <w:t>SQLt].[Expect</w:t>
        </w:r>
        <w:r>
          <w:softHyphen/>
          <w:t>No</w:t>
        </w:r>
        <w:r>
          <w:softHyphen/>
          <w:t>Exception]</w:t>
        </w:r>
      </w:hyperlink>
    </w:p>
    <w:p w:rsidR="004261C3" w:rsidRDefault="00B629B5">
      <w:hyperlink w:anchor="B3VZJY1/User_databases/App4Learn/Programmability/Stored_Procedures/Fail" w:history="1">
        <w:r>
          <w:t>[t</w:t>
        </w:r>
        <w:r>
          <w:softHyphen/>
          <w:t>SQLt].[Fail]</w:t>
        </w:r>
      </w:hyperlink>
    </w:p>
    <w:p w:rsidR="004261C3" w:rsidRDefault="00B629B5">
      <w:hyperlink w:anchor="B3VZJY1/User_databases/App4Learn/Programmability/Stored_Procedures/FakeFunction" w:history="1">
        <w:r>
          <w:t>[t</w:t>
        </w:r>
        <w:r>
          <w:softHyphen/>
          <w:t>SQLt].[Fake</w:t>
        </w:r>
        <w:r>
          <w:softHyphen/>
          <w:t>Function]</w:t>
        </w:r>
      </w:hyperlink>
    </w:p>
    <w:p w:rsidR="004261C3" w:rsidRDefault="00B629B5">
      <w:hyperlink w:anchor="B3VZJY1/User_databases/App4Learn/Programmability/Stored_Procedures/FakeTable" w:history="1">
        <w:r>
          <w:t>[t</w:t>
        </w:r>
        <w:r>
          <w:softHyphen/>
          <w:t>SQLt].[Fake</w:t>
        </w:r>
        <w:r>
          <w:softHyphen/>
          <w:t>Tabl</w:t>
        </w:r>
        <w:r>
          <w:t>e]</w:t>
        </w:r>
      </w:hyperlink>
    </w:p>
    <w:p w:rsidR="004261C3" w:rsidRDefault="00B629B5">
      <w:hyperlink w:anchor="B3VZJY1/User_databases/App4Learn/Programmability/Stored_Procedures/GetNewTranName" w:history="1">
        <w:r>
          <w:t>[t</w:t>
        </w:r>
        <w:r>
          <w:softHyphen/>
          <w:t>SQLt].[Get</w:t>
        </w:r>
        <w:r>
          <w:softHyphen/>
          <w:t>New</w:t>
        </w:r>
        <w:r>
          <w:softHyphen/>
          <w:t>Tran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LogCapturedOutput" w:history="1">
        <w:r>
          <w:t>[t</w:t>
        </w:r>
        <w:r>
          <w:softHyphen/>
          <w:t>SQLt].[Log</w:t>
        </w:r>
        <w:r>
          <w:softHyphen/>
        </w:r>
        <w:r>
          <w:t>Captured</w:t>
        </w:r>
        <w:r>
          <w:softHyphen/>
          <w:t>Output]</w:t>
        </w:r>
      </w:hyperlink>
    </w:p>
    <w:p w:rsidR="004261C3" w:rsidRDefault="00B629B5">
      <w:hyperlink w:anchor="B3VZJY1/User_databases/App4Learn/Programmability/Stored_Procedures/NewConnection" w:history="1">
        <w:r>
          <w:t>[t</w:t>
        </w:r>
        <w:r>
          <w:softHyphen/>
          <w:t>SQLt].[New</w:t>
        </w:r>
        <w:r>
          <w:softHyphen/>
          <w:t>Connection]</w:t>
        </w:r>
      </w:hyperlink>
    </w:p>
    <w:p w:rsidR="004261C3" w:rsidRDefault="00B629B5">
      <w:hyperlink w:anchor="B3VZJY1/User_databases/App4Learn/Programmability/Stored_Procedures/NewTestClass" w:history="1">
        <w:r>
          <w:t>[t</w:t>
        </w:r>
        <w:r>
          <w:softHyphen/>
          <w:t>SQLt].[New</w:t>
        </w:r>
        <w:r>
          <w:softHyphen/>
        </w:r>
        <w:r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NullTestResultFormatter" w:history="1">
        <w:r>
          <w:t>[t</w:t>
        </w:r>
        <w:r>
          <w:softHyphen/>
          <w:t>SQLt].[Null</w:t>
        </w:r>
        <w:r>
          <w:softHyphen/>
          <w:t>Test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Stored_Procedures/Private_ApplyCheck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Check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Private_ApplyForeignKeyConstraint" w:history="1">
        <w:r>
          <w:t>[t</w:t>
        </w:r>
        <w:r>
          <w:softHyphen/>
          <w:t>SQLt].[Private_</w:t>
        </w:r>
        <w:r>
          <w:softHyphen/>
          <w:t>Apply</w:t>
        </w:r>
        <w:r>
          <w:softHyphen/>
          <w:t>Foreign</w:t>
        </w:r>
        <w:r>
          <w:softHyphen/>
          <w:t>Key</w:t>
        </w:r>
        <w:r>
          <w:softHyphen/>
          <w:t>Constraint]</w:t>
        </w:r>
      </w:hyperlink>
    </w:p>
    <w:p w:rsidR="004261C3" w:rsidRDefault="00B629B5">
      <w:hyperlink w:anchor="B3VZJY1/User_databases/App4Learn/Programmability/Stored_Procedures/Private_CleanTestResult" w:history="1">
        <w:r>
          <w:t>[t</w:t>
        </w:r>
        <w:r>
          <w:softHyphen/>
          <w:t>SQLt].[Private_</w:t>
        </w:r>
        <w:r>
          <w:softHyphen/>
          <w:t>Clean</w:t>
        </w:r>
        <w:r>
          <w:softHyphen/>
          <w:t>Test</w:t>
        </w:r>
        <w:r>
          <w:softHyphen/>
          <w:t>Result]</w:t>
        </w:r>
      </w:hyperlink>
    </w:p>
    <w:p w:rsidR="004261C3" w:rsidRDefault="00B629B5">
      <w:hyperlink w:anchor="B3VZJY1/User_databases/App4Learn/Programmability/Stored_Procedures/Private_CompareTables" w:history="1">
        <w:r>
          <w:t>[t</w:t>
        </w:r>
        <w:r>
          <w:softHyphen/>
          <w:t>SQLt].[Private_</w:t>
        </w:r>
        <w:r>
          <w:softHyphen/>
          <w:t>Compare</w:t>
        </w:r>
        <w:r>
          <w:softHyphen/>
          <w:t>Tables]</w:t>
        </w:r>
      </w:hyperlink>
    </w:p>
    <w:p w:rsidR="004261C3" w:rsidRDefault="00B629B5">
      <w:hyperlink w:anchor="B3VZJY1/User_databases/App4Learn/Programmability/Stored_Procedures/Private_CompareTablesFailIfUnequalRowsExists" w:history="1">
        <w:r>
          <w:t>[t</w:t>
        </w:r>
        <w:r>
          <w:softHyphen/>
          <w:t>SQLt].[Private_</w:t>
        </w:r>
        <w:r>
          <w:softHyphen/>
          <w:t>Com</w:t>
        </w:r>
        <w:r>
          <w:t>pare</w:t>
        </w:r>
        <w:r>
          <w:softHyphen/>
          <w:t>Tables</w:t>
        </w:r>
        <w:r>
          <w:softHyphen/>
          <w:t>Fail</w:t>
        </w:r>
        <w:r>
          <w:softHyphen/>
          <w:t>If</w:t>
        </w:r>
        <w:r>
          <w:softHyphen/>
          <w:t>Unequal</w:t>
        </w:r>
        <w:r>
          <w:softHyphen/>
          <w:t>Rows</w:t>
        </w:r>
        <w:r>
          <w:softHyphen/>
          <w:t>Exists]</w:t>
        </w:r>
      </w:hyperlink>
    </w:p>
    <w:p w:rsidR="004261C3" w:rsidRDefault="00B629B5">
      <w:hyperlink w:anchor="B3VZJY1/User_databases/App4Learn/Programmability/Stored_Procedures/Private_CreateFakeFunction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Function]</w:t>
        </w:r>
      </w:hyperlink>
    </w:p>
    <w:p w:rsidR="004261C3" w:rsidRDefault="00B629B5">
      <w:hyperlink w:anchor="B3VZJY1/User_databases/App4Learn/Programmability/Stored_Procedures/Private_CreateFakeOfTable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Fake</w:t>
        </w:r>
        <w:r>
          <w:softHyphen/>
          <w:t>Of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CreateProcedureSpy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Procedure</w:t>
        </w:r>
        <w:r>
          <w:softHyphen/>
          <w:t>Spy]</w:t>
        </w:r>
      </w:hyperlink>
    </w:p>
    <w:p w:rsidR="004261C3" w:rsidRDefault="00B629B5">
      <w:hyperlink w:anchor="B3VZJY1/User_databases/App4Learn/Programmability/Stored_Procedures/Private_CreateResultTableForCompareTables" w:history="1">
        <w:r>
          <w:t>[t</w:t>
        </w:r>
        <w:r>
          <w:softHyphen/>
          <w:t>SQLt].[Private_</w:t>
        </w:r>
        <w:r>
          <w:softHyphen/>
          <w:t>Create</w:t>
        </w:r>
        <w:r>
          <w:softHyphen/>
          <w:t>Result</w:t>
        </w:r>
        <w:r>
          <w:softHyphen/>
          <w:t>Table</w:t>
        </w:r>
        <w:r>
          <w:softHyphen/>
          <w:t>For</w:t>
        </w:r>
        <w:r>
          <w:softHyphen/>
          <w:t>Compare</w:t>
        </w:r>
        <w:r>
          <w:softHyphen/>
          <w:t>Tables]</w:t>
        </w:r>
      </w:hyperlink>
    </w:p>
    <w:p w:rsidR="004261C3" w:rsidRDefault="00B629B5">
      <w:hyperlink w:anchor="B3VZJY1/User_databases/App4Learn/Programmability/Stored_Procedures/Private_DisallowOverwritingNonTestSchema" w:history="1">
        <w:r>
          <w:t>[t</w:t>
        </w:r>
        <w:r>
          <w:softHyphen/>
          <w:t>SQLt].[Private_</w:t>
        </w:r>
        <w:r>
          <w:softHyphen/>
          <w:t>Disallow</w:t>
        </w:r>
        <w:r>
          <w:softHyphen/>
          <w:t>Overwriting</w:t>
        </w:r>
        <w:r>
          <w:softHyphen/>
          <w:t>Non</w:t>
        </w:r>
        <w:r>
          <w:softHyphen/>
          <w:t>Test</w:t>
        </w:r>
        <w:r>
          <w:softHyphen/>
          <w:t>Schema]</w:t>
        </w:r>
      </w:hyperlink>
    </w:p>
    <w:p w:rsidR="004261C3" w:rsidRDefault="00B629B5">
      <w:hyperlink w:anchor="B3VZJY1/User_databases/App4Learn/Programmability/Stored_Procedures/Private_GetSetupProcedur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Setup</w:t>
        </w:r>
        <w:r>
          <w:softHyphen/>
          <w:t>Proced</w:t>
        </w:r>
        <w:r>
          <w:t>ure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MarkFakeTable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Fake</w:t>
        </w:r>
        <w:r>
          <w:softHyphen/>
          <w:t>Table]</w:t>
        </w:r>
      </w:hyperlink>
    </w:p>
    <w:p w:rsidR="004261C3" w:rsidRDefault="00B629B5">
      <w:hyperlink w:anchor="B3VZJY1/User_databases/App4Learn/Programmability/Stored_Procedures/Private_MarkObjectBeforeRename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Object</w:t>
        </w:r>
        <w:r>
          <w:softHyphen/>
          <w:t>Before</w:t>
        </w:r>
        <w:r>
          <w:softHyphen/>
          <w:t>Rename]</w:t>
        </w:r>
      </w:hyperlink>
    </w:p>
    <w:p w:rsidR="004261C3" w:rsidRDefault="00B629B5">
      <w:hyperlink w:anchor="B3VZJY1/User_databases/App4Learn/Programmability/Stored_Procedures/Private_MarkSchemaAsTestClass" w:history="1">
        <w:r>
          <w:t>[t</w:t>
        </w:r>
        <w:r>
          <w:softHyphen/>
          <w:t>SQLt].[Private_</w:t>
        </w:r>
        <w:r>
          <w:softHyphen/>
          <w:t>Mark</w:t>
        </w:r>
        <w:r>
          <w:softHyphen/>
          <w:t>Schema</w:t>
        </w:r>
        <w:r>
          <w:softHyphen/>
          <w:t>As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Private_OutputTestResults" w:history="1">
        <w:r>
          <w:t>[t</w:t>
        </w:r>
        <w:r>
          <w:softHyphen/>
          <w:t>SQLt].[Private_</w:t>
        </w:r>
        <w:r>
          <w:softHyphen/>
          <w:t>Output</w:t>
        </w:r>
        <w:r>
          <w:softHyphen/>
          <w:t>Test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Private_Print" w:history="1">
        <w:r>
          <w:t>[t</w:t>
        </w:r>
        <w:r>
          <w:softHyphen/>
          <w:t>SQLt].[Private_</w:t>
        </w:r>
        <w:r>
          <w:softHyphen/>
          <w:t>Print]</w:t>
        </w:r>
      </w:hyperlink>
    </w:p>
    <w:p w:rsidR="004261C3" w:rsidRDefault="00B629B5">
      <w:hyperlink w:anchor="B3VZJY1/User_databases/App4Learn/Programmability/Stored_Procedures/Private_PrintXML" w:history="1">
        <w:r>
          <w:t>[t</w:t>
        </w:r>
        <w:r>
          <w:softHyphen/>
          <w:t>SQLt].[Private_</w:t>
        </w:r>
        <w:r>
          <w:softHyphen/>
          <w:t>Print</w:t>
        </w:r>
        <w:r>
          <w:softHyphen/>
          <w:t>XML]</w:t>
        </w:r>
      </w:hyperlink>
    </w:p>
    <w:p w:rsidR="004261C3" w:rsidRDefault="00B629B5">
      <w:hyperlink w:anchor="B3VZJY1/User_databases/App4Learn/Programmability/Stored_Procedures/Private_RenameObjectToUniqueName" w:history="1">
        <w:r>
          <w:t>[t</w:t>
        </w:r>
        <w:r>
          <w:softHyphen/>
          <w:t>SQLt].[Priva</w:t>
        </w:r>
        <w:r>
          <w:t>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Name]</w:t>
        </w:r>
      </w:hyperlink>
    </w:p>
    <w:p w:rsidR="004261C3" w:rsidRDefault="00B629B5">
      <w:hyperlink w:anchor="B3VZJY1/User_databases/App4Learn/Programmability/Stored_Procedures/Private_RenameObjectToUniqueNameUsingObjectId" w:history="1">
        <w:r>
          <w:t>[t</w:t>
        </w:r>
        <w:r>
          <w:softHyphen/>
          <w:t>SQLt].[Private_</w:t>
        </w:r>
        <w:r>
          <w:softHyphen/>
          <w:t>Rename</w:t>
        </w:r>
        <w:r>
          <w:softHyphen/>
          <w:t>Object</w:t>
        </w:r>
        <w:r>
          <w:softHyphen/>
          <w:t>To</w:t>
        </w:r>
        <w:r>
          <w:softHyphen/>
          <w:t>Unique</w:t>
        </w:r>
        <w:r>
          <w:softHyphen/>
          <w:t>Name</w:t>
        </w:r>
        <w:r>
          <w:softHyphen/>
          <w:t>Using</w:t>
        </w:r>
        <w:r>
          <w:softHyphen/>
          <w:t>Object</w:t>
        </w:r>
        <w:r>
          <w:softHyphen/>
          <w:t>Id]</w:t>
        </w:r>
      </w:hyperlink>
    </w:p>
    <w:p w:rsidR="004261C3" w:rsidRDefault="00B629B5">
      <w:hyperlink w:anchor="B3VZJY1/User_databases/App4Learn/Programmability/Stored_Procedures/Private_Run" w:history="1">
        <w:r>
          <w:t>[t</w:t>
        </w:r>
        <w:r>
          <w:softHyphen/>
          <w:t>SQLt].[Private_</w:t>
        </w:r>
        <w:r>
          <w:softHyphen/>
          <w:t>Run]</w:t>
        </w:r>
      </w:hyperlink>
    </w:p>
    <w:p w:rsidR="004261C3" w:rsidRDefault="00B629B5">
      <w:hyperlink w:anchor="B3VZJY1/User_databases/App4Learn/Programmability/Stored_Procedures/Private_RunAll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All]</w:t>
        </w:r>
      </w:hyperlink>
    </w:p>
    <w:p w:rsidR="004261C3" w:rsidRDefault="00B629B5">
      <w:hyperlink w:anchor="B3VZJY1/User_databases/App4Learn/Programmability/Stored_Procedures/Private_RunTest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Test]</w:t>
        </w:r>
      </w:hyperlink>
    </w:p>
    <w:p w:rsidR="004261C3" w:rsidRDefault="00B629B5">
      <w:hyperlink w:anchor="B3VZJY1/User_databases/App4Learn/Programmability/Stored_Procedures/Private_RunTestClass" w:history="1">
        <w:r>
          <w:t>[t</w:t>
        </w:r>
        <w:r>
          <w:softHyphen/>
          <w:t>SQLt].[Private_</w:t>
        </w:r>
        <w:r>
          <w:softHyphen/>
          <w:t>Run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Private_SaveTestNameForSession" w:history="1">
        <w:r>
          <w:t>[t</w:t>
        </w:r>
        <w:r>
          <w:softHyphen/>
          <w:t>SQLt].[Private_</w:t>
        </w:r>
        <w:r>
          <w:softHyphen/>
          <w:t>Save</w:t>
        </w:r>
        <w:r>
          <w:softHyphen/>
          <w:t>Test</w:t>
        </w:r>
        <w:r>
          <w:softHyphen/>
          <w:t>Name</w:t>
        </w:r>
        <w:r>
          <w:softHyphen/>
          <w:t>For</w:t>
        </w:r>
        <w:r>
          <w:softHyphen/>
          <w:t>Session]</w:t>
        </w:r>
      </w:hyperlink>
    </w:p>
    <w:p w:rsidR="004261C3" w:rsidRDefault="00B629B5">
      <w:hyperlink w:anchor="B3VZJY1/User_databases/App4Learn/Programmability/Stored_Procedures/Private_SetFakeViewOff_SingleView" w:history="1">
        <w:r>
          <w:t>[t</w:t>
        </w:r>
        <w:r>
          <w:softHyphen/>
          <w:t>SQLt].[Private_</w:t>
        </w:r>
        <w:r>
          <w:softHyphen/>
          <w:t>Set</w:t>
        </w:r>
        <w:r>
          <w:softHyphen/>
          <w:t>Fake</w:t>
        </w:r>
        <w:r>
          <w:softHyphen/>
          <w:t>View</w:t>
        </w:r>
        <w:r>
          <w:softHyphen/>
          <w:t>Off_</w:t>
        </w:r>
        <w:r>
          <w:softHyphen/>
          <w:t>Single</w:t>
        </w:r>
        <w:r>
          <w:softHyphen/>
          <w:t>View]</w:t>
        </w:r>
      </w:hyperlink>
    </w:p>
    <w:p w:rsidR="004261C3" w:rsidRDefault="00B629B5">
      <w:hyperlink w:anchor="B3VZJY1/User_databases/App4Learn/Programmability/Stored_Procedures/Private_SetFakeViewOn_SingleView" w:history="1">
        <w:r>
          <w:t>[t</w:t>
        </w:r>
        <w:r>
          <w:softHyphen/>
          <w:t>SQLt].[Private_</w:t>
        </w:r>
        <w:r>
          <w:softHyphen/>
          <w:t>Set</w:t>
        </w:r>
        <w:r>
          <w:softHyphen/>
          <w:t>Fake</w:t>
        </w:r>
        <w:r>
          <w:softHyphen/>
          <w:t>View</w:t>
        </w:r>
        <w:r>
          <w:softHyphen/>
          <w:t>On_</w:t>
        </w:r>
        <w:r>
          <w:softHyphen/>
          <w:t>Single</w:t>
        </w:r>
        <w:r>
          <w:softHyphen/>
          <w:t>View]</w:t>
        </w:r>
      </w:hyperlink>
    </w:p>
    <w:p w:rsidR="004261C3" w:rsidRDefault="00B629B5">
      <w:hyperlink w:anchor="B3VZJY1/User_databases/App4Learn/Programmability/Stored_Procedures/Private_ValidateFakeTableParameters" w:history="1">
        <w:r>
          <w:t>[t</w:t>
        </w:r>
        <w:r>
          <w:softHyphen/>
          <w:t>SQLt].[Private_</w:t>
        </w:r>
        <w:r>
          <w:softHyphen/>
          <w:t>Validate</w:t>
        </w:r>
        <w:r>
          <w:softHyphen/>
          <w:t>Fake</w:t>
        </w:r>
        <w:r>
          <w:softHyphen/>
          <w:t>Table</w:t>
        </w:r>
        <w:r>
          <w:softHyphen/>
          <w:t>Parameters]</w:t>
        </w:r>
      </w:hyperlink>
    </w:p>
    <w:p w:rsidR="004261C3" w:rsidRDefault="00B629B5">
      <w:hyperlink w:anchor="B3VZJY1/User_databases/App4Learn/Programmability/Stored_Procedures/Private_ValidateObjectsCompatibleWithFakeFunction" w:history="1">
        <w:r>
          <w:t>[t</w:t>
        </w:r>
        <w:r>
          <w:softHyphen/>
          <w:t>SQLt].[Private_</w:t>
        </w:r>
        <w:r>
          <w:softHyphen/>
          <w:t>Validate</w:t>
        </w:r>
        <w:r>
          <w:softHyphen/>
          <w:t>Objects</w:t>
        </w:r>
        <w:r>
          <w:softHyphen/>
          <w:t>Compatible</w:t>
        </w:r>
        <w:r>
          <w:softHyphen/>
          <w:t>With</w:t>
        </w:r>
        <w:r>
          <w:softHyphen/>
          <w:t>Fake</w:t>
        </w:r>
        <w:r>
          <w:softHyphen/>
          <w:t>Function]</w:t>
        </w:r>
      </w:hyperlink>
    </w:p>
    <w:p w:rsidR="004261C3" w:rsidRDefault="00B629B5">
      <w:hyperlink w:anchor="B3VZJY1/User_databases/App4Learn/Programmability/Stored_Procedures/Private_ValidateProcedureCanBeUsedWithSpyProcedure" w:history="1">
        <w:r>
          <w:t>[t</w:t>
        </w:r>
        <w:r>
          <w:softHyphen/>
          <w:t>SQLt].[Private_</w:t>
        </w:r>
        <w:r>
          <w:softHyphen/>
        </w:r>
        <w:r>
          <w:t>Validate</w:t>
        </w:r>
        <w:r>
          <w:softHyphen/>
          <w:t>Procedure</w:t>
        </w:r>
        <w:r>
          <w:softHyphen/>
          <w:t>Can</w:t>
        </w:r>
        <w:r>
          <w:softHyphen/>
          <w:t>Be</w:t>
        </w:r>
        <w:r>
          <w:softHyphen/>
          <w:t>Used</w:t>
        </w:r>
        <w:r>
          <w:softHyphen/>
          <w:t>With</w:t>
        </w:r>
        <w:r>
          <w:softHyphen/>
          <w:t>Spy</w:t>
        </w:r>
        <w:r>
          <w:softHyphen/>
          <w:t>Procedure]</w:t>
        </w:r>
      </w:hyperlink>
    </w:p>
    <w:p w:rsidR="004261C3" w:rsidRDefault="00B629B5">
      <w:hyperlink w:anchor="B3VZJY1/User_databases/App4Learn/Programmability/Stored_Procedures/Private_ValidateThatAllDataTypesInTableAreSupported" w:history="1">
        <w:r>
          <w:t>[t</w:t>
        </w:r>
        <w:r>
          <w:softHyphen/>
          <w:t>SQLt].[Private_</w:t>
        </w:r>
        <w:r>
          <w:softHyphen/>
          <w:t>Validate</w:t>
        </w:r>
        <w:r>
          <w:softHyphen/>
          <w:t>That</w:t>
        </w:r>
        <w:r>
          <w:softHyphen/>
          <w:t>All</w:t>
        </w:r>
        <w:r>
          <w:softHyphen/>
          <w:t>Data</w:t>
        </w:r>
        <w:r>
          <w:softHyphen/>
          <w:t>Types</w:t>
        </w:r>
        <w:r>
          <w:softHyphen/>
          <w:t>In</w:t>
        </w:r>
        <w:r>
          <w:softHyphen/>
          <w:t>Table</w:t>
        </w:r>
        <w:r>
          <w:softHyphen/>
          <w:t>Are</w:t>
        </w:r>
        <w:r>
          <w:softHyphen/>
          <w:t>Suppor</w:t>
        </w:r>
        <w:r>
          <w:t>ted]</w:t>
        </w:r>
      </w:hyperlink>
    </w:p>
    <w:p w:rsidR="004261C3" w:rsidRDefault="00B629B5">
      <w:hyperlink w:anchor="B3VZJY1/User_databases/App4Learn/Programmability/Stored_Procedures/RemoveObject" w:history="1">
        <w:r>
          <w:t>[t</w:t>
        </w:r>
        <w:r>
          <w:softHyphen/>
          <w:t>SQLt].[Remove</w:t>
        </w:r>
        <w:r>
          <w:softHyphen/>
          <w:t>Object]</w:t>
        </w:r>
      </w:hyperlink>
    </w:p>
    <w:p w:rsidR="004261C3" w:rsidRDefault="00B629B5">
      <w:hyperlink w:anchor="B3VZJY1/User_databases/App4Learn/Programmability/Stored_Procedures/RenameClass" w:history="1">
        <w:r>
          <w:t>[t</w:t>
        </w:r>
        <w:r>
          <w:softHyphen/>
          <w:t>SQLt].[Rename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ResultSetFilter" w:history="1">
        <w:r>
          <w:t>[t</w:t>
        </w:r>
        <w:r>
          <w:softHyphen/>
          <w:t>SQLt].[Result</w:t>
        </w:r>
        <w:r>
          <w:softHyphen/>
          <w:t>Set</w:t>
        </w:r>
        <w:r>
          <w:softHyphen/>
          <w:t>Filter]</w:t>
        </w:r>
      </w:hyperlink>
    </w:p>
    <w:p w:rsidR="004261C3" w:rsidRDefault="00B629B5">
      <w:hyperlink w:anchor="B3VZJY1/User_databases/App4Learn/Programmability/Stored_Procedures/Run" w:history="1">
        <w:r>
          <w:t>[t</w:t>
        </w:r>
        <w:r>
          <w:softHyphen/>
          <w:t>SQLt].[Run]</w:t>
        </w:r>
      </w:hyperlink>
    </w:p>
    <w:p w:rsidR="004261C3" w:rsidRDefault="00B629B5">
      <w:hyperlink w:anchor="B3VZJY1/User_databases/App4Learn/Programmability/Stored_Procedures/RunAll" w:history="1">
        <w:r>
          <w:t>[t</w:t>
        </w:r>
        <w:r>
          <w:softHyphen/>
          <w:t>SQLt].[Run</w:t>
        </w:r>
        <w:r>
          <w:softHyphen/>
          <w:t>All]</w:t>
        </w:r>
      </w:hyperlink>
    </w:p>
    <w:p w:rsidR="004261C3" w:rsidRDefault="00B629B5">
      <w:hyperlink w:anchor="B3VZJY1/User_databases/App4Learn/Programmability/Stored_Procedures/RunTest" w:history="1">
        <w:r>
          <w:t>[t</w:t>
        </w:r>
        <w:r>
          <w:softHyphen/>
          <w:t>SQLt].[Run</w:t>
        </w:r>
        <w:r>
          <w:softHyphen/>
          <w:t>Test]</w:t>
        </w:r>
      </w:hyperlink>
    </w:p>
    <w:p w:rsidR="004261C3" w:rsidRDefault="00B629B5">
      <w:hyperlink w:anchor="B3VZJY1/User_databases/App4Learn/Programmability/Stored_Procedures/RunTestClass" w:history="1">
        <w:r>
          <w:t>[t</w:t>
        </w:r>
        <w:r>
          <w:softHyphen/>
          <w:t>SQLt].[Run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Stored_Procedures/RunWithNullResults" w:history="1">
        <w:r>
          <w:t>[t</w:t>
        </w:r>
        <w:r>
          <w:softHyphen/>
          <w:t>SQLt].[Run</w:t>
        </w:r>
        <w:r>
          <w:softHyphen/>
          <w:t>With</w:t>
        </w:r>
        <w:r>
          <w:softHyphen/>
          <w:t>Null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RunWithXmlResults" w:history="1">
        <w:r>
          <w:t>[t</w:t>
        </w:r>
        <w:r>
          <w:softHyphen/>
          <w:t>SQLt].[Run</w:t>
        </w:r>
        <w:r>
          <w:softHyphen/>
          <w:t>With</w:t>
        </w:r>
        <w:r>
          <w:softHyphen/>
          <w:t>Xml</w:t>
        </w:r>
        <w:r>
          <w:softHyphen/>
          <w:t>Results]</w:t>
        </w:r>
      </w:hyperlink>
    </w:p>
    <w:p w:rsidR="004261C3" w:rsidRDefault="00B629B5">
      <w:hyperlink w:anchor="B3VZJY1/User_databases/App4Learn/Programmability/Stored_Procedures/SetFakeViewOff" w:history="1">
        <w:r>
          <w:t>[t</w:t>
        </w:r>
        <w:r>
          <w:softHyphen/>
          <w:t>SQLt].[Set</w:t>
        </w:r>
        <w:r>
          <w:softHyphen/>
          <w:t>Fake</w:t>
        </w:r>
        <w:r>
          <w:softHyphen/>
          <w:t>View</w:t>
        </w:r>
        <w:r>
          <w:softHyphen/>
          <w:t>Off]</w:t>
        </w:r>
      </w:hyperlink>
    </w:p>
    <w:p w:rsidR="004261C3" w:rsidRDefault="00B629B5">
      <w:hyperlink w:anchor="B3VZJY1/User_databases/App4Learn/Programmability/Stored_Procedures/SetFakeViewOn" w:history="1">
        <w:r>
          <w:t>[t</w:t>
        </w:r>
        <w:r>
          <w:softHyphen/>
          <w:t>SQLt].[Set</w:t>
        </w:r>
        <w:r>
          <w:softHyphen/>
          <w:t>Fake</w:t>
        </w:r>
        <w:r>
          <w:softHyphen/>
          <w:t>View</w:t>
        </w:r>
        <w:r>
          <w:softHyphen/>
          <w:t>On]</w:t>
        </w:r>
      </w:hyperlink>
    </w:p>
    <w:p w:rsidR="004261C3" w:rsidRDefault="00B629B5">
      <w:hyperlink w:anchor="B3VZJY1/User_databases/App4Learn/Programmability/Stored_Procedures/SetTestResultFormatter" w:history="1">
        <w:r>
          <w:t>[t</w:t>
        </w:r>
        <w:r>
          <w:softHyphen/>
          <w:t>SQLt].[Set</w:t>
        </w:r>
        <w:r>
          <w:softHyphen/>
          <w:t>Test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Stored_Procedures/SpyProcedure" w:history="1">
        <w:r>
          <w:t>[t</w:t>
        </w:r>
        <w:r>
          <w:softHyphen/>
          <w:t>SQLt].[Spy</w:t>
        </w:r>
        <w:r>
          <w:softHyphen/>
          <w:t>Procedure]</w:t>
        </w:r>
      </w:hyperlink>
    </w:p>
    <w:p w:rsidR="004261C3" w:rsidRDefault="00B629B5">
      <w:hyperlink w:anchor="B3VZJY1/User_databases/App4Learn/Programmability/Stored_Procedures/StubRecord" w:history="1">
        <w:r>
          <w:t>[t</w:t>
        </w:r>
        <w:r>
          <w:softHyphen/>
          <w:t>SQLt].[Stub</w:t>
        </w:r>
        <w:r>
          <w:softHyphen/>
          <w:t>Record]</w:t>
        </w:r>
      </w:hyperlink>
    </w:p>
    <w:p w:rsidR="004261C3" w:rsidRDefault="00B629B5">
      <w:hyperlink w:anchor="B3VZJY1/User_databases/App4Learn/Programmability/Stored_Procedures/SuppressOutput" w:history="1">
        <w:r>
          <w:t>[t</w:t>
        </w:r>
        <w:r>
          <w:softHyphen/>
          <w:t>SQLt].[Suppress</w:t>
        </w:r>
        <w:r>
          <w:softHyphen/>
          <w:t>Output]</w:t>
        </w:r>
      </w:hyperlink>
    </w:p>
    <w:p w:rsidR="004261C3" w:rsidRDefault="00B629B5">
      <w:hyperlink w:anchor="B3VZJY1/User_databases/App4Learn/Programmability/Stored_Procedures/TableToText" w:history="1">
        <w:r>
          <w:t>[t</w:t>
        </w:r>
        <w:r>
          <w:softHyphen/>
          <w:t>SQLt].[Table</w:t>
        </w:r>
        <w:r>
          <w:softHyphen/>
          <w:t>To</w:t>
        </w:r>
        <w:r>
          <w:softHyphen/>
          <w:t>Text]</w:t>
        </w:r>
      </w:hyperlink>
    </w:p>
    <w:p w:rsidR="004261C3" w:rsidRDefault="00B629B5">
      <w:hyperlink w:anchor="B3VZJY1/User_databases/App4Learn/Programmability/Stored_Procedures/Uninstall" w:history="1">
        <w:r>
          <w:t>[t</w:t>
        </w:r>
        <w:r>
          <w:softHyphen/>
          <w:t>SQLt].[Uninstall]</w:t>
        </w:r>
      </w:hyperlink>
    </w:p>
    <w:p w:rsidR="004261C3" w:rsidRDefault="00B629B5">
      <w:hyperlink w:anchor="B3VZJY1/User_databases/App4Learn/Programmability/Stored_Procedures/XmlResultFormatter" w:history="1">
        <w:r>
          <w:t>[t</w:t>
        </w:r>
        <w:r>
          <w:softHyphen/>
          <w:t>SQLt].[Xml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Types/User-Defined_Types/Private" w:history="1">
        <w:r>
          <w:t>[t</w:t>
        </w:r>
        <w:r>
          <w:softHyphen/>
          <w:t>SQLt].[Private]</w:t>
        </w:r>
      </w:hyperlink>
    </w:p>
    <w:p w:rsidR="004261C3" w:rsidRDefault="00B629B5">
      <w:hyperlink w:anchor="B3VZJY1/User_databases/App4Learn/Programmability/Functions/Table-valued_Functions/F_Num" w:history="1">
        <w:r>
          <w:t>[t</w:t>
        </w:r>
        <w:r>
          <w:softHyphen/>
          <w:t>SQLt].[F_</w:t>
        </w:r>
        <w:r>
          <w:softHyphen/>
          <w:t>Num]</w:t>
        </w:r>
      </w:hyperlink>
    </w:p>
    <w:p w:rsidR="004261C3" w:rsidRDefault="00B629B5">
      <w:hyperlink w:anchor="B3VZJY1/User_databases/App4Learn/Programmability/Functions/Scalar-valued_Functions/GetTestResultFormatter" w:history="1">
        <w:r>
          <w:t>[t</w:t>
        </w:r>
        <w:r>
          <w:softHyphen/>
          <w:t>SQLt].[Get</w:t>
        </w:r>
        <w:r>
          <w:softHyphen/>
          <w:t>Test</w:t>
        </w:r>
        <w:r>
          <w:softHyphen/>
          <w:t>Result</w:t>
        </w:r>
        <w:r>
          <w:softHyphen/>
          <w:t>Formatter]</w:t>
        </w:r>
      </w:hyperlink>
    </w:p>
    <w:p w:rsidR="004261C3" w:rsidRDefault="00B629B5">
      <w:hyperlink w:anchor="B3VZJY1/User_databases/App4Learn/Programmability/Functions/Table-valued_Functions/Info" w:history="1">
        <w:r>
          <w:t>[t</w:t>
        </w:r>
        <w:r>
          <w:softHyphen/>
          <w:t>SQLt].[Info]</w:t>
        </w:r>
      </w:hyperlink>
    </w:p>
    <w:p w:rsidR="004261C3" w:rsidRDefault="00B629B5">
      <w:hyperlink w:anchor="B3VZJY1/User_databases/App4Learn/Programmability/Functions/Table-valued_Functions/Private_FindConstraint" w:history="1">
        <w:r>
          <w:t>[t</w:t>
        </w:r>
        <w:r>
          <w:softHyphen/>
          <w:t>SQLt].[Private_</w:t>
        </w:r>
        <w:r>
          <w:softHyphen/>
          <w:t>Find</w:t>
        </w:r>
        <w:r>
          <w:softHyphen/>
          <w:t>Constraint]</w:t>
        </w:r>
      </w:hyperlink>
    </w:p>
    <w:p w:rsidR="004261C3" w:rsidRDefault="00B629B5">
      <w:hyperlink w:anchor="B3VZJY1/User_databases/App4Learn/Programmability/Functions/Scalar-valued_Functions/Private_GetCleanObject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Clean</w:t>
        </w:r>
        <w:r>
          <w:softHyphen/>
          <w:t>Object</w:t>
        </w:r>
        <w:r>
          <w:softHyphen/>
          <w:t>Name]</w:t>
        </w:r>
      </w:hyperlink>
    </w:p>
    <w:p w:rsidR="004261C3" w:rsidRDefault="00B629B5">
      <w:hyperlink w:anchor="B3VZJY1/User_databases/App4Learn/Programmability/Functions/Scalar-valued_Functions/Private_GetCleanSchema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Clean</w:t>
        </w:r>
        <w:r>
          <w:softHyphen/>
          <w:t>Schema</w:t>
        </w:r>
        <w:r>
          <w:softHyphen/>
          <w:t>Name]</w:t>
        </w:r>
      </w:hyperlink>
    </w:p>
    <w:p w:rsidR="004261C3" w:rsidRDefault="00B629B5">
      <w:hyperlink w:anchor="B3VZJY1/User_databases/App4Learn/Programmability/Functions/Scalar-valued_Functions/Private_GetCommaSeparatedColumnList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Comma</w:t>
        </w:r>
        <w:r>
          <w:softHyphen/>
          <w:t>Separated</w:t>
        </w:r>
        <w:r>
          <w:softHyphen/>
          <w:t>Column</w:t>
        </w:r>
        <w:r>
          <w:softHyphen/>
          <w:t>List]</w:t>
        </w:r>
      </w:hyperlink>
    </w:p>
    <w:p w:rsidR="004261C3" w:rsidRDefault="00B629B5">
      <w:hyperlink w:anchor="B3VZJY1/User_databases/App4Learn/Programmability/Functions/Table-valued_Functions/Private_GetConstraintTyp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Constraint</w:t>
        </w:r>
        <w:r>
          <w:softHyphen/>
          <w:t>Type]</w:t>
        </w:r>
      </w:hyperlink>
    </w:p>
    <w:p w:rsidR="004261C3" w:rsidRDefault="00B629B5">
      <w:hyperlink w:anchor="B3VZJY1/User_databases/App4Learn/Programmability/Functions/Table-valued_Functions/Private_GetDataTypeOrComputedColumn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Data</w:t>
        </w:r>
        <w:r>
          <w:softHyphen/>
          <w:t>Type</w:t>
        </w:r>
        <w:r>
          <w:softHyphen/>
          <w:t>Or</w:t>
        </w:r>
        <w:r>
          <w:softHyphen/>
        </w:r>
        <w:r>
          <w:t>Computed</w:t>
        </w:r>
        <w:r>
          <w:softHyphen/>
          <w:t>Column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Table-valued_Functions/Private_GetDefaultConstraint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Default</w:t>
        </w:r>
        <w:r>
          <w:softHyphen/>
          <w:t>Constraint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Table-valued_Functions/Private_GetForeignKe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Table-valued_Functions/Private_GetForeignKeyParColumns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Par</w:t>
        </w:r>
        <w:r>
          <w:softHyphen/>
          <w:t>Columns]</w:t>
        </w:r>
      </w:hyperlink>
    </w:p>
    <w:p w:rsidR="004261C3" w:rsidRDefault="00B629B5">
      <w:hyperlink w:anchor="B3VZJY1/User_databases/App4Learn/Programmability/Functions/Table-valued_Functions/Private_GetForeignKeyRefColumns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Foreign</w:t>
        </w:r>
        <w:r>
          <w:softHyphen/>
          <w:t>Key</w:t>
        </w:r>
        <w:r>
          <w:softHyphen/>
          <w:t>Ref</w:t>
        </w:r>
        <w:r>
          <w:softHyphen/>
          <w:t>Columns]</w:t>
        </w:r>
      </w:hyperlink>
    </w:p>
    <w:p w:rsidR="004261C3" w:rsidRDefault="00B629B5">
      <w:hyperlink w:anchor="B3VZJY1/User_databases/App4Learn/Programmability/Functions/Table-valued_Functions/Private_GetFullTyp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Full</w:t>
        </w:r>
        <w:r>
          <w:softHyphen/>
        </w:r>
        <w:r>
          <w:t>Type</w:t>
        </w:r>
        <w:r>
          <w:softHyphen/>
          <w:t>Name]</w:t>
        </w:r>
      </w:hyperlink>
    </w:p>
    <w:p w:rsidR="004261C3" w:rsidRDefault="00B629B5">
      <w:hyperlink w:anchor="B3VZJY1/User_databases/App4Learn/Programmability/Functions/Table-valued_Functions/Private_GetIdentityDefinition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Identity</w:t>
        </w:r>
        <w:r>
          <w:softHyphen/>
          <w:t>Definition]</w:t>
        </w:r>
      </w:hyperlink>
    </w:p>
    <w:p w:rsidR="004261C3" w:rsidRDefault="00B629B5">
      <w:hyperlink w:anchor="B3VZJY1/User_databases/App4Learn/Programmability/Functions/Scalar-valued_Functions/Private_GetLastTestNameIfNotProvide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Last</w:t>
        </w:r>
        <w:r>
          <w:softHyphen/>
          <w:t>Test</w:t>
        </w:r>
        <w:r>
          <w:softHyphen/>
          <w:t>Name</w:t>
        </w:r>
        <w:r>
          <w:softHyphen/>
          <w:t>If</w:t>
        </w:r>
        <w:r>
          <w:softHyphen/>
          <w:t>Not</w:t>
        </w:r>
        <w:r>
          <w:softHyphen/>
          <w:t>Provided]</w:t>
        </w:r>
      </w:hyperlink>
    </w:p>
    <w:p w:rsidR="004261C3" w:rsidRDefault="00B629B5">
      <w:hyperlink w:anchor="B3VZJY1/User_databases/App4Learn/Programmability/Functions/Table-valued_Functions/Private_GetOriginalTableInfo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Original</w:t>
        </w:r>
        <w:r>
          <w:softHyphen/>
          <w:t>Table</w:t>
        </w:r>
        <w:r>
          <w:softHyphen/>
          <w:t>Info]</w:t>
        </w:r>
      </w:hyperlink>
    </w:p>
    <w:p w:rsidR="004261C3" w:rsidRDefault="00B629B5">
      <w:hyperlink w:anchor="B3VZJY1/User_databases/App4Learn/Programmability/Functions/Scalar-valued_Functions/Private_GetOriginalTable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Original</w:t>
        </w:r>
        <w:r>
          <w:softHyphen/>
          <w:t>Table</w:t>
        </w:r>
        <w:r>
          <w:softHyphen/>
          <w:t>Name]</w:t>
        </w:r>
      </w:hyperlink>
    </w:p>
    <w:p w:rsidR="004261C3" w:rsidRDefault="00B629B5">
      <w:hyperlink w:anchor="B3VZJY1/User_databases/App4Learn/Programmability/Functions/Scalar-valued_Functions/Private_GetQuotedFullName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Quoted</w:t>
        </w:r>
        <w:r>
          <w:softHyphen/>
          <w:t>Full</w:t>
        </w:r>
        <w:r>
          <w:softHyphen/>
          <w:t>Name]</w:t>
        </w:r>
      </w:hyperlink>
    </w:p>
    <w:p w:rsidR="004261C3" w:rsidRDefault="00B629B5">
      <w:hyperlink w:anchor="B3VZJY1/User_databases/App4Learn/Programmability/Functions/Table-valued_Functions/Private_GetQuotedTableNameForConstraint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Quoted</w:t>
        </w:r>
        <w:r>
          <w:softHyphen/>
          <w:t>Table</w:t>
        </w:r>
        <w:r>
          <w:softHyphen/>
          <w:t>Name</w:t>
        </w:r>
        <w:r>
          <w:softHyphen/>
          <w:t>For</w:t>
        </w:r>
        <w:r>
          <w:softHyphen/>
          <w:t>Constraint]</w:t>
        </w:r>
      </w:hyperlink>
    </w:p>
    <w:p w:rsidR="004261C3" w:rsidRDefault="00B629B5">
      <w:hyperlink w:anchor="B3VZJY1/User_databases/App4Learn/Programmability/Functions/Scalar-valued_Functions/Private_GetSchemaId" w:history="1">
        <w:r>
          <w:t>[t</w:t>
        </w:r>
        <w:r>
          <w:softHyphen/>
          <w:t>SQLt].[Private_</w:t>
        </w:r>
        <w:r>
          <w:softHyphen/>
          <w:t>Get</w:t>
        </w:r>
        <w:r>
          <w:softHyphen/>
          <w:t>Schema</w:t>
        </w:r>
        <w:r>
          <w:softHyphen/>
          <w:t>Id]</w:t>
        </w:r>
      </w:hyperlink>
    </w:p>
    <w:p w:rsidR="004261C3" w:rsidRDefault="00B629B5">
      <w:hyperlink w:anchor="B3VZJY1/User_databases/App4Learn/Programmability/Functions/Scalar-valued_Functions/Private_IsTestClass" w:history="1">
        <w:r>
          <w:t>[t</w:t>
        </w:r>
        <w:r>
          <w:softHyphen/>
          <w:t>SQLt].[Private_</w:t>
        </w:r>
        <w:r>
          <w:softHyphen/>
          <w:t>Is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Functions/Scalar-valued_Functions/Private_QuoteClassNameForNewTestClass" w:history="1">
        <w:r>
          <w:t>[t</w:t>
        </w:r>
        <w:r>
          <w:softHyphen/>
          <w:t>SQLt].[Private_</w:t>
        </w:r>
        <w:r>
          <w:softHyphen/>
          <w:t>Quote</w:t>
        </w:r>
        <w:r>
          <w:softHyphen/>
          <w:t>Class</w:t>
        </w:r>
        <w:r>
          <w:softHyphen/>
          <w:t>Name</w:t>
        </w:r>
        <w:r>
          <w:softHyphen/>
          <w:t>For</w:t>
        </w:r>
        <w:r>
          <w:softHyphen/>
          <w:t>New</w:t>
        </w:r>
        <w:r>
          <w:softHyphen/>
          <w:t>Test</w:t>
        </w:r>
        <w:r>
          <w:softHyphen/>
          <w:t>Class]</w:t>
        </w:r>
      </w:hyperlink>
    </w:p>
    <w:p w:rsidR="004261C3" w:rsidRDefault="00B629B5">
      <w:hyperlink w:anchor="B3VZJY1/User_databases/App4Learn/Programmability/Functions/Table-valued_Functions/Private_ResolveApplyConstraintParameters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Apply</w:t>
        </w:r>
        <w:r>
          <w:softHyphen/>
          <w:t>Constraint</w:t>
        </w:r>
        <w:r>
          <w:softHyphen/>
          <w:t>Pa</w:t>
        </w:r>
        <w:r>
          <w:t>rameters]</w:t>
        </w:r>
      </w:hyperlink>
    </w:p>
    <w:p w:rsidR="004261C3" w:rsidRDefault="00B629B5">
      <w:hyperlink w:anchor="B3VZJY1/User_databases/App4Learn/Programmability/Functions/Table-valued_Functions/Private_ResolveFakeTableNamesForBackwardCompatibility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Fake</w:t>
        </w:r>
        <w:r>
          <w:softHyphen/>
          <w:t>Table</w:t>
        </w:r>
        <w:r>
          <w:softHyphen/>
          <w:t>Names</w:t>
        </w:r>
        <w:r>
          <w:softHyphen/>
          <w:t>For</w:t>
        </w:r>
        <w:r>
          <w:softHyphen/>
          <w:t>Backward</w:t>
        </w:r>
        <w:r>
          <w:softHyphen/>
          <w:t>Compatibility]</w:t>
        </w:r>
      </w:hyperlink>
    </w:p>
    <w:p w:rsidR="004261C3" w:rsidRDefault="00B629B5">
      <w:hyperlink w:anchor="B3VZJY1/User_databases/App4Learn/Programmability/Functions/Table-valued_Functions/Private_Resolve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Name]</w:t>
        </w:r>
      </w:hyperlink>
    </w:p>
    <w:p w:rsidR="004261C3" w:rsidRDefault="00B629B5">
      <w:hyperlink w:anchor="B3VZJY1/User_databases/App4Learn/Programmability/Functions/Table-valued_Functions/Private_ResolveObject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Object</w:t>
        </w:r>
        <w:r>
          <w:softHyphen/>
          <w:t>Name]</w:t>
        </w:r>
      </w:hyperlink>
    </w:p>
    <w:p w:rsidR="004261C3" w:rsidRDefault="00B629B5">
      <w:hyperlink w:anchor="B3VZJY1/User_databases/App4Learn/Programmability/Functions/Table-valued_Functions/Private_ResolveSchemaName" w:history="1">
        <w:r>
          <w:t>[t</w:t>
        </w:r>
        <w:r>
          <w:softHyphen/>
          <w:t>SQLt].[Private_</w:t>
        </w:r>
        <w:r>
          <w:softHyphen/>
          <w:t>Resolve</w:t>
        </w:r>
        <w:r>
          <w:softHyphen/>
          <w:t>Schema</w:t>
        </w:r>
        <w:r>
          <w:softHyphen/>
          <w:t>Name]</w:t>
        </w:r>
      </w:hyperlink>
    </w:p>
    <w:p w:rsidR="004261C3" w:rsidRDefault="00B629B5">
      <w:hyperlink w:anchor="B3VZJY1/User_databases/App4Learn/Programmability/Functions/Scalar-valued_Functions/Private_SqlVariantFormatter" w:history="1">
        <w:r>
          <w:t>[t</w:t>
        </w:r>
        <w:r>
          <w:softHyphen/>
          <w:t>SQLt].[Private_</w:t>
        </w:r>
        <w:r>
          <w:softHyphen/>
          <w:t>Sql</w:t>
        </w:r>
        <w:r>
          <w:softHyphen/>
          <w:t>Variant</w:t>
        </w:r>
        <w:r>
          <w:softHyphen/>
          <w:t>Formatter]</w:t>
        </w:r>
      </w:hyperlink>
    </w:p>
    <w:p w:rsidR="004261C3" w:rsidRDefault="00B629B5">
      <w:hyperlink w:anchor="B3VZJY1/User_databases/App4Learn/Programmability/Functions/Table-valued_Functions/TestCaseSummary" w:history="1">
        <w:r>
          <w:t>[t</w:t>
        </w:r>
        <w:r>
          <w:softHyphen/>
          <w:t>SQLt].[</w:t>
        </w:r>
        <w:r>
          <w:t>Test</w:t>
        </w:r>
        <w:r>
          <w:softHyphen/>
          <w:t>Case</w:t>
        </w:r>
        <w:r>
          <w:softHyphen/>
          <w:t>Summary]</w:t>
        </w:r>
      </w:hyperlink>
    </w:p>
    <w:p w:rsidR="004261C3" w:rsidRDefault="004261C3">
      <w:pPr>
        <w:sectPr w:rsidR="004261C3">
          <w:headerReference w:type="default" r:id="rId592"/>
          <w:footerReference w:type="default" r:id="rId593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E6E6E6"/>
          </w:tcPr>
          <w:p w:rsidR="004261C3" w:rsidRDefault="003C23B5">
            <w:pPr>
              <w:pStyle w:val="Heading6"/>
            </w:pPr>
            <w:bookmarkStart w:id="301" w:name="_Toc256000285"/>
            <w:r>
              <w:pict>
                <v:shape id="_x0000_i1646" type="#_x0000_t75" style="width:12pt;height:12pt">
                  <v:imagedata r:id="rId20" o:title=""/>
                </v:shape>
              </w:pict>
            </w:r>
            <w:r w:rsidR="00B629B5">
              <w:t xml:space="preserve"> </w:t>
            </w:r>
            <w:r w:rsidR="00B629B5">
              <w:t>users</w:t>
            </w:r>
            <w:bookmarkEnd w:id="301"/>
          </w:p>
          <w:p w:rsidR="004261C3" w:rsidRDefault="004261C3"/>
        </w:tc>
      </w:tr>
    </w:tbl>
    <w:p w:rsidR="004261C3" w:rsidRDefault="004261C3">
      <w:pPr>
        <w:keepNext/>
      </w:pPr>
    </w:p>
    <w:p w:rsidR="004261C3" w:rsidRDefault="00B629B5">
      <w:pPr>
        <w:pStyle w:val="BlockTitleParagraph"/>
      </w:pPr>
      <w:r>
        <w:t>Properties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61C3"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4261C3" w:rsidRDefault="00B629B5">
            <w:pPr>
              <w:keepNext/>
              <w:rPr>
                <w:rStyle w:val="Table-Header"/>
              </w:rPr>
            </w:pPr>
            <w:r>
              <w:t>Value</w:t>
            </w:r>
          </w:p>
        </w:tc>
      </w:tr>
      <w:tr w:rsidR="004261C3"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r>
              <w:t>Owner</w:t>
            </w:r>
          </w:p>
        </w:tc>
        <w:tc>
          <w:tcPr>
            <w:tcW w:w="0" w:type="auto"/>
            <w:shd w:val="clear" w:color="auto" w:fill="FFFFFF"/>
          </w:tcPr>
          <w:p w:rsidR="004261C3" w:rsidRDefault="00B629B5">
            <w:pPr>
              <w:rPr>
                <w:rStyle w:val="Table-Default"/>
              </w:rPr>
            </w:pPr>
            <w:hyperlink w:anchor="B3VZJY1/User_databases/App4Learn/Security/Users/AppAccess" w:history="1">
              <w:r>
                <w:rPr>
                  <w:rStyle w:val="Table-Default"/>
                </w:rPr>
                <w:t>App</w:t>
              </w:r>
              <w:r>
                <w:rPr>
                  <w:rStyle w:val="Table-Default"/>
                </w:rPr>
                <w:softHyphen/>
                <w:t>Access</w:t>
              </w:r>
            </w:hyperlink>
          </w:p>
        </w:tc>
      </w:tr>
    </w:tbl>
    <w:p w:rsidR="004261C3" w:rsidRDefault="004261C3"/>
    <w:p w:rsidR="004261C3" w:rsidRDefault="00B629B5">
      <w:pPr>
        <w:pStyle w:val="BlockTitleParagraph"/>
      </w:pPr>
      <w:r>
        <w:t>SQL Script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306"/>
      </w:tblGrid>
      <w:tr w:rsidR="004261C3">
        <w:tc>
          <w:tcPr>
            <w:tcW w:w="0" w:type="auto"/>
            <w:shd w:val="clear" w:color="auto" w:fill="F5F5F5"/>
          </w:tcPr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SCHEMA</w:t>
            </w:r>
            <w:r>
              <w:rPr>
                <w:rStyle w:val="ScriptNormal"/>
              </w:rPr>
              <w:t xml:space="preserve"> [users]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Keyword"/>
              </w:rPr>
              <w:t>AUTHORIZATION</w:t>
            </w:r>
            <w:r>
              <w:rPr>
                <w:rStyle w:val="ScriptNormal"/>
              </w:rPr>
              <w:t xml:space="preserve"> [App</w:t>
            </w:r>
            <w:r>
              <w:rPr>
                <w:rStyle w:val="ScriptNormal"/>
              </w:rPr>
              <w:softHyphen/>
              <w:t>Access]</w:t>
            </w:r>
          </w:p>
          <w:p w:rsidR="004261C3" w:rsidRDefault="00B629B5"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 w:rsidR="004261C3" w:rsidRDefault="004261C3">
            <w:pPr>
              <w:rPr>
                <w:rStyle w:val="ScriptNormal"/>
              </w:rPr>
            </w:pPr>
          </w:p>
        </w:tc>
      </w:tr>
    </w:tbl>
    <w:p w:rsidR="004261C3" w:rsidRDefault="004261C3"/>
    <w:p w:rsidR="004261C3" w:rsidRDefault="00B629B5">
      <w:pPr>
        <w:pStyle w:val="BlockTitleParagraph"/>
      </w:pPr>
      <w:r>
        <w:t>Uses</w:t>
      </w:r>
    </w:p>
    <w:p w:rsidR="004261C3" w:rsidRDefault="00B629B5">
      <w:hyperlink w:anchor="B3VZJY1/User_databases/App4Learn/Security/Users/AppAccess" w:history="1">
        <w:r>
          <w:t>App</w:t>
        </w:r>
        <w:r>
          <w:softHyphen/>
          <w:t>Access</w:t>
        </w:r>
      </w:hyperlink>
    </w:p>
    <w:p w:rsidR="004261C3" w:rsidRDefault="00B629B5">
      <w:pPr>
        <w:pStyle w:val="BlockTitleParagraph"/>
      </w:pPr>
      <w:r>
        <w:t>Used By</w:t>
      </w:r>
    </w:p>
    <w:p w:rsidR="004261C3" w:rsidRDefault="00B629B5">
      <w:hyperlink w:anchor="B3VZJY1/User_databases/App4Learn/Tables/tblLogIn" w:history="1">
        <w:r>
          <w:t>[users].[tbl</w:t>
        </w:r>
        <w:r>
          <w:softHyphen/>
          <w:t>Log</w:t>
        </w:r>
        <w:r>
          <w:softHyphen/>
          <w:t>In]</w:t>
        </w:r>
      </w:hyperlink>
    </w:p>
    <w:p w:rsidR="004261C3" w:rsidRDefault="00B629B5">
      <w:hyperlink w:anchor="B3VZJY1/User_databases/App4Learn/Tables/tblTrainingLog" w:history="1">
        <w:r>
          <w:t>[users].[tbl</w:t>
        </w:r>
        <w:r>
          <w:softHyphen/>
          <w:t>Training</w:t>
        </w:r>
        <w:r>
          <w:softHyphen/>
          <w:t>Log]</w:t>
        </w:r>
      </w:hyperlink>
    </w:p>
    <w:p w:rsidR="004261C3" w:rsidRDefault="00B629B5">
      <w:hyperlink w:anchor="B3VZJY1/User_databases/App4Learn/Tables/tblUser" w:history="1">
        <w:r>
          <w:t>[users].[tbl</w:t>
        </w:r>
        <w:r>
          <w:softHyphen/>
          <w:t>User]</w:t>
        </w:r>
      </w:hyperlink>
    </w:p>
    <w:p w:rsidR="004261C3" w:rsidRDefault="00B629B5">
      <w:hyperlink w:anchor="B3VZJY1/User_databases/App4Learn/Programmability/Stored_Procedures/CheckIfUserIsAvailable" w:history="1">
        <w:r>
          <w:t>[users].[Check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Availabl</w:t>
        </w:r>
        <w:r>
          <w:t>e]</w:t>
        </w:r>
      </w:hyperlink>
    </w:p>
    <w:p w:rsidR="004261C3" w:rsidRDefault="00B629B5">
      <w:hyperlink w:anchor="B3VZJY1/User_databases/App4Learn/Programmability/Stored_Procedures/CheckIfUserIsInDatabase" w:history="1">
        <w:r>
          <w:t>[users].[Check</w:t>
        </w:r>
        <w:r>
          <w:softHyphen/>
          <w:t>If</w:t>
        </w:r>
        <w:r>
          <w:softHyphen/>
          <w:t>User</w:t>
        </w:r>
        <w:r>
          <w:softHyphen/>
          <w:t>Is</w:t>
        </w:r>
        <w:r>
          <w:softHyphen/>
          <w:t>In</w:t>
        </w:r>
        <w:r>
          <w:softHyphen/>
          <w:t>Database]</w:t>
        </w:r>
      </w:hyperlink>
    </w:p>
    <w:p w:rsidR="004261C3" w:rsidRDefault="00B629B5">
      <w:hyperlink w:anchor="B3VZJY1/User_databases/App4Learn/Programmability/Stored_Procedures/CreateNewUser" w:history="1">
        <w:r>
          <w:t>[use</w:t>
        </w:r>
        <w:r>
          <w:t>rs].[Create</w:t>
        </w:r>
        <w:r>
          <w:softHyphen/>
          <w:t>New</w:t>
        </w:r>
        <w:r>
          <w:softHyphen/>
          <w:t>User]</w:t>
        </w:r>
      </w:hyperlink>
    </w:p>
    <w:p w:rsidR="004261C3" w:rsidRDefault="00B629B5">
      <w:hyperlink w:anchor="B3VZJY1/User_databases/App4Learn/Programmability/Stored_Procedures/GetUserDetails" w:history="1">
        <w:r>
          <w:t>[users].[Get</w:t>
        </w:r>
        <w:r>
          <w:softHyphen/>
          <w:t>User</w:t>
        </w:r>
        <w:r>
          <w:softHyphen/>
          <w:t>Details]</w:t>
        </w:r>
      </w:hyperlink>
    </w:p>
    <w:p w:rsidR="004261C3" w:rsidRDefault="00B629B5">
      <w:hyperlink w:anchor="B3VZJY1/User_databases/App4Learn/Programmability/Stored_Procedures/TestConnection" w:history="1">
        <w:r>
          <w:t>[user</w:t>
        </w:r>
        <w:r>
          <w:t>s].[Test</w:t>
        </w:r>
        <w:r>
          <w:softHyphen/>
          <w:t>Connection]</w:t>
        </w:r>
      </w:hyperlink>
    </w:p>
    <w:p w:rsidR="004261C3" w:rsidRDefault="00B629B5">
      <w:hyperlink w:anchor="B3VZJY1/User_databases/App4Learn/Programmability/Stored_Procedures/ValidateUser" w:history="1">
        <w:r>
          <w:t>[users].[Validate</w:t>
        </w:r>
        <w:r>
          <w:softHyphen/>
          <w:t>User]</w:t>
        </w:r>
      </w:hyperlink>
    </w:p>
    <w:p w:rsidR="004261C3" w:rsidRDefault="004261C3"/>
    <w:sectPr w:rsidR="004261C3">
      <w:headerReference w:type="default" r:id="rId594"/>
      <w:footerReference w:type="default" r:id="rId59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9B5" w:rsidRDefault="00B629B5">
      <w:pPr>
        <w:spacing w:before="0" w:after="0"/>
      </w:pPr>
      <w:r>
        <w:separator/>
      </w:r>
    </w:p>
  </w:endnote>
  <w:endnote w:type="continuationSeparator" w:id="0">
    <w:p w:rsidR="00B629B5" w:rsidRDefault="00B629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32</w:t>
          </w:r>
          <w:r>
            <w:fldChar w:fldCharType="end"/>
          </w:r>
        </w:p>
      </w:tc>
    </w:tr>
  </w:tbl>
  <w:p w:rsidR="004261C3" w:rsidRDefault="004261C3"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224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33</w:t>
          </w:r>
          <w:r>
            <w:fldChar w:fldCharType="end"/>
          </w:r>
        </w:p>
      </w:tc>
    </w:tr>
  </w:tbl>
  <w:p w:rsidR="004261C3" w:rsidRDefault="004261C3"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228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230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234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</w:t>
          </w:r>
          <w:r>
            <w:t>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34</w:t>
          </w:r>
          <w:r>
            <w:fldChar w:fldCharType="end"/>
          </w:r>
        </w:p>
      </w:tc>
    </w:tr>
  </w:tbl>
  <w:p w:rsidR="004261C3" w:rsidRDefault="004261C3"/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35</w:t>
          </w:r>
          <w:r>
            <w:fldChar w:fldCharType="end"/>
          </w:r>
        </w:p>
      </w:tc>
    </w:tr>
  </w:tbl>
  <w:p w:rsidR="004261C3" w:rsidRDefault="004261C3"/>
</w:ftr>
</file>

<file path=word/footer1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</w:t>
          </w:r>
          <w:r>
            <w:t>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281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283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285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36</w:t>
          </w:r>
          <w:r>
            <w:fldChar w:fldCharType="end"/>
          </w:r>
        </w:p>
      </w:tc>
    </w:tr>
  </w:tbl>
  <w:p w:rsidR="004261C3" w:rsidRDefault="004261C3"/>
</w:ftr>
</file>

<file path=word/footer1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287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289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299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301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</w:t>
          </w:r>
          <w:r>
            <w:t xml:space="preserve">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37</w:t>
          </w:r>
          <w:r>
            <w:fldChar w:fldCharType="end"/>
          </w:r>
        </w:p>
      </w:tc>
    </w:tr>
  </w:tbl>
  <w:p w:rsidR="004261C3" w:rsidRDefault="004261C3"/>
</w:ftr>
</file>

<file path=word/footer1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303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305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307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</w:instrText>
          </w:r>
          <w:r>
            <w:instrText>GES</w:instrText>
          </w:r>
          <w:r>
            <w:fldChar w:fldCharType="separate"/>
          </w:r>
          <w:r w:rsidR="003C23B5">
            <w:rPr>
              <w:noProof/>
            </w:rPr>
            <w:t>39</w:t>
          </w:r>
          <w:r>
            <w:fldChar w:fldCharType="end"/>
          </w:r>
        </w:p>
      </w:tc>
    </w:tr>
  </w:tbl>
  <w:p w:rsidR="004261C3" w:rsidRDefault="004261C3"/>
</w:ftr>
</file>

<file path=word/footer1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320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321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323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324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326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328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38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41</w:t>
          </w:r>
          <w:r>
            <w:fldChar w:fldCharType="end"/>
          </w:r>
        </w:p>
      </w:tc>
    </w:tr>
  </w:tbl>
  <w:p w:rsidR="004261C3" w:rsidRDefault="004261C3"/>
</w:ftr>
</file>

<file path=word/footer1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</w:t>
          </w:r>
          <w:r>
            <w:t>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</w:t>
          </w:r>
          <w:r>
            <w:t>83</w:t>
          </w:r>
          <w:r>
            <w:fldChar w:fldCharType="end"/>
          </w:r>
        </w:p>
      </w:tc>
    </w:tr>
  </w:tbl>
  <w:p w:rsidR="004261C3" w:rsidRDefault="004261C3"/>
</w:ftr>
</file>

<file path=word/footer1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348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40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43</w:t>
          </w:r>
          <w:r>
            <w:fldChar w:fldCharType="end"/>
          </w:r>
        </w:p>
      </w:tc>
    </w:tr>
  </w:tbl>
  <w:p w:rsidR="004261C3" w:rsidRDefault="004261C3"/>
</w:ftr>
</file>

<file path=word/footer1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350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352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357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359</w:t>
          </w:r>
          <w:r>
            <w:fldChar w:fldCharType="end"/>
          </w:r>
          <w:r>
            <w:t xml:space="preserve"> of</w:t>
          </w:r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42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45</w:t>
          </w:r>
          <w:r>
            <w:fldChar w:fldCharType="end"/>
          </w:r>
        </w:p>
      </w:tc>
    </w:tr>
  </w:tbl>
  <w:p w:rsidR="004261C3" w:rsidRDefault="004261C3"/>
</w:ftr>
</file>

<file path=word/footer1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1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44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46</w:t>
          </w:r>
          <w:r>
            <w:fldChar w:fldCharType="end"/>
          </w:r>
        </w:p>
      </w:tc>
    </w:tr>
  </w:tbl>
  <w:p w:rsidR="004261C3" w:rsidRDefault="004261C3"/>
</w:ftr>
</file>

<file path=word/footer2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391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393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45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47</w:t>
          </w:r>
          <w:r>
            <w:fldChar w:fldCharType="end"/>
          </w:r>
        </w:p>
      </w:tc>
    </w:tr>
  </w:tbl>
  <w:p w:rsidR="004261C3" w:rsidRDefault="004261C3"/>
</w:ftr>
</file>

<file path=word/footer2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</w:t>
          </w:r>
          <w:r>
            <w:t>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395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398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</w:t>
          </w:r>
          <w:r>
            <w:t xml:space="preserve">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46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48</w:t>
          </w:r>
          <w:r>
            <w:fldChar w:fldCharType="end"/>
          </w:r>
        </w:p>
      </w:tc>
    </w:tr>
  </w:tbl>
  <w:p w:rsidR="004261C3" w:rsidRDefault="004261C3"/>
</w:ftr>
</file>

<file path=word/footer2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 xml:space="preserve">Author: </w:t>
          </w:r>
          <w:r>
            <w:t>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</w:t>
          </w:r>
          <w:r>
            <w:t xml:space="preserve">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 xml:space="preserve">Author: </w:t>
          </w:r>
          <w:r>
            <w:t>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47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51</w:t>
          </w:r>
          <w:r>
            <w:fldChar w:fldCharType="end"/>
          </w:r>
        </w:p>
      </w:tc>
    </w:tr>
  </w:tbl>
  <w:p w:rsidR="004261C3" w:rsidRDefault="004261C3"/>
</w:ftr>
</file>

<file path=word/footer2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</w:t>
          </w:r>
          <w:r>
            <w:t>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</w:t>
          </w:r>
          <w:r>
            <w:t>83</w:t>
          </w:r>
          <w:r>
            <w:fldChar w:fldCharType="end"/>
          </w:r>
        </w:p>
      </w:tc>
    </w:tr>
  </w:tbl>
  <w:p w:rsidR="004261C3" w:rsidRDefault="004261C3"/>
</w:ftr>
</file>

<file path=word/footer2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</w:t>
          </w:r>
          <w:r>
            <w:t xml:space="preserve">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 xml:space="preserve">Author: </w:t>
          </w:r>
          <w:r>
            <w:t>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</w:t>
          </w:r>
          <w:r>
            <w:t>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</w:t>
          </w:r>
          <w:r>
            <w:t>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54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57</w:t>
          </w:r>
          <w:r>
            <w:fldChar w:fldCharType="end"/>
          </w:r>
        </w:p>
      </w:tc>
    </w:tr>
  </w:tbl>
  <w:p w:rsidR="004261C3" w:rsidRDefault="004261C3"/>
</w:ftr>
</file>

<file path=word/footer2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</w:t>
          </w:r>
          <w:r>
            <w:t>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Rights </w:t>
          </w:r>
          <w:r>
            <w:t>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</w:t>
          </w:r>
          <w:r>
            <w:t>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449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</w:t>
          </w:r>
          <w:r>
            <w:t xml:space="preserve">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56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59</w:t>
          </w:r>
          <w:r>
            <w:fldChar w:fldCharType="end"/>
          </w:r>
        </w:p>
      </w:tc>
    </w:tr>
  </w:tbl>
  <w:p w:rsidR="004261C3" w:rsidRDefault="004261C3"/>
</w:ftr>
</file>

<file path=word/footer2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58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61</w:t>
          </w:r>
          <w:r>
            <w:fldChar w:fldCharType="end"/>
          </w:r>
        </w:p>
      </w:tc>
    </w:tr>
  </w:tbl>
  <w:p w:rsidR="004261C3" w:rsidRDefault="004261C3"/>
</w:ftr>
</file>

<file path=word/footer2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PAGE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COUNT</w:t>
          </w:r>
          <w:r>
            <w:fldChar w:fldCharType="end"/>
          </w:r>
        </w:p>
      </w:tc>
    </w:tr>
  </w:tbl>
  <w:p w:rsidR="004261C3" w:rsidRDefault="004261C3"/>
</w:ftr>
</file>

<file path=word/footer2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53"/>
      <w:gridCol w:w="4153"/>
      <w:gridCol w:w="4153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Rights </w:t>
          </w:r>
          <w:r>
            <w:t>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63</w:t>
          </w:r>
          <w:r>
            <w:fldChar w:fldCharType="end"/>
          </w:r>
        </w:p>
      </w:tc>
    </w:tr>
  </w:tbl>
  <w:p w:rsidR="004261C3" w:rsidRDefault="004261C3"/>
</w:ftr>
</file>

<file path=word/footer2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 xml:space="preserve">Author: </w:t>
          </w:r>
          <w:r>
            <w:t>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</w:t>
          </w:r>
          <w:r>
            <w:t>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64</w:t>
          </w:r>
          <w:r>
            <w:fldChar w:fldCharType="end"/>
          </w:r>
        </w:p>
      </w:tc>
    </w:tr>
  </w:tbl>
  <w:p w:rsidR="004261C3" w:rsidRDefault="004261C3"/>
</w:ftr>
</file>

<file path=word/footer2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482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483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65</w:t>
          </w:r>
          <w:r>
            <w:fldChar w:fldCharType="end"/>
          </w:r>
        </w:p>
      </w:tc>
    </w:tr>
  </w:tbl>
  <w:p w:rsidR="004261C3" w:rsidRDefault="004261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</w:t>
          </w:r>
          <w:r>
            <w:t>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66</w:t>
          </w:r>
          <w:r>
            <w:fldChar w:fldCharType="end"/>
          </w:r>
        </w:p>
      </w:tc>
    </w:tr>
  </w:tbl>
  <w:p w:rsidR="004261C3" w:rsidRDefault="004261C3"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</w:t>
          </w:r>
          <w:r>
            <w:t xml:space="preserve">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67</w:t>
          </w:r>
          <w:r>
            <w:fldChar w:fldCharType="end"/>
          </w:r>
        </w:p>
      </w:tc>
    </w:tr>
  </w:tbl>
  <w:p w:rsidR="004261C3" w:rsidRDefault="004261C3"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</w:t>
          </w:r>
          <w:r>
            <w:t>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69</w:t>
          </w:r>
          <w:r>
            <w:fldChar w:fldCharType="end"/>
          </w:r>
        </w:p>
      </w:tc>
    </w:tr>
  </w:tbl>
  <w:p w:rsidR="004261C3" w:rsidRDefault="004261C3"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71</w:t>
          </w:r>
          <w:r>
            <w:fldChar w:fldCharType="end"/>
          </w:r>
        </w:p>
      </w:tc>
    </w:tr>
  </w:tbl>
  <w:p w:rsidR="004261C3" w:rsidRDefault="004261C3"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Rights </w:t>
          </w:r>
          <w:r>
            <w:t>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70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73</w:t>
          </w:r>
          <w:r>
            <w:fldChar w:fldCharType="end"/>
          </w:r>
        </w:p>
      </w:tc>
    </w:tr>
  </w:tbl>
  <w:p w:rsidR="004261C3" w:rsidRDefault="004261C3"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72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75</w:t>
          </w:r>
          <w:r>
            <w:fldChar w:fldCharType="end"/>
          </w:r>
        </w:p>
      </w:tc>
    </w:tr>
  </w:tbl>
  <w:p w:rsidR="004261C3" w:rsidRDefault="004261C3"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74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77</w:t>
          </w:r>
          <w:r>
            <w:fldChar w:fldCharType="end"/>
          </w:r>
        </w:p>
      </w:tc>
    </w:tr>
  </w:tbl>
  <w:p w:rsidR="004261C3" w:rsidRDefault="004261C3"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76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80</w:t>
          </w:r>
          <w:r>
            <w:fldChar w:fldCharType="end"/>
          </w:r>
        </w:p>
      </w:tc>
    </w:tr>
  </w:tbl>
  <w:p w:rsidR="004261C3" w:rsidRDefault="004261C3"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79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82</w:t>
          </w:r>
          <w:r>
            <w:fldChar w:fldCharType="end"/>
          </w:r>
        </w:p>
      </w:tc>
    </w:tr>
  </w:tbl>
  <w:p w:rsidR="004261C3" w:rsidRDefault="004261C3"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81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84</w:t>
          </w:r>
          <w:r>
            <w:fldChar w:fldCharType="end"/>
          </w:r>
        </w:p>
      </w:tc>
    </w:tr>
  </w:tbl>
  <w:p w:rsidR="004261C3" w:rsidRDefault="004261C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</w:t>
          </w:r>
          <w:r>
            <w:t>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83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86</w:t>
          </w:r>
          <w:r>
            <w:fldChar w:fldCharType="end"/>
          </w:r>
        </w:p>
      </w:tc>
    </w:tr>
  </w:tbl>
  <w:p w:rsidR="004261C3" w:rsidRDefault="004261C3"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</w:t>
          </w:r>
          <w:r>
            <w:t>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85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88</w:t>
          </w:r>
          <w:r>
            <w:fldChar w:fldCharType="end"/>
          </w:r>
        </w:p>
      </w:tc>
    </w:tr>
  </w:tbl>
  <w:p w:rsidR="004261C3" w:rsidRDefault="004261C3"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87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90</w:t>
          </w:r>
          <w:r>
            <w:fldChar w:fldCharType="end"/>
          </w:r>
        </w:p>
      </w:tc>
    </w:tr>
  </w:tbl>
  <w:p w:rsidR="004261C3" w:rsidRDefault="004261C3"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89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92</w:t>
          </w:r>
          <w:r>
            <w:fldChar w:fldCharType="end"/>
          </w:r>
        </w:p>
      </w:tc>
    </w:tr>
  </w:tbl>
  <w:p w:rsidR="004261C3" w:rsidRDefault="004261C3"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91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94</w:t>
          </w:r>
          <w:r>
            <w:fldChar w:fldCharType="end"/>
          </w:r>
        </w:p>
      </w:tc>
    </w:tr>
  </w:tbl>
  <w:p w:rsidR="004261C3" w:rsidRDefault="004261C3"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93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96</w:t>
          </w:r>
          <w:r>
            <w:fldChar w:fldCharType="end"/>
          </w:r>
        </w:p>
      </w:tc>
    </w:tr>
  </w:tbl>
  <w:p w:rsidR="004261C3" w:rsidRDefault="004261C3"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95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99</w:t>
          </w:r>
          <w:r>
            <w:fldChar w:fldCharType="end"/>
          </w:r>
        </w:p>
      </w:tc>
    </w:tr>
  </w:tbl>
  <w:p w:rsidR="004261C3" w:rsidRDefault="004261C3"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99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102</w:t>
          </w:r>
          <w:r>
            <w:fldChar w:fldCharType="end"/>
          </w:r>
        </w:p>
      </w:tc>
    </w:tr>
  </w:tbl>
  <w:p w:rsidR="004261C3" w:rsidRDefault="004261C3"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101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104</w:t>
          </w:r>
          <w:r>
            <w:fldChar w:fldCharType="end"/>
          </w:r>
        </w:p>
      </w:tc>
    </w:tr>
  </w:tbl>
  <w:p w:rsidR="004261C3" w:rsidRDefault="004261C3"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</w:t>
          </w:r>
          <w:r>
            <w:t>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103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107</w:t>
          </w:r>
          <w:r>
            <w:fldChar w:fldCharType="end"/>
          </w:r>
        </w:p>
      </w:tc>
    </w:tr>
  </w:tbl>
  <w:p w:rsidR="004261C3" w:rsidRDefault="004261C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</w:t>
          </w:r>
          <w:r>
            <w:t>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106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109</w:t>
          </w:r>
          <w:r>
            <w:fldChar w:fldCharType="end"/>
          </w:r>
        </w:p>
      </w:tc>
    </w:tr>
  </w:tbl>
  <w:p w:rsidR="004261C3" w:rsidRDefault="004261C3"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108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111</w:t>
          </w:r>
          <w:r>
            <w:fldChar w:fldCharType="end"/>
          </w:r>
        </w:p>
      </w:tc>
    </w:tr>
  </w:tbl>
  <w:p w:rsidR="004261C3" w:rsidRDefault="004261C3"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113</w:t>
          </w:r>
          <w:r>
            <w:fldChar w:fldCharType="end"/>
          </w:r>
        </w:p>
      </w:tc>
    </w:tr>
  </w:tbl>
  <w:p w:rsidR="004261C3" w:rsidRDefault="004261C3"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</w:t>
          </w:r>
          <w:r>
            <w:t xml:space="preserve">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115</w:t>
          </w:r>
          <w:r>
            <w:fldChar w:fldCharType="end"/>
          </w:r>
        </w:p>
      </w:tc>
    </w:tr>
  </w:tbl>
  <w:p w:rsidR="004261C3" w:rsidRDefault="004261C3"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114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117</w:t>
          </w:r>
          <w:r>
            <w:fldChar w:fldCharType="end"/>
          </w:r>
        </w:p>
      </w:tc>
    </w:tr>
  </w:tbl>
  <w:p w:rsidR="004261C3" w:rsidRDefault="004261C3"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116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119</w:t>
          </w:r>
          <w:r>
            <w:fldChar w:fldCharType="end"/>
          </w:r>
        </w:p>
      </w:tc>
    </w:tr>
  </w:tbl>
  <w:p w:rsidR="004261C3" w:rsidRDefault="004261C3"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118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121</w:t>
          </w:r>
          <w:r>
            <w:fldChar w:fldCharType="end"/>
          </w:r>
        </w:p>
      </w:tc>
    </w:tr>
  </w:tbl>
  <w:p w:rsidR="004261C3" w:rsidRDefault="004261C3"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120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124</w:t>
          </w:r>
          <w:r>
            <w:fldChar w:fldCharType="end"/>
          </w:r>
        </w:p>
      </w:tc>
    </w:tr>
  </w:tbl>
  <w:p w:rsidR="004261C3" w:rsidRDefault="004261C3"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</w:t>
          </w:r>
          <w:r>
            <w:t>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123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126</w:t>
          </w:r>
          <w:r>
            <w:fldChar w:fldCharType="end"/>
          </w:r>
        </w:p>
      </w:tc>
    </w:tr>
  </w:tbl>
  <w:p w:rsidR="004261C3" w:rsidRDefault="004261C3"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</w:t>
          </w:r>
          <w:r>
            <w:t>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125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128</w:t>
          </w:r>
          <w:r>
            <w:fldChar w:fldCharType="end"/>
          </w:r>
        </w:p>
      </w:tc>
    </w:tr>
  </w:tbl>
  <w:p w:rsidR="004261C3" w:rsidRDefault="004261C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</w:t>
          </w:r>
          <w:r>
            <w:t>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21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127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130</w:t>
          </w:r>
          <w:r>
            <w:fldChar w:fldCharType="end"/>
          </w:r>
        </w:p>
      </w:tc>
    </w:tr>
  </w:tbl>
  <w:p w:rsidR="004261C3" w:rsidRDefault="004261C3"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129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132</w:t>
          </w:r>
          <w:r>
            <w:fldChar w:fldCharType="end"/>
          </w:r>
        </w:p>
      </w:tc>
    </w:tr>
  </w:tbl>
  <w:p w:rsidR="004261C3" w:rsidRDefault="004261C3"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131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135</w:t>
          </w:r>
          <w:r>
            <w:fldChar w:fldCharType="end"/>
          </w:r>
        </w:p>
      </w:tc>
    </w:tr>
  </w:tbl>
  <w:p w:rsidR="004261C3" w:rsidRDefault="004261C3"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>Page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135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138</w:t>
          </w:r>
          <w:r>
            <w:fldChar w:fldCharType="end"/>
          </w:r>
        </w:p>
      </w:tc>
    </w:tr>
  </w:tbl>
  <w:p w:rsidR="004261C3" w:rsidRDefault="004261C3"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</w:t>
          </w:r>
          <w:r>
            <w:t>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137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140</w:t>
          </w:r>
          <w:r>
            <w:fldChar w:fldCharType="end"/>
          </w:r>
        </w:p>
      </w:tc>
    </w:tr>
  </w:tbl>
  <w:p w:rsidR="004261C3" w:rsidRDefault="004261C3"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</w:t>
          </w:r>
          <w:r>
            <w:t>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139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143</w:t>
          </w:r>
          <w:r>
            <w:fldChar w:fldCharType="end"/>
          </w:r>
        </w:p>
      </w:tc>
    </w:tr>
  </w:tbl>
  <w:p w:rsidR="004261C3" w:rsidRDefault="004261C3"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142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145</w:t>
          </w:r>
          <w:r>
            <w:fldChar w:fldCharType="end"/>
          </w:r>
        </w:p>
      </w:tc>
    </w:tr>
  </w:tbl>
  <w:p w:rsidR="004261C3" w:rsidRDefault="004261C3"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144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147</w:t>
          </w:r>
          <w:r>
            <w:fldChar w:fldCharType="end"/>
          </w:r>
        </w:p>
      </w:tc>
    </w:tr>
  </w:tbl>
  <w:p w:rsidR="004261C3" w:rsidRDefault="004261C3"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146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149</w:t>
          </w:r>
          <w:r>
            <w:fldChar w:fldCharType="end"/>
          </w:r>
        </w:p>
      </w:tc>
    </w:tr>
  </w:tbl>
  <w:p w:rsidR="004261C3" w:rsidRDefault="004261C3"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148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151</w:t>
          </w:r>
          <w:r>
            <w:fldChar w:fldCharType="end"/>
          </w:r>
        </w:p>
      </w:tc>
    </w:tr>
  </w:tbl>
  <w:p w:rsidR="004261C3" w:rsidRDefault="004261C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23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26</w:t>
          </w:r>
          <w:r>
            <w:fldChar w:fldCharType="end"/>
          </w:r>
        </w:p>
      </w:tc>
    </w:tr>
  </w:tbl>
  <w:p w:rsidR="004261C3" w:rsidRDefault="004261C3"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150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153</w:t>
          </w:r>
          <w:r>
            <w:fldChar w:fldCharType="end"/>
          </w:r>
        </w:p>
      </w:tc>
    </w:tr>
  </w:tbl>
  <w:p w:rsidR="004261C3" w:rsidRDefault="004261C3"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152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155</w:t>
          </w:r>
          <w:r>
            <w:fldChar w:fldCharType="end"/>
          </w:r>
        </w:p>
      </w:tc>
    </w:tr>
  </w:tbl>
  <w:p w:rsidR="004261C3" w:rsidRDefault="004261C3"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154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157</w:t>
          </w:r>
          <w:r>
            <w:fldChar w:fldCharType="end"/>
          </w:r>
        </w:p>
      </w:tc>
    </w:tr>
  </w:tbl>
  <w:p w:rsidR="004261C3" w:rsidRDefault="004261C3"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156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159</w:t>
          </w:r>
          <w:r>
            <w:fldChar w:fldCharType="end"/>
          </w:r>
        </w:p>
      </w:tc>
    </w:tr>
  </w:tbl>
  <w:p w:rsidR="004261C3" w:rsidRDefault="004261C3"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158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161</w:t>
          </w:r>
          <w:r>
            <w:fldChar w:fldCharType="end"/>
          </w:r>
        </w:p>
      </w:tc>
    </w:tr>
  </w:tbl>
  <w:p w:rsidR="004261C3" w:rsidRDefault="004261C3"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 xml:space="preserve">Copyright 2015 - All Rights </w:t>
          </w:r>
          <w:r>
            <w:t>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160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163</w:t>
          </w:r>
          <w:r>
            <w:fldChar w:fldCharType="end"/>
          </w:r>
        </w:p>
      </w:tc>
    </w:tr>
  </w:tbl>
  <w:p w:rsidR="004261C3" w:rsidRDefault="004261C3"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162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165</w:t>
          </w:r>
          <w:r>
            <w:fldChar w:fldCharType="end"/>
          </w:r>
        </w:p>
      </w:tc>
    </w:tr>
  </w:tbl>
  <w:p w:rsidR="004261C3" w:rsidRDefault="004261C3"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164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167</w:t>
          </w:r>
          <w:r>
            <w:fldChar w:fldCharType="end"/>
          </w:r>
        </w:p>
      </w:tc>
    </w:tr>
  </w:tbl>
  <w:p w:rsidR="004261C3" w:rsidRDefault="004261C3"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166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169</w:t>
          </w:r>
          <w:r>
            <w:fldChar w:fldCharType="end"/>
          </w:r>
        </w:p>
      </w:tc>
    </w:tr>
  </w:tbl>
  <w:p w:rsidR="004261C3" w:rsidRDefault="004261C3"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172</w:t>
          </w:r>
          <w:r>
            <w:fldChar w:fldCharType="end"/>
          </w:r>
        </w:p>
      </w:tc>
    </w:tr>
  </w:tbl>
  <w:p w:rsidR="004261C3" w:rsidRDefault="004261C3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25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28</w:t>
          </w:r>
          <w:r>
            <w:fldChar w:fldCharType="end"/>
          </w:r>
        </w:p>
      </w:tc>
    </w:tr>
  </w:tbl>
  <w:p w:rsidR="004261C3" w:rsidRDefault="004261C3"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171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174</w:t>
          </w:r>
          <w:r>
            <w:fldChar w:fldCharType="end"/>
          </w:r>
        </w:p>
      </w:tc>
    </w:tr>
  </w:tbl>
  <w:p w:rsidR="004261C3" w:rsidRDefault="004261C3"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173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176</w:t>
          </w:r>
          <w:r>
            <w:fldChar w:fldCharType="end"/>
          </w:r>
        </w:p>
      </w:tc>
    </w:tr>
  </w:tbl>
  <w:p w:rsidR="004261C3" w:rsidRDefault="004261C3"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175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178</w:t>
          </w:r>
          <w:r>
            <w:fldChar w:fldCharType="end"/>
          </w:r>
        </w:p>
      </w:tc>
    </w:tr>
  </w:tbl>
  <w:p w:rsidR="004261C3" w:rsidRDefault="004261C3"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177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076"/>
      <w:gridCol w:w="4670"/>
      <w:gridCol w:w="2280"/>
    </w:tblGrid>
    <w:tr w:rsidR="004261C3">
      <w:tc>
        <w:tcPr>
          <w:tcW w:w="0" w:type="auto"/>
        </w:tcPr>
        <w:p w:rsidR="004261C3" w:rsidRDefault="00B629B5">
          <w:r>
            <w:t>Author: D</w:t>
          </w:r>
          <w:r>
            <w:t>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0C0">
            <w:rPr>
              <w:noProof/>
            </w:rPr>
            <w:t>179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60C0">
            <w:rPr>
              <w:noProof/>
            </w:rPr>
            <w:t>180</w:t>
          </w:r>
          <w:r>
            <w:fldChar w:fldCharType="end"/>
          </w:r>
        </w:p>
      </w:tc>
    </w:tr>
  </w:tbl>
  <w:p w:rsidR="004261C3" w:rsidRDefault="004261C3"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45"/>
      <w:gridCol w:w="4826"/>
      <w:gridCol w:w="2055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</w:t>
          </w:r>
          <w:r>
            <w:t>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C23B5">
            <w:rPr>
              <w:noProof/>
            </w:rPr>
            <w:t>27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C23B5">
            <w:rPr>
              <w:noProof/>
            </w:rPr>
            <w:t>29</w:t>
          </w:r>
          <w:r>
            <w:fldChar w:fldCharType="end"/>
          </w:r>
        </w:p>
      </w:tc>
    </w:tr>
  </w:tbl>
  <w:p w:rsidR="004261C3" w:rsidRDefault="004261C3"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06"/>
      <w:gridCol w:w="8306"/>
      <w:gridCol w:w="8306"/>
    </w:tblGrid>
    <w:tr w:rsidR="004261C3">
      <w:tc>
        <w:tcPr>
          <w:tcW w:w="0" w:type="auto"/>
        </w:tcPr>
        <w:p w:rsidR="004261C3" w:rsidRDefault="00B629B5">
          <w:r>
            <w:t>Author: DClark</w:t>
          </w:r>
        </w:p>
      </w:tc>
      <w:tc>
        <w:tcPr>
          <w:tcW w:w="0" w:type="auto"/>
        </w:tcPr>
        <w:p w:rsidR="004261C3" w:rsidRDefault="00B629B5">
          <w:pPr>
            <w:jc w:val="center"/>
          </w:pPr>
          <w:r>
            <w:t>Copyright 2015 - All Rights Reserved</w:t>
          </w:r>
        </w:p>
      </w:tc>
      <w:tc>
        <w:tcPr>
          <w:tcW w:w="0" w:type="auto"/>
        </w:tcPr>
        <w:p w:rsidR="004261C3" w:rsidRDefault="00B629B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483</w:t>
          </w:r>
          <w:r>
            <w:fldChar w:fldCharType="end"/>
          </w:r>
        </w:p>
      </w:tc>
    </w:tr>
  </w:tbl>
  <w:p w:rsidR="004261C3" w:rsidRDefault="004261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9B5" w:rsidRDefault="00B629B5">
      <w:pPr>
        <w:spacing w:before="0" w:after="0"/>
      </w:pPr>
      <w:r>
        <w:separator/>
      </w:r>
    </w:p>
  </w:footnote>
  <w:footnote w:type="continuationSeparator" w:id="0">
    <w:p w:rsidR="00B629B5" w:rsidRDefault="00B629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881"/>
      <w:gridCol w:w="114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>&gt; B3VZJY1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04"/>
      <w:gridCol w:w="3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questions.tbl</w:t>
          </w:r>
          <w:r>
            <w:softHyphen/>
            <w:t>Question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Auto close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Auto create statistics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Auto Shrink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Auto update statistics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Buffer cache hit ratio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Column collation does not match database default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</w:t>
            </w:r>
            <w:r>
              <w:t>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Column data types (Numeric vs. Int)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Column Name Problems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Columns of data type Text/n</w:t>
          </w:r>
          <w:r>
            <w:softHyphen/>
            <w:t>Text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Columns with float data type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16"/>
      <w:gridCol w:w="31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SQLt.Capture</w:t>
          </w:r>
          <w:r>
            <w:softHyphen/>
            <w:t>Output</w:t>
          </w:r>
          <w:r>
            <w:softHyphen/>
            <w:t>Log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</w:t>
            </w:r>
            <w:r>
              <w:t>dures</w:t>
            </w:r>
          </w:hyperlink>
          <w:r>
            <w:t>&gt; SQLCop.test Columns with image data type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Compatibility Level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Database collation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Database Mail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</w:t>
          </w:r>
          <w:r>
            <w:t>p.test Decimal Size Problem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Forwarded Records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Fragmented Indexes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Login Language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</w:t>
            </w:r>
            <w:r>
              <w:t>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Missing Foreign Key Indexes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Missing Foreign Keys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36"/>
      <w:gridCol w:w="29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SQLt.Private_</w:t>
          </w:r>
          <w:r>
            <w:softHyphen/>
            <w:t>Expect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 xml:space="preserve">&gt; </w:t>
          </w:r>
          <w:r>
            <w:t>SQLCop.test Ole Automation Procedures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Orphaned Users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Page life expectancy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Procedures Named SP_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Procedures that call undocumented procedures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</w:t>
          </w:r>
          <w:r>
            <w:t>LCop.test Procedures using dynamic SQL without sp_executesql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Procedures with @@Identity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Procedures With SET ROWCOUNT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Procedures without SET NOCOUNT 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</w:t>
            </w:r>
            <w:r>
              <w:t>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Service Account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26"/>
      <w:gridCol w:w="30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SQLt.Private_</w:t>
          </w:r>
          <w:r>
            <w:softHyphen/>
            <w:t>Null</w:t>
          </w:r>
          <w:r>
            <w:softHyphen/>
            <w:t>Cell</w:t>
          </w:r>
          <w:r>
            <w:softHyphen/>
            <w:t>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Table name problems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Tables without a primary key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Unique</w:t>
          </w:r>
          <w:r>
            <w:softHyphen/>
            <w:t>Identifier with New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Unnamed Constraints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</w:t>
            </w:r>
            <w:r>
              <w:t>dures</w:t>
            </w:r>
          </w:hyperlink>
          <w:r>
            <w:t>&gt; SQLCop.test User Aliases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Views with order by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Wide 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</w:t>
          </w:r>
          <w:r>
            <w:t>.test xp_cmdshell is enabled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</w:t>
            </w:r>
            <w:r>
              <w:t>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SQLt.Apply</w:t>
          </w:r>
          <w:r>
            <w:softHyphen/>
            <w:t>Constraint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SQLt.Apply</w:t>
          </w:r>
          <w:r>
            <w:softHyphen/>
            <w:t>Trigger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46"/>
      <w:gridCol w:w="28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</w:t>
            </w:r>
            <w:r>
              <w:t>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SQLt.Private_</w:t>
          </w:r>
          <w:r>
            <w:softHyphen/>
            <w:t>Renamed</w:t>
          </w:r>
          <w:r>
            <w:softHyphen/>
            <w:t>Object</w:t>
          </w:r>
          <w:r>
            <w:softHyphen/>
            <w:t>Log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</w:t>
            </w:r>
            <w:r>
              <w:t>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Empty</w:t>
          </w:r>
          <w:r>
            <w:softHyphen/>
            <w:t>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Equals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</w:t>
            </w:r>
            <w:r>
              <w:t>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Equals</w:t>
          </w:r>
          <w:r>
            <w:softHyphen/>
            <w:t>String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Equals</w:t>
          </w:r>
          <w:r>
            <w:softHyphen/>
            <w:t>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9"/>
      <w:gridCol w:w="21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Like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Not</w:t>
          </w:r>
          <w:r>
            <w:softHyphen/>
            <w:t>Equals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Object</w:t>
          </w:r>
          <w:r>
            <w:softHyphen/>
            <w:t>Exists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SQLt.Assert</w:t>
          </w:r>
          <w:r>
            <w:softHyphen/>
            <w:t>Result</w:t>
          </w:r>
          <w:r>
            <w:softHyphen/>
            <w:t>Sets</w:t>
          </w:r>
          <w:r>
            <w:softHyphen/>
            <w:t>Have</w:t>
          </w:r>
          <w:r>
            <w:softHyphen/>
            <w:t>Same</w:t>
          </w:r>
          <w:r>
            <w:softHyphen/>
            <w:t>Meta</w:t>
          </w:r>
          <w:r>
            <w:softHyphen/>
            <w:t>Data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SQLt.Capture</w:t>
          </w:r>
          <w:r>
            <w:softHyphen/>
            <w:t>Output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</w:t>
            </w:r>
            <w:r>
              <w:t>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</w:t>
            </w:r>
            <w:r>
              <w:t>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SQLt.Default</w:t>
          </w:r>
          <w:r>
            <w:softHyphen/>
            <w:t>Result</w:t>
          </w:r>
          <w:r>
            <w:softHyphen/>
            <w:t>Formatter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19"/>
      <w:gridCol w:w="30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SQLt.Run_</w:t>
          </w:r>
          <w:r>
            <w:softHyphen/>
            <w:t>Last</w:t>
          </w:r>
          <w:r>
            <w:softHyphen/>
            <w:t>Execution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9"/>
      <w:gridCol w:w="21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SQLt.Drop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SQLt.Expect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SQLt.Expect</w:t>
          </w:r>
          <w:r>
            <w:softHyphen/>
            <w:t>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2"/>
      <w:gridCol w:w="23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SQLt.Fail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SQLt.Fake</w:t>
          </w:r>
          <w:r>
            <w:softHyphen/>
            <w:t>Function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9"/>
      <w:gridCol w:w="21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</w:t>
            </w:r>
            <w:r>
              <w:t>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SQLt.Fake</w:t>
          </w:r>
          <w:r>
            <w:softHyphen/>
            <w:t>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SQLt.Get</w:t>
          </w:r>
          <w:r>
            <w:softHyphen/>
            <w:t>New</w:t>
          </w:r>
          <w:r>
            <w:softHyphen/>
            <w:t>Tran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</w:t>
            </w:r>
            <w:r>
              <w:t>dures</w:t>
            </w:r>
          </w:hyperlink>
          <w:r>
            <w:t>&gt; t</w:t>
          </w:r>
          <w:r>
            <w:softHyphen/>
            <w:t>SQLt.Log</w:t>
          </w:r>
          <w:r>
            <w:softHyphen/>
            <w:t>Captured</w:t>
          </w:r>
          <w:r>
            <w:softHyphen/>
            <w:t>Output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SQLt.New</w:t>
          </w:r>
          <w:r>
            <w:softHyphen/>
            <w:t>Connection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 xml:space="preserve">Stored </w:t>
            </w:r>
            <w:r>
              <w:t>Procedures</w:t>
            </w:r>
          </w:hyperlink>
          <w:r>
            <w:t>&gt; t</w:t>
          </w:r>
          <w:r>
            <w:softHyphen/>
            <w:t>SQLt.New</w:t>
          </w:r>
          <w:r>
            <w:softHyphen/>
            <w:t>Test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97"/>
      <w:gridCol w:w="329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</w:t>
            </w:r>
            <w:r>
              <w:t xml:space="preserve">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SQLt.Test</w:t>
          </w:r>
          <w:r>
            <w:softHyphen/>
            <w:t>Message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>&gt;</w:t>
          </w:r>
          <w:r>
            <w:t xml:space="preserve">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SQLt.Null</w:t>
          </w:r>
          <w:r>
            <w:softHyphen/>
            <w:t>Test</w:t>
          </w:r>
          <w:r>
            <w:softHyphen/>
            <w:t>Result</w:t>
          </w:r>
          <w:r>
            <w:softHyphen/>
            <w:t>Formatter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Apply</w:t>
          </w:r>
          <w:r>
            <w:softHyphen/>
            <w:t>Check</w:t>
          </w:r>
          <w:r>
            <w:softHyphen/>
            <w:t>Constraint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</w:t>
          </w:r>
          <w:r>
            <w:t>QLt.Private_</w:t>
          </w:r>
          <w:r>
            <w:softHyphen/>
            <w:t>Apply</w:t>
          </w:r>
          <w:r>
            <w:softHyphen/>
            <w:t>Foreign</w:t>
          </w:r>
          <w:r>
            <w:softHyphen/>
            <w:t>Key</w:t>
          </w:r>
          <w:r>
            <w:softHyphen/>
            <w:t>Constraint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</w:t>
          </w:r>
          <w:r>
            <w:t>Lt.Private_</w:t>
          </w:r>
          <w:r>
            <w:softHyphen/>
            <w:t>Clean</w:t>
          </w:r>
          <w:r>
            <w:softHyphen/>
            <w:t>Test</w:t>
          </w:r>
          <w:r>
            <w:softHyphen/>
            <w:t>Result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Compare</w:t>
          </w:r>
          <w:r>
            <w:softHyphen/>
            <w:t>Tables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Compare</w:t>
          </w:r>
          <w:r>
            <w:softHyphen/>
            <w:t>Tables</w:t>
          </w:r>
          <w:r>
            <w:softHyphen/>
            <w:t>Fail</w:t>
          </w:r>
          <w:r>
            <w:softHyphen/>
            <w:t>If</w:t>
          </w:r>
          <w:r>
            <w:softHyphen/>
            <w:t>Unequal</w:t>
          </w:r>
          <w:r>
            <w:softHyphen/>
            <w:t>Rows</w:t>
          </w:r>
          <w:r>
            <w:softHyphen/>
            <w:t>Exists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Create</w:t>
          </w:r>
          <w:r>
            <w:softHyphen/>
            <w:t>Fake</w:t>
          </w:r>
          <w:r>
            <w:softHyphen/>
            <w:t>Function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Create</w:t>
          </w:r>
          <w:r>
            <w:softHyphen/>
            <w:t>Fake</w:t>
          </w:r>
          <w:r>
            <w:softHyphen/>
            <w:t>Of</w:t>
          </w:r>
          <w:r>
            <w:softHyphen/>
            <w:t>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</w:t>
            </w:r>
            <w:r>
              <w:t>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</w:t>
            </w:r>
            <w:r>
              <w:t>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Create</w:t>
          </w:r>
          <w:r>
            <w:softHyphen/>
            <w:t>Procedure</w:t>
          </w:r>
          <w:r>
            <w:softHyphen/>
            <w:t>Spy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Create</w:t>
          </w:r>
          <w:r>
            <w:softHyphen/>
            <w:t>Result</w:t>
          </w:r>
          <w:r>
            <w:softHyphen/>
            <w:t>Table</w:t>
          </w:r>
          <w:r>
            <w:softHyphen/>
            <w:t>For</w:t>
          </w:r>
          <w:r>
            <w:softHyphen/>
            <w:t>Compare</w:t>
          </w:r>
          <w:r>
            <w:softHyphen/>
            <w:t>Tables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87"/>
      <w:gridCol w:w="339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t</w:t>
          </w:r>
          <w:r>
            <w:softHyphen/>
            <w:t>SQLt.Test</w:t>
          </w:r>
          <w:r>
            <w:softHyphen/>
            <w:t>Result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Disallow</w:t>
          </w:r>
          <w:r>
            <w:softHyphen/>
            <w:t>Overwriting</w:t>
          </w:r>
          <w:r>
            <w:softHyphen/>
            <w:t>Non</w:t>
          </w:r>
          <w:r>
            <w:softHyphen/>
            <w:t>Test</w:t>
          </w:r>
          <w:r>
            <w:softHyphen/>
            <w:t>Schema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</w:t>
            </w:r>
            <w:r>
              <w:t>dures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Setup</w:t>
          </w:r>
          <w:r>
            <w:softHyphen/>
            <w:t>Procedure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Mark</w:t>
          </w:r>
          <w:r>
            <w:softHyphen/>
            <w:t>Fake</w:t>
          </w:r>
          <w:r>
            <w:softHyphen/>
            <w:t>Table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</w:t>
            </w:r>
            <w:r>
              <w:t>s</w:t>
            </w:r>
          </w:hyperlink>
          <w:r>
            <w:t>&gt; t</w:t>
          </w:r>
          <w:r>
            <w:softHyphen/>
            <w:t>SQLt.Private_</w:t>
          </w:r>
          <w:r>
            <w:softHyphen/>
            <w:t>Mark</w:t>
          </w:r>
          <w:r>
            <w:softHyphen/>
            <w:t>Object</w:t>
          </w:r>
          <w:r>
            <w:softHyphen/>
            <w:t>Before</w:t>
          </w:r>
          <w:r>
            <w:softHyphen/>
            <w:t>Rename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</w:t>
            </w:r>
            <w:r>
              <w:t>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Mark</w:t>
          </w:r>
          <w:r>
            <w:softHyphen/>
            <w:t>Schema</w:t>
          </w:r>
          <w:r>
            <w:softHyphen/>
            <w:t>As</w:t>
          </w:r>
          <w:r>
            <w:softHyphen/>
            <w:t>Test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Output</w:t>
          </w:r>
          <w:r>
            <w:softHyphen/>
            <w:t>Test</w:t>
          </w:r>
          <w:r>
            <w:softHyphen/>
            <w:t>Results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</w:t>
            </w:r>
            <w:r>
              <w:t>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Print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Print</w:t>
          </w:r>
          <w:r>
            <w:softHyphen/>
            <w:t>XML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Rename</w:t>
          </w:r>
          <w:r>
            <w:softHyphen/>
            <w:t>Object</w:t>
          </w:r>
          <w:r>
            <w:softHyphen/>
            <w:t>To</w:t>
          </w:r>
          <w:r>
            <w:softHyphen/>
            <w:t>Unique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Rename</w:t>
          </w:r>
          <w:r>
            <w:softHyphen/>
            <w:t>Object</w:t>
          </w:r>
          <w:r>
            <w:softHyphen/>
            <w:t>To</w:t>
          </w:r>
          <w:r>
            <w:softHyphen/>
            <w:t>Unique</w:t>
          </w:r>
          <w:r>
            <w:softHyphen/>
            <w:t>Name</w:t>
          </w:r>
          <w:r>
            <w:softHyphen/>
            <w:t>Using</w:t>
          </w:r>
          <w:r>
            <w:softHyphen/>
            <w:t>Object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74"/>
      <w:gridCol w:w="35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</w:t>
            </w:r>
            <w:r>
              <w:t>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users.tbl</w:t>
          </w:r>
          <w:r>
            <w:softHyphen/>
            <w:t>Log</w:t>
          </w:r>
          <w:r>
            <w:softHyphen/>
            <w:t>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>&gt;</w:t>
          </w:r>
          <w:r>
            <w:t xml:space="preserve">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Run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</w:t>
            </w:r>
            <w:r>
              <w:t>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Run</w:t>
          </w:r>
          <w:r>
            <w:softHyphen/>
            <w:t>All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Run</w:t>
          </w:r>
          <w:r>
            <w:softHyphen/>
            <w:t>Test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Run</w:t>
          </w:r>
          <w:r>
            <w:softHyphen/>
            <w:t>Test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Save</w:t>
          </w:r>
          <w:r>
            <w:softHyphen/>
            <w:t>Test</w:t>
          </w:r>
          <w:r>
            <w:softHyphen/>
            <w:t>Name</w:t>
          </w:r>
          <w:r>
            <w:softHyphen/>
            <w:t>For</w:t>
          </w:r>
          <w:r>
            <w:softHyphen/>
            <w:t>Session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 xml:space="preserve">User </w:t>
            </w:r>
            <w:r>
              <w:t>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Set</w:t>
          </w:r>
          <w:r>
            <w:softHyphen/>
            <w:t>Fake</w:t>
          </w:r>
          <w:r>
            <w:softHyphen/>
            <w:t>View</w:t>
          </w:r>
          <w:r>
            <w:softHyphen/>
            <w:t>Off_</w:t>
          </w:r>
          <w:r>
            <w:softHyphen/>
            <w:t>Single</w:t>
          </w:r>
          <w:r>
            <w:softHyphen/>
            <w:t>View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</w:t>
            </w:r>
            <w:r>
              <w:t>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Set</w:t>
          </w:r>
          <w:r>
            <w:softHyphen/>
            <w:t>Fake</w:t>
          </w:r>
          <w:r>
            <w:softHyphen/>
            <w:t>View</w:t>
          </w:r>
          <w:r>
            <w:softHyphen/>
            <w:t>On_</w:t>
          </w:r>
          <w:r>
            <w:softHyphen/>
            <w:t>Single</w:t>
          </w:r>
          <w:r>
            <w:softHyphen/>
            <w:t>View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</w:t>
            </w:r>
            <w:r>
              <w:t>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Validate</w:t>
          </w:r>
          <w:r>
            <w:softHyphen/>
            <w:t>Fake</w:t>
          </w:r>
          <w:r>
            <w:softHyphen/>
            <w:t>Table</w:t>
          </w:r>
          <w:r>
            <w:softHyphen/>
            <w:t>Parameters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Validate</w:t>
          </w:r>
          <w:r>
            <w:softHyphen/>
            <w:t>Objects</w:t>
          </w:r>
          <w:r>
            <w:softHyphen/>
            <w:t>Compatible</w:t>
          </w:r>
          <w:r>
            <w:softHyphen/>
            <w:t>With</w:t>
          </w:r>
          <w:r>
            <w:softHyphen/>
            <w:t>Fake</w:t>
          </w:r>
          <w:r>
            <w:softHyphen/>
            <w:t>Function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Validate</w:t>
          </w:r>
          <w:r>
            <w:softHyphen/>
            <w:t>Procedure</w:t>
          </w:r>
          <w:r>
            <w:softHyphen/>
            <w:t>Can</w:t>
          </w:r>
          <w:r>
            <w:softHyphen/>
            <w:t>Be</w:t>
          </w:r>
          <w:r>
            <w:softHyphen/>
            <w:t>Used</w:t>
          </w:r>
          <w:r>
            <w:softHyphen/>
            <w:t>With</w:t>
          </w:r>
          <w:r>
            <w:softHyphen/>
            <w:t>Spy</w:t>
          </w:r>
          <w:r>
            <w:softHyphen/>
            <w:t>Procedure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99"/>
      <w:gridCol w:w="32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users.tbl</w:t>
          </w:r>
          <w:r>
            <w:softHyphen/>
            <w:t>Training</w:t>
          </w:r>
          <w:r>
            <w:softHyphen/>
            <w:t>Log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SQLt.Private_</w:t>
          </w:r>
          <w:r>
            <w:softHyphen/>
            <w:t>Validate</w:t>
          </w:r>
          <w:r>
            <w:softHyphen/>
            <w:t>That</w:t>
          </w:r>
          <w:r>
            <w:softHyphen/>
            <w:t>All</w:t>
          </w:r>
          <w:r>
            <w:softHyphen/>
            <w:t>Data</w:t>
          </w:r>
          <w:r>
            <w:softHyphen/>
            <w:t>Types</w:t>
          </w:r>
          <w:r>
            <w:softHyphen/>
            <w:t>In</w:t>
          </w:r>
          <w:r>
            <w:softHyphen/>
            <w:t>Table</w:t>
          </w:r>
          <w:r>
            <w:softHyphen/>
            <w:t>Are</w:t>
          </w:r>
          <w:r>
            <w:softHyphen/>
            <w:t>Supported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SQLt.Remove</w:t>
          </w:r>
          <w:r>
            <w:softHyphen/>
            <w:t>Object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</w:t>
            </w:r>
            <w:r>
              <w:t>red Procedures</w:t>
            </w:r>
          </w:hyperlink>
          <w:r>
            <w:t>&gt; t</w:t>
          </w:r>
          <w:r>
            <w:softHyphen/>
            <w:t>SQLt.Rename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SQLt.Result</w:t>
          </w:r>
          <w:r>
            <w:softHyphen/>
            <w:t>Set</w:t>
          </w:r>
          <w:r>
            <w:softHyphen/>
            <w:t>Filter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3"/>
      <w:gridCol w:w="233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SQLt.Run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1"/>
      <w:gridCol w:w="22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>&gt;</w:t>
          </w:r>
          <w:r>
            <w:t xml:space="preserve">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SQLt.Run</w:t>
          </w:r>
          <w:r>
            <w:softHyphen/>
            <w:t>All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5"/>
      <w:gridCol w:w="221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</w:t>
          </w:r>
          <w:r>
            <w:t>Run</w:t>
          </w:r>
          <w:r>
            <w:softHyphen/>
            <w:t>Test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</w:t>
            </w:r>
            <w:r>
              <w:t>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SQLt.Run</w:t>
          </w:r>
          <w:r>
            <w:softHyphen/>
            <w:t>Test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SQLt.Run</w:t>
          </w:r>
          <w:r>
            <w:softHyphen/>
            <w:t>With</w:t>
          </w:r>
          <w:r>
            <w:softHyphen/>
            <w:t>Null</w:t>
          </w:r>
          <w:r>
            <w:softHyphen/>
            <w:t>Results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1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SQLt.Run</w:t>
          </w:r>
          <w:r>
            <w:softHyphen/>
            <w:t>With</w:t>
          </w:r>
          <w:r>
            <w:softHyphen/>
            <w:t>Xml</w:t>
          </w:r>
          <w:r>
            <w:softHyphen/>
            <w:t>Results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60"/>
      <w:gridCol w:w="66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>&gt; User databases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70"/>
      <w:gridCol w:w="35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users.tbl</w:t>
          </w:r>
          <w:r>
            <w:softHyphen/>
            <w:t>User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SQLt.Set</w:t>
          </w:r>
          <w:r>
            <w:softHyphen/>
            <w:t>Fake</w:t>
          </w:r>
          <w:r>
            <w:softHyphen/>
            <w:t>View</w:t>
          </w:r>
          <w:r>
            <w:softHyphen/>
            <w:t>Off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</w:t>
          </w:r>
          <w:r>
            <w:t>Set</w:t>
          </w:r>
          <w:r>
            <w:softHyphen/>
            <w:t>Fake</w:t>
          </w:r>
          <w:r>
            <w:softHyphen/>
            <w:t>View</w:t>
          </w:r>
          <w:r>
            <w:softHyphen/>
            <w:t>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SQLt.Set</w:t>
          </w:r>
          <w:r>
            <w:softHyphen/>
            <w:t>Test</w:t>
          </w:r>
          <w:r>
            <w:softHyphen/>
            <w:t>Result</w:t>
          </w:r>
          <w:r>
            <w:softHyphen/>
            <w:t>Formatter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SQLt.Spy</w:t>
          </w:r>
          <w:r>
            <w:softHyphen/>
            <w:t>Procedure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SQLt.Stub</w:t>
          </w:r>
          <w:r>
            <w:softHyphen/>
            <w:t>Record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SQLt.Suppress</w:t>
          </w:r>
          <w:r>
            <w:softHyphen/>
            <w:t>Output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SQLt.Table</w:t>
          </w:r>
          <w:r>
            <w:softHyphen/>
            <w:t>To</w:t>
          </w:r>
          <w:r>
            <w:softHyphen/>
            <w:t>Text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2"/>
      <w:gridCol w:w="22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SQLt.Uninstall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t</w:t>
          </w:r>
          <w:r>
            <w:softHyphen/>
            <w:t>SQLt.Xml</w:t>
          </w:r>
          <w:r>
            <w:softHyphen/>
            <w:t>Result</w:t>
          </w:r>
          <w:r>
            <w:softHyphen/>
            <w:t>Formatter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users.Check</w:t>
          </w:r>
          <w:r>
            <w:softHyphen/>
            <w:t>If</w:t>
          </w:r>
          <w:r>
            <w:softHyphen/>
            <w:t>User</w:t>
          </w:r>
          <w:r>
            <w:softHyphen/>
            <w:t>Is</w:t>
          </w:r>
          <w:r>
            <w:softHyphen/>
            <w:t>Available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80"/>
      <w:gridCol w:w="44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>&gt; Views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users.Check</w:t>
          </w:r>
          <w:r>
            <w:softHyphen/>
            <w:t>If</w:t>
          </w:r>
          <w:r>
            <w:softHyphen/>
            <w:t>User</w:t>
          </w:r>
          <w:r>
            <w:softHyphen/>
            <w:t>Is</w:t>
          </w:r>
          <w:r>
            <w:softHyphen/>
            <w:t>In</w:t>
          </w:r>
          <w:r>
            <w:softHyphen/>
            <w:t>Database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users.Create</w:t>
          </w:r>
          <w:r>
            <w:softHyphen/>
            <w:t>New</w:t>
          </w:r>
          <w:r>
            <w:softHyphen/>
            <w:t>User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</w:t>
            </w:r>
            <w:r>
              <w:t>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users.Get</w:t>
          </w:r>
          <w:r>
            <w:softHyphen/>
            <w:t>User</w:t>
          </w:r>
          <w:r>
            <w:softHyphen/>
            <w:t>Details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users.Test</w:t>
          </w:r>
          <w:r>
            <w:softHyphen/>
            <w:t>Connection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users.Validate</w:t>
          </w:r>
          <w:r>
            <w:softHyphen/>
            <w:t>User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7"/>
      <w:gridCol w:w="229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>&gt; T</w:t>
          </w:r>
          <w:r>
            <w:t>able-valued Functions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</w:t>
            </w:r>
            <w:r>
              <w:t>ions</w:t>
            </w:r>
          </w:hyperlink>
          <w:r>
            <w:t>&gt; t</w:t>
          </w:r>
          <w:r>
            <w:softHyphen/>
            <w:t>SQLt.F_</w:t>
          </w:r>
          <w:r>
            <w:softHyphen/>
            <w:t>Num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SQLt.Info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</w:t>
          </w:r>
          <w:r>
            <w:t>e_</w:t>
          </w:r>
          <w:r>
            <w:softHyphen/>
            <w:t>Find</w:t>
          </w:r>
          <w:r>
            <w:softHyphen/>
            <w:t>Constraint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</w:t>
            </w:r>
            <w:r>
              <w:t>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Constraint</w:t>
          </w:r>
          <w:r>
            <w:softHyphen/>
            <w:t>Type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90"/>
      <w:gridCol w:w="33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Views/Views" w:history="1">
            <w:r>
              <w:t>Views</w:t>
            </w:r>
          </w:hyperlink>
          <w:r>
            <w:t>&gt; t</w:t>
          </w:r>
          <w:r>
            <w:softHyphen/>
            <w:t>SQLt.Tes</w:t>
          </w:r>
          <w:r>
            <w:t>t</w:t>
          </w:r>
          <w:r>
            <w:softHyphen/>
            <w:t>Classes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Data</w:t>
          </w:r>
          <w:r>
            <w:softHyphen/>
            <w:t>Type</w:t>
          </w:r>
          <w:r>
            <w:softHyphen/>
            <w:t>Or</w:t>
          </w:r>
          <w:r>
            <w:softHyphen/>
            <w:t>Computed</w:t>
          </w:r>
          <w:r>
            <w:softHyphen/>
            <w:t>Column</w:t>
          </w:r>
          <w:r>
            <w:softHyphen/>
            <w:t>Definition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</w:t>
            </w:r>
            <w:r>
              <w:t>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Default</w:t>
          </w:r>
          <w:r>
            <w:softHyphen/>
            <w:t>Constraint</w:t>
          </w:r>
          <w:r>
            <w:softHyphen/>
            <w:t>Definition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Foreign</w:t>
          </w:r>
          <w:r>
            <w:softHyphen/>
            <w:t>Key</w:t>
          </w:r>
          <w:r>
            <w:softHyphen/>
            <w:t>Definition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</w:t>
          </w:r>
          <w:r>
            <w:t>e_</w:t>
          </w:r>
          <w:r>
            <w:softHyphen/>
            <w:t>Get</w:t>
          </w:r>
          <w:r>
            <w:softHyphen/>
            <w:t>Foreign</w:t>
          </w:r>
          <w:r>
            <w:softHyphen/>
            <w:t>Key</w:t>
          </w:r>
          <w:r>
            <w:softHyphen/>
            <w:t>Par</w:t>
          </w:r>
          <w:r>
            <w:softHyphen/>
            <w:t>Columns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</w:t>
          </w:r>
          <w:r>
            <w:t>e_</w:t>
          </w:r>
          <w:r>
            <w:softHyphen/>
            <w:t>Get</w:t>
          </w:r>
          <w:r>
            <w:softHyphen/>
            <w:t>Foreign</w:t>
          </w:r>
          <w:r>
            <w:softHyphen/>
            <w:t>Key</w:t>
          </w:r>
          <w:r>
            <w:softHyphen/>
            <w:t>Ref</w:t>
          </w:r>
          <w:r>
            <w:softHyphen/>
            <w:t>Columns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</w:t>
            </w:r>
            <w:r>
              <w:t>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Full</w:t>
          </w:r>
          <w:r>
            <w:softHyphen/>
            <w:t>Type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Identity</w:t>
          </w:r>
          <w:r>
            <w:softHyphen/>
            <w:t>Definition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Original</w:t>
          </w:r>
          <w:r>
            <w:softHyphen/>
            <w:t>Table</w:t>
          </w:r>
          <w:r>
            <w:softHyphen/>
            <w:t>Info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Quoted</w:t>
          </w:r>
          <w:r>
            <w:softHyphen/>
            <w:t>Table</w:t>
          </w:r>
          <w:r>
            <w:softHyphen/>
            <w:t>Name</w:t>
          </w:r>
          <w:r>
            <w:softHyphen/>
            <w:t>For</w:t>
          </w:r>
          <w:r>
            <w:softHyphen/>
            <w:t>Constraint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</w:t>
            </w:r>
            <w:r>
              <w:t>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</w:t>
          </w:r>
          <w:r>
            <w:t>t.Private_</w:t>
          </w:r>
          <w:r>
            <w:softHyphen/>
            <w:t>Resolve</w:t>
          </w:r>
          <w:r>
            <w:softHyphen/>
            <w:t>Apply</w:t>
          </w:r>
          <w:r>
            <w:softHyphen/>
            <w:t>Constraint</w:t>
          </w:r>
          <w:r>
            <w:softHyphen/>
            <w:t>Parameters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660"/>
      <w:gridCol w:w="36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Views/Views" w:history="1">
            <w:r>
              <w:t>Views</w:t>
            </w:r>
          </w:hyperlink>
          <w:r>
            <w:t>&gt; t</w:t>
          </w:r>
          <w:r>
            <w:softHyphen/>
            <w:t>SQLt.Tests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R</w:t>
          </w:r>
          <w:r>
            <w:t>esolve</w:t>
          </w:r>
          <w:r>
            <w:softHyphen/>
            <w:t>Fake</w:t>
          </w:r>
          <w:r>
            <w:softHyphen/>
            <w:t>Table</w:t>
          </w:r>
          <w:r>
            <w:softHyphen/>
            <w:t>Names</w:t>
          </w:r>
          <w:r>
            <w:softHyphen/>
            <w:t>For</w:t>
          </w:r>
          <w:r>
            <w:softHyphen/>
            <w:t>Backward</w:t>
          </w:r>
          <w:r>
            <w:softHyphen/>
            <w:t>Compatibility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Resolve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Resolve</w:t>
          </w:r>
          <w:r>
            <w:softHyphen/>
            <w:t>Object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Resolve</w:t>
          </w:r>
          <w:r>
            <w:softHyphen/>
            <w:t>Schema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Table-valued_Functions/Table-valued_Functions" w:history="1">
            <w:r>
              <w:t>Table-valued Functions</w:t>
            </w:r>
          </w:hyperlink>
          <w:r>
            <w:t>&gt; t</w:t>
          </w:r>
          <w:r>
            <w:softHyphen/>
            <w:t>SQLt.Test</w:t>
          </w:r>
          <w:r>
            <w:softHyphen/>
            <w:t>Case</w:t>
          </w:r>
          <w:r>
            <w:softHyphen/>
            <w:t>Summary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9"/>
      <w:gridCol w:w="22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>&gt; Scalar-valued Functions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SQLt.Get</w:t>
          </w:r>
          <w:r>
            <w:softHyphen/>
            <w:t>Test</w:t>
          </w:r>
          <w:r>
            <w:softHyphen/>
            <w:t>Result</w:t>
          </w:r>
          <w:r>
            <w:softHyphen/>
            <w:t>Formatter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Clean</w:t>
          </w:r>
          <w:r>
            <w:softHyphen/>
            <w:t>Object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Clean</w:t>
          </w:r>
          <w:r>
            <w:softHyphen/>
            <w:t>Schema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Comma</w:t>
          </w:r>
          <w:r>
            <w:softHyphen/>
            <w:t>Separated</w:t>
          </w:r>
          <w:r>
            <w:softHyphen/>
            <w:t>Column</w:t>
          </w:r>
          <w:r>
            <w:softHyphen/>
            <w:t>List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27"/>
      <w:gridCol w:w="299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>&gt; Stored Procedures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</w:t>
            </w:r>
            <w:r>
              <w:t>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Last</w:t>
          </w:r>
          <w:r>
            <w:softHyphen/>
            <w:t>Test</w:t>
          </w:r>
          <w:r>
            <w:softHyphen/>
            <w:t>Name</w:t>
          </w:r>
          <w:r>
            <w:softHyphen/>
            <w:t>If</w:t>
          </w:r>
          <w:r>
            <w:softHyphen/>
            <w:t>Not</w:t>
          </w:r>
          <w:r>
            <w:softHyphen/>
            <w:t>Provided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Original</w:t>
          </w:r>
          <w:r>
            <w:softHyphen/>
            <w:t>Table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Quoted</w:t>
          </w:r>
          <w:r>
            <w:softHyphen/>
            <w:t>Full</w:t>
          </w:r>
          <w:r>
            <w:softHyphen/>
            <w:t>Name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Get</w:t>
          </w:r>
          <w:r>
            <w:softHyphen/>
            <w:t>Schema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Is</w:t>
          </w:r>
          <w:r>
            <w:softHyphen/>
            <w:t>Test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</w:r>
          <w:r>
            <w:t>SQLt.Private_</w:t>
          </w:r>
          <w:r>
            <w:softHyphen/>
            <w:t>Quote</w:t>
          </w:r>
          <w:r>
            <w:softHyphen/>
            <w:t>Class</w:t>
          </w:r>
          <w:r>
            <w:softHyphen/>
            <w:t>Name</w:t>
          </w:r>
          <w:r>
            <w:softHyphen/>
            <w:t>For</w:t>
          </w:r>
          <w:r>
            <w:softHyphen/>
            <w:t>New</w:t>
          </w:r>
          <w:r>
            <w:softHyphen/>
            <w:t>Test</w:t>
          </w:r>
          <w:r>
            <w:softHyphen/>
            <w:t>Class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</w:t>
            </w:r>
            <w:r>
              <w:t xml:space="preserve">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Functions/index" w:history="1">
            <w:r>
              <w:t>Functions</w:t>
            </w:r>
          </w:hyperlink>
          <w:r>
            <w:t xml:space="preserve">&gt; </w:t>
          </w:r>
          <w:hyperlink w:anchor="B3VZJY1/User_databases/App4Learn/Programmability/Functions/Scalar-valued_Functions/Scalar-valued_Functions" w:history="1">
            <w:r>
              <w:t>Scalar-valued Functions</w:t>
            </w:r>
          </w:hyperlink>
          <w:r>
            <w:t>&gt; t</w:t>
          </w:r>
          <w:r>
            <w:softHyphen/>
            <w:t>SQLt.Private_</w:t>
          </w:r>
          <w:r>
            <w:softHyphen/>
            <w:t>Sql</w:t>
          </w:r>
          <w:r>
            <w:softHyphen/>
            <w:t>Variant</w:t>
          </w:r>
          <w:r>
            <w:softHyphen/>
            <w:t>Formatter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15"/>
      <w:gridCol w:w="291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>&gt; Assemblies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0"/>
      <w:gridCol w:w="24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</w:t>
            </w:r>
            <w:r>
              <w:t>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Assemblies/Assemblies" w:history="1">
            <w:r>
              <w:t>As</w:t>
            </w:r>
            <w:r>
              <w:t>semblies</w:t>
            </w:r>
          </w:hyperlink>
          <w:r>
            <w:t>&gt; t</w:t>
          </w:r>
          <w:r>
            <w:softHyphen/>
            <w:t>SQLt</w:t>
          </w:r>
          <w:r>
            <w:softHyphen/>
            <w:t>CLR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6"/>
      <w:gridCol w:w="23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</w:t>
            </w:r>
            <w:r>
              <w:t>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Types/index" w:history="1">
            <w:r>
              <w:t>Types</w:t>
            </w:r>
          </w:hyperlink>
          <w:r>
            <w:t>&gt; User-Defined Table Types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</w:t>
            </w:r>
            <w:r>
              <w:t>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Explanation</w:t>
          </w:r>
          <w:r>
            <w:softHyphen/>
            <w:t>Details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Types/index" w:history="1">
            <w:r>
              <w:t>Types</w:t>
            </w:r>
          </w:hyperlink>
          <w:r>
            <w:t xml:space="preserve">&gt; </w:t>
          </w:r>
          <w:hyperlink w:anchor="B3VZJY1/User_databases/App4Learn/Programmability/Types/User-Defined_Table_Types/User-Defined_Table_Types" w:history="1">
            <w:r>
              <w:t>User-Defined Table Types</w:t>
            </w:r>
          </w:hyperlink>
          <w:r>
            <w:t>&gt;</w:t>
          </w:r>
          <w:r>
            <w:t xml:space="preserve"> questions.Demonstration</w:t>
          </w:r>
          <w:r>
            <w:softHyphen/>
            <w:t>Insert</w:t>
          </w:r>
          <w:r>
            <w:softHyphen/>
            <w:t>Type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Types/index" w:history="1">
            <w:r>
              <w:t>Types</w:t>
            </w:r>
          </w:hyperlink>
          <w:r>
            <w:t xml:space="preserve">&gt; </w:t>
          </w:r>
          <w:hyperlink w:anchor="B3VZJY1/User_databases/App4Learn/Programmability/Types/User-Defined_Table_Types/User-Defined_Table_Types" w:history="1">
            <w:r>
              <w:t>User-Defined Table Types</w:t>
            </w:r>
          </w:hyperlink>
          <w:r>
            <w:t>&gt; questions.Question</w:t>
          </w:r>
          <w:r>
            <w:softHyphen/>
            <w:t>Insert</w:t>
          </w:r>
          <w:r>
            <w:softHyphen/>
            <w:t>Type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2"/>
      <w:gridCol w:w="24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Types/index" w:history="1">
            <w:r>
              <w:t>Types</w:t>
            </w:r>
          </w:hyperlink>
          <w:r>
            <w:t>&gt; User-Defined Types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Types/index" w:history="1">
            <w:r>
              <w:t>Types</w:t>
            </w:r>
          </w:hyperlink>
          <w:r>
            <w:t xml:space="preserve">&gt; </w:t>
          </w:r>
          <w:hyperlink w:anchor="B3VZJY1/User_databases/App4Learn/Programmability/Types/User-Defined_Types/User-Defined_Types" w:history="1">
            <w:r>
              <w:t>User-Defined Types</w:t>
            </w:r>
          </w:hyperlink>
          <w:r>
            <w:t>&gt; t</w:t>
          </w:r>
          <w:r>
            <w:softHyphen/>
            <w:t>SQLt.Private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961"/>
      <w:gridCol w:w="34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>&gt; User</w:t>
          </w:r>
          <w:r>
            <w:t>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19"/>
      <w:gridCol w:w="28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Users/Users" w:history="1">
            <w:r>
              <w:t>Users</w:t>
            </w:r>
          </w:hyperlink>
          <w:r>
            <w:t>&gt; App</w:t>
          </w:r>
          <w:r>
            <w:softHyphen/>
            <w:t>Access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28"/>
      <w:gridCol w:w="278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>&gt; Database Roles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6"/>
      <w:gridCol w:w="23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db_accessadmin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1"/>
      <w:gridCol w:w="22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db_backupoperator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1"/>
      <w:gridCol w:w="23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db_datareader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Filtere</w:t>
          </w:r>
          <w:r>
            <w:t>d</w:t>
          </w:r>
          <w:r>
            <w:softHyphen/>
            <w:t>List</w:t>
          </w:r>
          <w:r>
            <w:softHyphen/>
            <w:t>Of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9"/>
      <w:gridCol w:w="23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db_datawriter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7"/>
      <w:gridCol w:w="239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db_ddladmin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1"/>
      <w:gridCol w:w="22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db_denydatareader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9"/>
      <w:gridCol w:w="22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</w:t>
            </w:r>
            <w:r>
              <w:t>ase Roles</w:t>
            </w:r>
          </w:hyperlink>
          <w:r>
            <w:t>&gt; db_denydatawriter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0"/>
      <w:gridCol w:w="24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db_owner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8"/>
      <w:gridCol w:w="228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db_securityadmin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50"/>
      <w:gridCol w:w="25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Roles/index" w:history="1">
            <w:r>
              <w:t>Roles</w:t>
            </w:r>
          </w:hyperlink>
          <w:r>
            <w:t xml:space="preserve">&gt; </w:t>
          </w:r>
          <w:hyperlink w:anchor="B3VZJY1/User_databases/App4Learn/Security/Roles/Database_Roles/Database_Roles" w:history="1">
            <w:r>
              <w:t>Database Roles</w:t>
            </w:r>
          </w:hyperlink>
          <w:r>
            <w:t>&gt; public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7976"/>
      <w:gridCol w:w="33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>&gt; Schemas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22"/>
      <w:gridCol w:w="28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0"/>
      <w:gridCol w:w="23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Database</w:t>
          </w:r>
          <w:r>
            <w:softHyphen/>
            <w:t>Integrity</w:t>
          </w:r>
          <w:r>
            <w:softHyphen/>
            <w:t>Checks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</w:t>
          </w:r>
          <w:r>
            <w:t xml:space="preserve"> curriculum.Get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4"/>
      <w:gridCol w:w="24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Get</w:t>
          </w:r>
          <w:r>
            <w:softHyphen/>
            <w:t>Explanation</w:t>
          </w:r>
          <w:r>
            <w:softHyphen/>
            <w:t>Details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</w:t>
          </w:r>
          <w:r>
            <w:t>lanations</w:t>
          </w:r>
          <w:r>
            <w:softHyphen/>
            <w:t>By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Subject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70"/>
      <w:gridCol w:w="23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Get</w:t>
          </w:r>
          <w:r>
            <w:softHyphen/>
            <w:t>List</w:t>
          </w:r>
          <w:r>
            <w:softHyphen/>
            <w:t>Of</w:t>
          </w:r>
          <w:r>
            <w:softHyphen/>
            <w:t>Question</w:t>
          </w:r>
          <w:r>
            <w:softHyphen/>
            <w:t>Ids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Get</w:t>
          </w:r>
          <w:r>
            <w:softHyphen/>
            <w:t>Training</w:t>
          </w:r>
          <w:r>
            <w:softHyphen/>
            <w:t>Demo</w:t>
          </w:r>
          <w:r>
            <w:softHyphen/>
            <w:t>Step</w:t>
          </w:r>
          <w:r>
            <w:softHyphen/>
            <w:t>Details</w:t>
          </w:r>
          <w:r>
            <w:softHyphen/>
            <w:t>List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1"/>
      <w:gridCol w:w="24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Insert</w:t>
          </w:r>
          <w:r>
            <w:softHyphen/>
            <w:t>New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83"/>
      <w:gridCol w:w="223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Insert</w:t>
          </w:r>
          <w:r>
            <w:softHyphen/>
            <w:t>New</w:t>
          </w:r>
          <w:r>
            <w:softHyphen/>
            <w:t>Demonstration</w:t>
          </w:r>
          <w:r>
            <w:softHyphen/>
            <w:t>Step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3"/>
      <w:gridCol w:w="243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Insert</w:t>
          </w:r>
          <w:r>
            <w:softHyphen/>
            <w:t>New</w:t>
          </w:r>
          <w:r>
            <w:softHyphen/>
            <w:t>Explanation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62"/>
      <w:gridCol w:w="24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Insert</w:t>
          </w:r>
          <w:r>
            <w:softHyphen/>
            <w:t>New</w:t>
          </w:r>
          <w:r>
            <w:softHyphen/>
            <w:t>Key</w:t>
          </w:r>
          <w:r>
            <w:softHyphen/>
            <w:t>Stage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56"/>
      <w:gridCol w:w="25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Insert</w:t>
          </w:r>
          <w:r>
            <w:softHyphen/>
            <w:t>New</w:t>
          </w:r>
          <w:r>
            <w:softHyphen/>
            <w:t>Question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Subject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52"/>
      <w:gridCol w:w="25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</w:t>
            </w:r>
            <w:r>
              <w:t>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Insert</w:t>
          </w:r>
          <w:r>
            <w:softHyphen/>
            <w:t>New</w:t>
          </w:r>
          <w:r>
            <w:softHyphen/>
            <w:t>Su</w:t>
          </w:r>
          <w:r>
            <w:t>bject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>&gt;</w:t>
          </w:r>
          <w:r>
            <w:t xml:space="preserve">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20"/>
      <w:gridCol w:w="28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questions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16"/>
      <w:gridCol w:w="29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SQLCop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12"/>
      <w:gridCol w:w="294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Schemas</w:t>
            </w:r>
          </w:hyperlink>
          <w:r>
            <w:t>&gt; t</w:t>
          </w:r>
          <w:r>
            <w:softHyphen/>
            <w:t>SQLt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06"/>
      <w:gridCol w:w="30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Security/index" w:history="1">
            <w:r>
              <w:t>Security</w:t>
            </w:r>
          </w:hyperlink>
          <w:r>
            <w:t xml:space="preserve">&gt; </w:t>
          </w:r>
          <w:hyperlink w:anchor="B3VZJY1/User_databases/App4Learn/Security/Schemas/Schemas" w:history="1">
            <w:r>
              <w:t>Sche</w:t>
            </w:r>
            <w:r>
              <w:t>mas</w:t>
            </w:r>
          </w:hyperlink>
          <w:r>
            <w:t>&gt; users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List</w:t>
          </w:r>
          <w:r>
            <w:softHyphen/>
            <w:t>Of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51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>&gt; App4Learn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List</w:t>
          </w:r>
          <w:r>
            <w:softHyphen/>
            <w:t>Of</w:t>
          </w:r>
          <w:r>
            <w:softHyphen/>
            <w:t>Key</w:t>
          </w:r>
          <w:r>
            <w:softHyphen/>
            <w:t>Stages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1"/>
      <w:gridCol w:w="22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curriculum.Get</w:t>
          </w:r>
          <w:r>
            <w:softHyphen/>
            <w:t>List</w:t>
          </w:r>
          <w:r>
            <w:softHyphen/>
            <w:t>Of</w:t>
          </w:r>
          <w:r>
            <w:softHyphen/>
            <w:t>Subjects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curriculum.Insert</w:t>
          </w:r>
          <w:r>
            <w:softHyphen/>
            <w:t>New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curriculum.Insert</w:t>
          </w:r>
          <w:r>
            <w:softHyphen/>
            <w:t>New</w:t>
          </w:r>
          <w:r>
            <w:softHyphen/>
            <w:t>Explanation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curriculum.Insert</w:t>
          </w:r>
          <w:r>
            <w:softHyphen/>
            <w:t>New</w:t>
          </w:r>
          <w:r>
            <w:softHyphen/>
            <w:t>Key</w:t>
          </w:r>
          <w:r>
            <w:softHyphen/>
            <w:t>Stage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0"/>
      <w:gridCol w:w="22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</w:t>
            </w:r>
            <w:r>
              <w:t>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curriculum.Insert</w:t>
          </w:r>
          <w:r>
            <w:softHyphen/>
            <w:t>New</w:t>
          </w:r>
          <w:r>
            <w:softHyphen/>
            <w:t>Subject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Database</w:t>
          </w:r>
          <w:r>
            <w:softHyphen/>
            <w:t>Integrity</w:t>
          </w:r>
          <w:r>
            <w:softHyphen/>
            <w:t>Checks.test Procedures</w:t>
          </w:r>
          <w:r>
            <w:softHyphen/>
            <w:t>Have</w:t>
          </w:r>
          <w:r>
            <w:softHyphen/>
            <w:t>No</w:t>
          </w:r>
          <w:r>
            <w:softHyphen/>
            <w:t>Exception</w:t>
          </w:r>
          <w:r>
            <w:softHyphen/>
            <w:t>Tests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</w:t>
            </w:r>
            <w:r>
              <w:t>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Explanation</w:t>
          </w:r>
          <w:r>
            <w:softHyphen/>
            <w:t>Details.test Returns</w:t>
          </w:r>
          <w:r>
            <w:softHyphen/>
            <w:t>Correct</w:t>
          </w:r>
          <w:r>
            <w:softHyphen/>
            <w:t>Explanation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</w:t>
            </w:r>
            <w:r>
              <w:t>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Curriculum.Setup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85"/>
      <w:gridCol w:w="441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>&gt; Tables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</w:t>
            </w:r>
            <w:r>
              <w:t>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Curriculum.test Returns</w:t>
          </w:r>
          <w:r>
            <w:softHyphen/>
            <w:t>Correct</w:t>
          </w:r>
          <w:r>
            <w:softHyphen/>
            <w:t>List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</w:t>
            </w:r>
            <w:r>
              <w:t>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Curriculum.test Returns</w:t>
          </w:r>
          <w:r>
            <w:softHyphen/>
            <w:t>Nothing</w:t>
          </w:r>
          <w:r>
            <w:softHyphen/>
            <w:t>If</w:t>
          </w:r>
          <w:r>
            <w:softHyphen/>
            <w:t>Zero</w:t>
          </w:r>
          <w:r>
            <w:softHyphen/>
            <w:t>Passed</w:t>
          </w:r>
          <w:r>
            <w:softHyphen/>
            <w:t>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Curriculum.test Returns</w:t>
          </w:r>
          <w:r>
            <w:softHyphen/>
            <w:t>Wrong</w:t>
          </w:r>
          <w:r>
            <w:softHyphen/>
            <w:t>List</w:t>
          </w:r>
          <w:r>
            <w:softHyphen/>
            <w:t>With</w:t>
          </w:r>
          <w:r>
            <w:softHyphen/>
            <w:t>Wrong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Subject.Setup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</w:t>
          </w:r>
          <w:r>
            <w:t>ct.test Returns</w:t>
          </w:r>
          <w:r>
            <w:softHyphen/>
            <w:t>Correct</w:t>
          </w:r>
          <w:r>
            <w:softHyphen/>
            <w:t>List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Subject.test Returns</w:t>
          </w:r>
          <w:r>
            <w:softHyphen/>
            <w:t>N</w:t>
          </w:r>
          <w:r>
            <w:t>othing</w:t>
          </w:r>
          <w:r>
            <w:softHyphen/>
            <w:t>If</w:t>
          </w:r>
          <w:r>
            <w:softHyphen/>
            <w:t>Zero</w:t>
          </w:r>
          <w:r>
            <w:softHyphen/>
            <w:t>Passed</w:t>
          </w:r>
          <w:r>
            <w:softHyphen/>
            <w:t>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Subject.test Returns</w:t>
          </w:r>
          <w:r>
            <w:softHyphen/>
            <w:t>Wrong</w:t>
          </w:r>
          <w:r>
            <w:softHyphen/>
            <w:t>List</w:t>
          </w:r>
          <w:r>
            <w:softHyphen/>
            <w:t>With</w:t>
          </w:r>
          <w:r>
            <w:softHyphen/>
            <w:t>Wrong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99"/>
      <w:gridCol w:w="22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List</w:t>
          </w:r>
          <w:r>
            <w:softHyphen/>
            <w:t>Of</w:t>
          </w:r>
          <w:r>
            <w:softHyphen/>
            <w:t>Qu</w:t>
          </w:r>
          <w:r>
            <w:t>estion</w:t>
          </w:r>
          <w:r>
            <w:softHyphen/>
            <w:t>Ids.Setup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List</w:t>
          </w:r>
          <w:r>
            <w:softHyphen/>
            <w:t>Of</w:t>
          </w:r>
          <w:r>
            <w:softHyphen/>
            <w:t>Question</w:t>
          </w:r>
          <w:r>
            <w:softHyphen/>
            <w:t>Ids.test Returns</w:t>
          </w:r>
          <w:r>
            <w:softHyphen/>
            <w:t>Valid</w:t>
          </w:r>
          <w:r>
            <w:softHyphen/>
            <w:t>List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List</w:t>
          </w:r>
          <w:r>
            <w:softHyphen/>
            <w:t>Of</w:t>
          </w:r>
          <w:r>
            <w:softHyphen/>
            <w:t>Question</w:t>
          </w:r>
          <w:r>
            <w:softHyphen/>
            <w:t>Ids.test Returns</w:t>
          </w:r>
          <w:r>
            <w:softHyphen/>
            <w:t>Zero</w:t>
          </w:r>
          <w:r>
            <w:softHyphen/>
            <w:t>If</w:t>
          </w:r>
          <w:r>
            <w:softHyphen/>
            <w:t>Nothing</w:t>
          </w:r>
          <w:r>
            <w:softHyphen/>
            <w:t>Found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13"/>
      <w:gridCol w:w="313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curriculum.tb</w:t>
          </w:r>
          <w:r>
            <w:t>l</w:t>
          </w:r>
          <w:r>
            <w:softHyphen/>
            <w:t>Curriculum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Training</w:t>
          </w:r>
          <w:r>
            <w:softHyphen/>
            <w:t>Demo</w:t>
          </w:r>
          <w:r>
            <w:softHyphen/>
            <w:t>Step</w:t>
          </w:r>
          <w:r>
            <w:softHyphen/>
            <w:t>Details</w:t>
          </w:r>
          <w:r>
            <w:softHyphen/>
            <w:t>List.Setup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Training</w:t>
          </w:r>
          <w:r>
            <w:softHyphen/>
            <w:t>Demo</w:t>
          </w:r>
          <w:r>
            <w:softHyphen/>
            <w:t>Step</w:t>
          </w:r>
          <w:r>
            <w:softHyphen/>
            <w:t>Details</w:t>
          </w:r>
          <w:r>
            <w:softHyphen/>
            <w:t>List.test List</w:t>
          </w:r>
          <w:r>
            <w:softHyphen/>
            <w:t>Of</w:t>
          </w:r>
          <w:r>
            <w:softHyphen/>
            <w:t>Steps</w:t>
          </w:r>
          <w:r>
            <w:softHyphen/>
            <w:t>Is</w:t>
          </w:r>
          <w:r>
            <w:softHyphen/>
            <w:t>Returned</w:t>
          </w:r>
          <w:r>
            <w:softHyphen/>
            <w:t>In</w:t>
          </w:r>
          <w:r>
            <w:softHyphen/>
            <w:t>Assending</w:t>
          </w:r>
          <w:r>
            <w:softHyphen/>
            <w:t>Order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Get</w:t>
          </w:r>
          <w:r>
            <w:softHyphen/>
            <w:t>Training</w:t>
          </w:r>
          <w:r>
            <w:softHyphen/>
            <w:t>Demo</w:t>
          </w:r>
          <w:r>
            <w:softHyphen/>
            <w:t>Step</w:t>
          </w:r>
          <w:r>
            <w:softHyphen/>
            <w:t>Details</w:t>
          </w:r>
          <w:r>
            <w:softHyphen/>
            <w:t>List.test List</w:t>
          </w:r>
          <w:r>
            <w:softHyphen/>
            <w:t>Of</w:t>
          </w:r>
          <w:r>
            <w:softHyphen/>
            <w:t>Steps</w:t>
          </w:r>
          <w:r>
            <w:softHyphen/>
            <w:t>Returns</w:t>
          </w:r>
          <w:r>
            <w:softHyphen/>
            <w:t>Empty</w:t>
          </w:r>
          <w:r>
            <w:softHyphen/>
            <w:t>Table</w:t>
          </w:r>
          <w:r>
            <w:softHyphen/>
            <w:t>I</w:t>
          </w:r>
          <w:r>
            <w:t>f</w:t>
          </w:r>
          <w:r>
            <w:softHyphen/>
            <w:t>No</w:t>
          </w:r>
          <w:r>
            <w:softHyphen/>
            <w:t>Question</w:t>
          </w:r>
          <w:r>
            <w:softHyphen/>
            <w:t>Found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Curriculum.test Check</w:t>
          </w:r>
          <w:r>
            <w:softHyphen/>
            <w:t>IDReturned</w:t>
          </w:r>
          <w:r>
            <w:softHyphen/>
            <w:t>Is</w:t>
          </w:r>
          <w:r>
            <w:softHyphen/>
            <w:t>Latest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Curriculum.test Check</w:t>
          </w:r>
          <w:r>
            <w:softHyphen/>
            <w:t>Row</w:t>
          </w:r>
          <w:r>
            <w:softHyphen/>
            <w:t>Count</w:t>
          </w:r>
          <w:r>
            <w:softHyphen/>
            <w:t>Is</w:t>
          </w:r>
          <w:r>
            <w:softHyphen/>
            <w:t>Increased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Demonstration</w:t>
          </w:r>
          <w:r>
            <w:softHyphen/>
            <w:t>Step.Setup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Demonstration</w:t>
          </w:r>
          <w:r>
            <w:softHyphen/>
            <w:t>Step.test Check</w:t>
          </w:r>
          <w:r>
            <w:softHyphen/>
            <w:t>Exception</w:t>
          </w:r>
          <w:r>
            <w:softHyphen/>
            <w:t>Is</w:t>
          </w:r>
          <w:r>
            <w:softHyphen/>
            <w:t>Thrown</w:t>
          </w:r>
          <w:r>
            <w:softHyphen/>
            <w:t>If</w:t>
          </w:r>
          <w:r>
            <w:softHyphen/>
            <w:t>Invalid</w:t>
          </w:r>
          <w:r>
            <w:softHyphen/>
            <w:t>Type</w:t>
          </w:r>
          <w:r>
            <w:softHyphen/>
            <w:t>Passed</w:t>
          </w:r>
          <w:r>
            <w:softHyphen/>
            <w:t>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Demonstration</w:t>
          </w:r>
          <w:r>
            <w:softHyphen/>
            <w:t>Step.test Check</w:t>
          </w:r>
          <w:r>
            <w:softHyphen/>
            <w:t>Step</w:t>
          </w:r>
          <w:r>
            <w:softHyphen/>
            <w:t>Is</w:t>
          </w:r>
          <w:r>
            <w:softHyphen/>
            <w:t>Inserted</w:t>
          </w:r>
          <w:r>
            <w:softHyphen/>
            <w:t>Correctly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Explanation.test Check</w:t>
          </w:r>
          <w:r>
            <w:softHyphen/>
            <w:t>IDReturned</w:t>
          </w:r>
          <w:r>
            <w:softHyphen/>
            <w:t>Is</w:t>
          </w:r>
          <w:r>
            <w:softHyphen/>
            <w:t>Latest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Explanation.test Check</w:t>
          </w:r>
          <w:r>
            <w:softHyphen/>
            <w:t>Row</w:t>
          </w:r>
          <w:r>
            <w:softHyphen/>
            <w:t>Count</w:t>
          </w:r>
          <w:r>
            <w:softHyphen/>
            <w:t>Is</w:t>
          </w:r>
          <w:r>
            <w:softHyphen/>
            <w:t>Increased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16"/>
      <w:gridCol w:w="310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curriculum.tbl</w:t>
          </w:r>
          <w:r>
            <w:softHyphen/>
            <w:t>Explanation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</w:t>
            </w:r>
            <w:r>
              <w:t>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Key</w:t>
          </w:r>
          <w:r>
            <w:softHyphen/>
            <w:t>Stage.test Check</w:t>
          </w:r>
          <w:r>
            <w:softHyphen/>
            <w:t>IDReturned</w:t>
          </w:r>
          <w:r>
            <w:softHyphen/>
            <w:t>Is</w:t>
          </w:r>
          <w:r>
            <w:softHyphen/>
            <w:t>Latest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</w:r>
          <w:r>
            <w:t>Key</w:t>
          </w:r>
          <w:r>
            <w:softHyphen/>
            <w:t>Stage.test Check</w:t>
          </w:r>
          <w:r>
            <w:softHyphen/>
            <w:t>Row</w:t>
          </w:r>
          <w:r>
            <w:softHyphen/>
            <w:t>Count</w:t>
          </w:r>
          <w:r>
            <w:softHyphen/>
            <w:t>Is</w:t>
          </w:r>
          <w:r>
            <w:softHyphen/>
            <w:t>Increased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Question.test Check</w:t>
          </w:r>
          <w:r>
            <w:softHyphen/>
            <w:t>Exception</w:t>
          </w:r>
          <w:r>
            <w:softHyphen/>
            <w:t>Thrown</w:t>
          </w:r>
          <w:r>
            <w:softHyphen/>
            <w:t>If</w:t>
          </w:r>
          <w:r>
            <w:softHyphen/>
            <w:t>Invalid</w:t>
          </w:r>
          <w:r>
            <w:softHyphen/>
            <w:t>Type</w:t>
          </w:r>
          <w:r>
            <w:softHyphen/>
            <w:t>Passed</w:t>
          </w:r>
          <w:r>
            <w:softHyphen/>
            <w:t>In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</w:t>
            </w:r>
            <w:r>
              <w:t>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</w:t>
            </w:r>
            <w:r>
              <w:t>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Question.test Check</w:t>
          </w:r>
          <w:r>
            <w:softHyphen/>
            <w:t>IDReturned</w:t>
          </w:r>
          <w:r>
            <w:softHyphen/>
            <w:t>Is</w:t>
          </w:r>
          <w:r>
            <w:softHyphen/>
            <w:t>Latest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Question.test Check</w:t>
          </w:r>
          <w:r>
            <w:softHyphen/>
            <w:t>Question</w:t>
          </w:r>
          <w:r>
            <w:softHyphen/>
            <w:t>Inserted</w:t>
          </w:r>
          <w:r>
            <w:softHyphen/>
            <w:t>With</w:t>
          </w:r>
          <w:r>
            <w:softHyphen/>
            <w:t>NULLSearch</w:t>
          </w:r>
          <w:r>
            <w:softHyphen/>
            <w:t>String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Question.test Check</w:t>
          </w:r>
          <w:r>
            <w:softHyphen/>
            <w:t>Question</w:t>
          </w:r>
          <w:r>
            <w:softHyphen/>
            <w:t>Inserted</w:t>
          </w:r>
          <w:r>
            <w:softHyphen/>
            <w:t>With</w:t>
          </w:r>
          <w:r>
            <w:softHyphen/>
            <w:t>NULLWeb</w:t>
          </w:r>
          <w:r>
            <w:softHyphen/>
            <w:t>Address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Question.test Check</w:t>
          </w:r>
          <w:r>
            <w:softHyphen/>
            <w:t>Row</w:t>
          </w:r>
          <w:r>
            <w:softHyphen/>
            <w:t>Count</w:t>
          </w:r>
          <w:r>
            <w:softHyphen/>
            <w:t>Is</w:t>
          </w:r>
          <w:r>
            <w:softHyphen/>
            <w:t>Increased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</w:t>
            </w:r>
            <w:r>
              <w:t>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</w:t>
            </w:r>
            <w:r>
              <w:t>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Subject.test Check</w:t>
          </w:r>
          <w:r>
            <w:softHyphen/>
            <w:t>IDReturned</w:t>
          </w:r>
          <w:r>
            <w:softHyphen/>
            <w:t>Is</w:t>
          </w:r>
          <w:r>
            <w:softHyphen/>
            <w:t>Latest</w:t>
          </w:r>
          <w:r>
            <w:softHyphen/>
            <w:t>ID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</w:t>
            </w:r>
            <w:r>
              <w:t>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</w:t>
            </w:r>
            <w:r>
              <w:t>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Insert</w:t>
          </w:r>
          <w:r>
            <w:softHyphen/>
            <w:t>New</w:t>
          </w:r>
          <w:r>
            <w:softHyphen/>
            <w:t>Subject.test Check</w:t>
          </w:r>
          <w:r>
            <w:softHyphen/>
            <w:t>Row</w:t>
          </w:r>
          <w:r>
            <w:softHyphen/>
            <w:t>Count</w:t>
          </w:r>
          <w:r>
            <w:softHyphen/>
            <w:t>Is</w:t>
          </w:r>
          <w:r>
            <w:softHyphen/>
            <w:t>Increased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Check</w:t>
          </w:r>
          <w:r>
            <w:softHyphen/>
            <w:t>If</w:t>
          </w:r>
          <w:r>
            <w:softHyphen/>
            <w:t>User</w:t>
          </w:r>
          <w:r>
            <w:softHyphen/>
            <w:t>Is</w:t>
          </w:r>
          <w:r>
            <w:softHyphen/>
            <w:t>Available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09"/>
      <w:gridCol w:w="317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curriculum.tbl</w:t>
          </w:r>
          <w:r>
            <w:softHyphen/>
            <w:t>Key</w:t>
          </w:r>
          <w:r>
            <w:softHyphen/>
            <w:t>Stage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</w:t>
          </w:r>
          <w:r>
            <w:t>ptions.test Check</w:t>
          </w:r>
          <w:r>
            <w:softHyphen/>
            <w:t>If</w:t>
          </w:r>
          <w:r>
            <w:softHyphen/>
            <w:t>User</w:t>
          </w:r>
          <w:r>
            <w:softHyphen/>
            <w:t>Is</w:t>
          </w:r>
          <w:r>
            <w:softHyphen/>
            <w:t>In</w:t>
          </w:r>
          <w:r>
            <w:softHyphen/>
            <w:t>Database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Create</w:t>
          </w:r>
          <w:r>
            <w:softHyphen/>
            <w:t>New</w:t>
          </w:r>
          <w:r>
            <w:softHyphen/>
            <w:t>User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Explanation</w:t>
          </w:r>
          <w:r>
            <w:softHyphen/>
            <w:t>Details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Filtere</w:t>
          </w:r>
          <w:r>
            <w:t>d</w:t>
          </w:r>
          <w:r>
            <w:softHyphen/>
            <w:t>List</w:t>
          </w:r>
          <w:r>
            <w:softHyphen/>
            <w:t>Of</w:t>
          </w:r>
          <w:r>
            <w:softHyphen/>
            <w:t>Curriculum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Curriculum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Filtered</w:t>
          </w:r>
          <w:r>
            <w:softHyphen/>
            <w:t>List</w:t>
          </w:r>
          <w:r>
            <w:softHyphen/>
            <w:t>Of</w:t>
          </w:r>
          <w:r>
            <w:softHyphen/>
            <w:t>Explanations</w:t>
          </w:r>
          <w:r>
            <w:softHyphen/>
            <w:t>By</w:t>
          </w:r>
          <w:r>
            <w:softHyphen/>
            <w:t>Subject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Immitation</w:t>
          </w:r>
          <w:r>
            <w:softHyphen/>
            <w:t>Steps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</w:t>
          </w:r>
          <w:r>
            <w:t>t</w:t>
          </w:r>
          <w:r>
            <w:softHyphen/>
            <w:t>List</w:t>
          </w:r>
          <w:r>
            <w:softHyphen/>
            <w:t>Of</w:t>
          </w:r>
          <w:r>
            <w:softHyphen/>
            <w:t>Curriculum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List</w:t>
          </w:r>
          <w:r>
            <w:softHyphen/>
            <w:t>Of</w:t>
          </w:r>
          <w:r>
            <w:softHyphen/>
            <w:t>Explanations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</w:t>
          </w:r>
          <w:r>
            <w:t>t</w:t>
          </w:r>
          <w:r>
            <w:softHyphen/>
            <w:t>List</w:t>
          </w:r>
          <w:r>
            <w:softHyphen/>
            <w:t>Of</w:t>
          </w:r>
          <w:r>
            <w:softHyphen/>
            <w:t>Key</w:t>
          </w:r>
          <w:r>
            <w:softHyphen/>
            <w:t>Stages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01"/>
      <w:gridCol w:w="32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curriculum.tbl</w:t>
          </w:r>
          <w:r>
            <w:softHyphen/>
            <w:t>Subject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</w:t>
          </w:r>
          <w:r>
            <w:t>st Get</w:t>
          </w:r>
          <w:r>
            <w:softHyphen/>
            <w:t>List</w:t>
          </w:r>
          <w:r>
            <w:softHyphen/>
            <w:t>Of</w:t>
          </w:r>
          <w:r>
            <w:softHyphen/>
            <w:t>Question</w:t>
          </w:r>
          <w:r>
            <w:softHyphen/>
            <w:t>Ids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List</w:t>
          </w:r>
          <w:r>
            <w:softHyphen/>
            <w:t>Of</w:t>
          </w:r>
          <w:r>
            <w:softHyphen/>
            <w:t>Subjects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>&gt;</w:t>
          </w:r>
          <w:r>
            <w:t xml:space="preserve">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Training</w:t>
          </w:r>
          <w:r>
            <w:softHyphen/>
            <w:t>Demo</w:t>
          </w:r>
          <w:r>
            <w:softHyphen/>
            <w:t>Step</w:t>
          </w:r>
          <w:r>
            <w:softHyphen/>
            <w:t>Details</w:t>
          </w:r>
          <w:r>
            <w:softHyphen/>
            <w:t>List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Training</w:t>
          </w:r>
          <w:r>
            <w:softHyphen/>
            <w:t>Explanation</w:t>
          </w:r>
          <w:r>
            <w:softHyphen/>
            <w:t>Details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804"/>
      <w:gridCol w:w="222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Get</w:t>
          </w:r>
          <w:r>
            <w:softHyphen/>
            <w:t>User</w:t>
          </w:r>
          <w:r>
            <w:softHyphen/>
            <w:t>Details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Insert</w:t>
          </w:r>
          <w:r>
            <w:softHyphen/>
            <w:t>New</w:t>
          </w:r>
          <w:r>
            <w:softHyphen/>
            <w:t>Curriculum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Insert</w:t>
          </w:r>
          <w:r>
            <w:softHyphen/>
            <w:t>New</w:t>
          </w:r>
          <w:r>
            <w:softHyphen/>
            <w:t>Demon</w:t>
          </w:r>
          <w:r>
            <w:t>stration</w:t>
          </w:r>
          <w:r>
            <w:softHyphen/>
            <w:t>Step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Insert</w:t>
          </w:r>
          <w:r>
            <w:softHyphen/>
            <w:t>New</w:t>
          </w:r>
          <w:r>
            <w:softHyphen/>
            <w:t>Explanation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</w:t>
            </w:r>
            <w:r>
              <w:t>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</w:t>
          </w:r>
          <w:r>
            <w:t>est Insert</w:t>
          </w:r>
          <w:r>
            <w:softHyphen/>
            <w:t>New</w:t>
          </w:r>
          <w:r>
            <w:softHyphen/>
            <w:t>Key</w:t>
          </w:r>
          <w:r>
            <w:softHyphen/>
            <w:t>Stage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Insert</w:t>
          </w:r>
          <w:r>
            <w:softHyphen/>
            <w:t>New</w:t>
          </w:r>
          <w:r>
            <w:softHyphen/>
            <w:t>Question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741"/>
      <w:gridCol w:w="285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Tables/Tables" w:history="1">
            <w:r>
              <w:t>Tables</w:t>
            </w:r>
          </w:hyperlink>
          <w:r>
            <w:t>&gt; questions.tbl</w:t>
          </w:r>
          <w:r>
            <w:softHyphen/>
            <w:t>Demonstration</w:t>
          </w:r>
          <w:r>
            <w:softHyphen/>
            <w:t>Stage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Insert</w:t>
          </w:r>
          <w:r>
            <w:softHyphen/>
            <w:t>New</w:t>
          </w:r>
          <w:r>
            <w:softHyphen/>
            <w:t>Subject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Test</w:t>
          </w:r>
          <w:r>
            <w:softHyphen/>
            <w:t>Connection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Procedures</w:t>
          </w:r>
          <w:r>
            <w:softHyphen/>
            <w:t>Do</w:t>
          </w:r>
          <w:r>
            <w:softHyphen/>
            <w:t>Not</w:t>
          </w:r>
          <w:r>
            <w:softHyphen/>
            <w:t>Throw</w:t>
          </w:r>
          <w:r>
            <w:softHyphen/>
            <w:t>Exceptions.test Validate</w:t>
          </w:r>
          <w:r>
            <w:softHyphen/>
            <w:t>User No</w:t>
          </w:r>
          <w:r>
            <w:softHyphen/>
            <w:t>Exception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questions.Get</w:t>
          </w:r>
          <w:r>
            <w:softHyphen/>
            <w:t>Immitation</w:t>
          </w:r>
          <w:r>
            <w:softHyphen/>
            <w:t>Steps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questions.Get</w:t>
          </w:r>
          <w:r>
            <w:softHyphen/>
            <w:t>List</w:t>
          </w:r>
          <w:r>
            <w:softHyphen/>
            <w:t>Of</w:t>
          </w:r>
          <w:r>
            <w:softHyphen/>
            <w:t>Question</w:t>
          </w:r>
          <w:r>
            <w:softHyphen/>
            <w:t>Ids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questions.Get</w:t>
          </w:r>
          <w:r>
            <w:softHyphen/>
            <w:t>Training</w:t>
          </w:r>
          <w:r>
            <w:softHyphen/>
            <w:t>Demo</w:t>
          </w:r>
          <w:r>
            <w:softHyphen/>
            <w:t>Step</w:t>
          </w:r>
          <w:r>
            <w:softHyphen/>
            <w:t>Details</w:t>
          </w:r>
          <w:r>
            <w:softHyphen/>
            <w:t>L</w:t>
          </w:r>
          <w:r>
            <w:t>ist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questions.Get</w:t>
          </w:r>
          <w:r>
            <w:softHyphen/>
            <w:t>Training</w:t>
          </w:r>
          <w:r>
            <w:softHyphen/>
            <w:t>Ex</w:t>
          </w:r>
          <w:r>
            <w:t>planation</w:t>
          </w:r>
          <w:r>
            <w:softHyphen/>
            <w:t>Details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questi</w:t>
          </w:r>
          <w:r>
            <w:t>ons.Insert</w:t>
          </w:r>
          <w:r>
            <w:softHyphen/>
            <w:t>New</w:t>
          </w:r>
          <w:r>
            <w:softHyphen/>
            <w:t>Demonstration</w:t>
          </w:r>
          <w:r>
            <w:softHyphen/>
            <w:t>Step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questions.Insert</w:t>
          </w:r>
          <w:r>
            <w:softHyphen/>
            <w:t>New</w:t>
          </w:r>
          <w:r>
            <w:softHyphen/>
            <w:t>Question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090"/>
      <w:gridCol w:w="216"/>
    </w:tblGrid>
    <w:tr w:rsidR="004261C3">
      <w:tc>
        <w:tcPr>
          <w:tcW w:w="0" w:type="auto"/>
        </w:tcPr>
        <w:p w:rsidR="004261C3" w:rsidRDefault="00B629B5">
          <w:hyperlink w:anchor="index" w:history="1">
            <w:r>
              <w:t>Project</w:t>
            </w:r>
          </w:hyperlink>
          <w:r>
            <w:t xml:space="preserve">&gt; </w:t>
          </w:r>
          <w:hyperlink w:anchor="B3VZJY1/index" w:history="1">
            <w:r>
              <w:t>B3</w:t>
            </w:r>
            <w:r>
              <w:t>VZJY1</w:t>
            </w:r>
          </w:hyperlink>
          <w:r>
            <w:t xml:space="preserve">&gt; </w:t>
          </w:r>
          <w:hyperlink w:anchor="B3VZJY1/User_databases/index" w:history="1">
            <w:r>
              <w:t>User databases</w:t>
            </w:r>
          </w:hyperlink>
          <w:r>
            <w:t xml:space="preserve">&gt; </w:t>
          </w:r>
          <w:hyperlink w:anchor="B3VZJY1/User_databases/App4Learn/index" w:history="1">
            <w:r>
              <w:t>App4Learn</w:t>
            </w:r>
          </w:hyperlink>
          <w:r>
            <w:t xml:space="preserve">&gt; </w:t>
          </w:r>
          <w:hyperlink w:anchor="B3VZJY1/User_databases/App4Learn/Programmability/index" w:history="1">
            <w:r>
              <w:t>Programmability</w:t>
            </w:r>
          </w:hyperlink>
          <w:r>
            <w:t xml:space="preserve">&gt; </w:t>
          </w:r>
          <w:hyperlink w:anchor="B3VZJY1/User_databases/App4Learn/Programmability/Stored_Procedures/Stored_Procedures" w:history="1">
            <w:r>
              <w:t>Stored Procedures</w:t>
            </w:r>
          </w:hyperlink>
          <w:r>
            <w:t>&gt; SQLCop.test Ad hoc distributed queries</w:t>
          </w:r>
        </w:p>
      </w:tc>
      <w:tc>
        <w:tcPr>
          <w:tcW w:w="0" w:type="auto"/>
        </w:tcPr>
        <w:p w:rsidR="004261C3" w:rsidRDefault="004261C3">
          <w:pPr>
            <w:jc w:val="right"/>
          </w:pPr>
        </w:p>
      </w:tc>
    </w:tr>
  </w:tbl>
  <w:p w:rsidR="004261C3" w:rsidRDefault="004261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CA21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DE02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20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1E45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CC12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961A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0E30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7ABA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B0D3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18EA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AE6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47A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40F5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6CC7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DAA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D0A9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2CF0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5C8E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C3"/>
    <w:rsid w:val="002E60C0"/>
    <w:rsid w:val="003C23B5"/>
    <w:rsid w:val="004261C3"/>
    <w:rsid w:val="00B6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3D034C-FD9E-48B3-9AE7-26F9AE62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47.xml"/><Relationship Id="rId21" Type="http://schemas.openxmlformats.org/officeDocument/2006/relationships/image" Target="media/image15.png"/><Relationship Id="rId324" Type="http://schemas.openxmlformats.org/officeDocument/2006/relationships/footer" Target="footer150.xml"/><Relationship Id="rId531" Type="http://schemas.openxmlformats.org/officeDocument/2006/relationships/footer" Target="footer253.xml"/><Relationship Id="rId170" Type="http://schemas.openxmlformats.org/officeDocument/2006/relationships/footer" Target="footer73.xml"/><Relationship Id="rId268" Type="http://schemas.openxmlformats.org/officeDocument/2006/relationships/footer" Target="footer122.xml"/><Relationship Id="rId475" Type="http://schemas.openxmlformats.org/officeDocument/2006/relationships/header" Target="header226.xml"/><Relationship Id="rId32" Type="http://schemas.openxmlformats.org/officeDocument/2006/relationships/image" Target="media/image18.png"/><Relationship Id="rId128" Type="http://schemas.openxmlformats.org/officeDocument/2006/relationships/footer" Target="footer52.xml"/><Relationship Id="rId335" Type="http://schemas.openxmlformats.org/officeDocument/2006/relationships/header" Target="header156.xml"/><Relationship Id="rId542" Type="http://schemas.openxmlformats.org/officeDocument/2006/relationships/header" Target="header259.xml"/><Relationship Id="rId181" Type="http://schemas.openxmlformats.org/officeDocument/2006/relationships/header" Target="header79.xml"/><Relationship Id="rId402" Type="http://schemas.openxmlformats.org/officeDocument/2006/relationships/footer" Target="footer189.xml"/><Relationship Id="rId279" Type="http://schemas.openxmlformats.org/officeDocument/2006/relationships/header" Target="header128.xml"/><Relationship Id="rId486" Type="http://schemas.openxmlformats.org/officeDocument/2006/relationships/footer" Target="footer231.xml"/><Relationship Id="rId43" Type="http://schemas.openxmlformats.org/officeDocument/2006/relationships/header" Target="header10.xml"/><Relationship Id="rId139" Type="http://schemas.openxmlformats.org/officeDocument/2006/relationships/header" Target="header58.xml"/><Relationship Id="rId346" Type="http://schemas.openxmlformats.org/officeDocument/2006/relationships/footer" Target="footer161.xml"/><Relationship Id="rId553" Type="http://schemas.openxmlformats.org/officeDocument/2006/relationships/footer" Target="footer264.xml"/><Relationship Id="rId192" Type="http://schemas.openxmlformats.org/officeDocument/2006/relationships/footer" Target="footer84.xml"/><Relationship Id="rId206" Type="http://schemas.openxmlformats.org/officeDocument/2006/relationships/footer" Target="footer91.xml"/><Relationship Id="rId413" Type="http://schemas.openxmlformats.org/officeDocument/2006/relationships/header" Target="header195.xml"/><Relationship Id="rId497" Type="http://schemas.openxmlformats.org/officeDocument/2006/relationships/header" Target="header237.xml"/><Relationship Id="rId357" Type="http://schemas.openxmlformats.org/officeDocument/2006/relationships/header" Target="header167.xml"/><Relationship Id="rId54" Type="http://schemas.openxmlformats.org/officeDocument/2006/relationships/footer" Target="footer15.xml"/><Relationship Id="rId217" Type="http://schemas.openxmlformats.org/officeDocument/2006/relationships/header" Target="header97.xml"/><Relationship Id="rId564" Type="http://schemas.openxmlformats.org/officeDocument/2006/relationships/header" Target="header270.xml"/><Relationship Id="rId424" Type="http://schemas.openxmlformats.org/officeDocument/2006/relationships/footer" Target="footer200.xml"/><Relationship Id="rId270" Type="http://schemas.openxmlformats.org/officeDocument/2006/relationships/footer" Target="footer123.xml"/><Relationship Id="rId65" Type="http://schemas.openxmlformats.org/officeDocument/2006/relationships/header" Target="header21.xml"/><Relationship Id="rId130" Type="http://schemas.openxmlformats.org/officeDocument/2006/relationships/footer" Target="footer53.xml"/><Relationship Id="rId368" Type="http://schemas.openxmlformats.org/officeDocument/2006/relationships/footer" Target="footer172.xml"/><Relationship Id="rId575" Type="http://schemas.openxmlformats.org/officeDocument/2006/relationships/footer" Target="footer275.xml"/><Relationship Id="rId228" Type="http://schemas.openxmlformats.org/officeDocument/2006/relationships/footer" Target="footer102.xml"/><Relationship Id="rId435" Type="http://schemas.openxmlformats.org/officeDocument/2006/relationships/header" Target="header206.xml"/><Relationship Id="rId281" Type="http://schemas.openxmlformats.org/officeDocument/2006/relationships/header" Target="header129.xml"/><Relationship Id="rId502" Type="http://schemas.openxmlformats.org/officeDocument/2006/relationships/footer" Target="footer239.xml"/><Relationship Id="rId76" Type="http://schemas.openxmlformats.org/officeDocument/2006/relationships/footer" Target="footer26.xml"/><Relationship Id="rId141" Type="http://schemas.openxmlformats.org/officeDocument/2006/relationships/header" Target="header59.xml"/><Relationship Id="rId379" Type="http://schemas.openxmlformats.org/officeDocument/2006/relationships/header" Target="header178.xml"/><Relationship Id="rId586" Type="http://schemas.openxmlformats.org/officeDocument/2006/relationships/header" Target="header281.xml"/><Relationship Id="rId7" Type="http://schemas.openxmlformats.org/officeDocument/2006/relationships/image" Target="media/image1.png"/><Relationship Id="rId239" Type="http://schemas.openxmlformats.org/officeDocument/2006/relationships/header" Target="header108.xml"/><Relationship Id="rId446" Type="http://schemas.openxmlformats.org/officeDocument/2006/relationships/footer" Target="footer211.xml"/><Relationship Id="rId292" Type="http://schemas.openxmlformats.org/officeDocument/2006/relationships/footer" Target="footer134.xml"/><Relationship Id="rId306" Type="http://schemas.openxmlformats.org/officeDocument/2006/relationships/footer" Target="footer141.xml"/><Relationship Id="rId87" Type="http://schemas.openxmlformats.org/officeDocument/2006/relationships/header" Target="header32.xml"/><Relationship Id="rId513" Type="http://schemas.openxmlformats.org/officeDocument/2006/relationships/header" Target="header245.xml"/><Relationship Id="rId597" Type="http://schemas.openxmlformats.org/officeDocument/2006/relationships/theme" Target="theme/theme1.xml"/><Relationship Id="rId152" Type="http://schemas.openxmlformats.org/officeDocument/2006/relationships/footer" Target="footer64.xml"/><Relationship Id="rId457" Type="http://schemas.openxmlformats.org/officeDocument/2006/relationships/header" Target="header217.xml"/><Relationship Id="rId261" Type="http://schemas.openxmlformats.org/officeDocument/2006/relationships/header" Target="header119.xml"/><Relationship Id="rId499" Type="http://schemas.openxmlformats.org/officeDocument/2006/relationships/header" Target="header238.xml"/><Relationship Id="rId14" Type="http://schemas.openxmlformats.org/officeDocument/2006/relationships/image" Target="media/image8.png"/><Relationship Id="rId56" Type="http://schemas.openxmlformats.org/officeDocument/2006/relationships/footer" Target="footer16.xml"/><Relationship Id="rId317" Type="http://schemas.openxmlformats.org/officeDocument/2006/relationships/header" Target="header147.xml"/><Relationship Id="rId359" Type="http://schemas.openxmlformats.org/officeDocument/2006/relationships/header" Target="header168.xml"/><Relationship Id="rId524" Type="http://schemas.openxmlformats.org/officeDocument/2006/relationships/header" Target="header250.xml"/><Relationship Id="rId566" Type="http://schemas.openxmlformats.org/officeDocument/2006/relationships/header" Target="header271.xml"/><Relationship Id="rId98" Type="http://schemas.openxmlformats.org/officeDocument/2006/relationships/footer" Target="footer37.xml"/><Relationship Id="rId121" Type="http://schemas.openxmlformats.org/officeDocument/2006/relationships/header" Target="header49.xml"/><Relationship Id="rId163" Type="http://schemas.openxmlformats.org/officeDocument/2006/relationships/header" Target="header70.xml"/><Relationship Id="rId219" Type="http://schemas.openxmlformats.org/officeDocument/2006/relationships/header" Target="header98.xml"/><Relationship Id="rId370" Type="http://schemas.openxmlformats.org/officeDocument/2006/relationships/footer" Target="footer173.xml"/><Relationship Id="rId426" Type="http://schemas.openxmlformats.org/officeDocument/2006/relationships/footer" Target="footer201.xml"/><Relationship Id="rId230" Type="http://schemas.openxmlformats.org/officeDocument/2006/relationships/footer" Target="footer103.xml"/><Relationship Id="rId468" Type="http://schemas.openxmlformats.org/officeDocument/2006/relationships/footer" Target="footer222.xml"/><Relationship Id="rId25" Type="http://schemas.openxmlformats.org/officeDocument/2006/relationships/footer" Target="footer2.xml"/><Relationship Id="rId67" Type="http://schemas.openxmlformats.org/officeDocument/2006/relationships/header" Target="header22.xml"/><Relationship Id="rId272" Type="http://schemas.openxmlformats.org/officeDocument/2006/relationships/footer" Target="footer124.xml"/><Relationship Id="rId328" Type="http://schemas.openxmlformats.org/officeDocument/2006/relationships/footer" Target="footer152.xml"/><Relationship Id="rId535" Type="http://schemas.openxmlformats.org/officeDocument/2006/relationships/footer" Target="footer255.xml"/><Relationship Id="rId577" Type="http://schemas.openxmlformats.org/officeDocument/2006/relationships/footer" Target="footer276.xml"/><Relationship Id="rId132" Type="http://schemas.openxmlformats.org/officeDocument/2006/relationships/footer" Target="footer54.xml"/><Relationship Id="rId174" Type="http://schemas.openxmlformats.org/officeDocument/2006/relationships/footer" Target="footer75.xml"/><Relationship Id="rId381" Type="http://schemas.openxmlformats.org/officeDocument/2006/relationships/header" Target="header179.xml"/><Relationship Id="rId241" Type="http://schemas.openxmlformats.org/officeDocument/2006/relationships/header" Target="header109.xml"/><Relationship Id="rId437" Type="http://schemas.openxmlformats.org/officeDocument/2006/relationships/header" Target="header207.xml"/><Relationship Id="rId479" Type="http://schemas.openxmlformats.org/officeDocument/2006/relationships/header" Target="header228.xml"/><Relationship Id="rId36" Type="http://schemas.openxmlformats.org/officeDocument/2006/relationships/footer" Target="footer6.xml"/><Relationship Id="rId283" Type="http://schemas.openxmlformats.org/officeDocument/2006/relationships/header" Target="header130.xml"/><Relationship Id="rId339" Type="http://schemas.openxmlformats.org/officeDocument/2006/relationships/header" Target="header158.xml"/><Relationship Id="rId490" Type="http://schemas.openxmlformats.org/officeDocument/2006/relationships/footer" Target="footer233.xml"/><Relationship Id="rId504" Type="http://schemas.openxmlformats.org/officeDocument/2006/relationships/footer" Target="footer240.xml"/><Relationship Id="rId546" Type="http://schemas.openxmlformats.org/officeDocument/2006/relationships/header" Target="header261.xml"/><Relationship Id="rId78" Type="http://schemas.openxmlformats.org/officeDocument/2006/relationships/footer" Target="footer27.xml"/><Relationship Id="rId101" Type="http://schemas.openxmlformats.org/officeDocument/2006/relationships/header" Target="header39.xml"/><Relationship Id="rId143" Type="http://schemas.openxmlformats.org/officeDocument/2006/relationships/header" Target="header60.xml"/><Relationship Id="rId185" Type="http://schemas.openxmlformats.org/officeDocument/2006/relationships/header" Target="header81.xml"/><Relationship Id="rId350" Type="http://schemas.openxmlformats.org/officeDocument/2006/relationships/footer" Target="footer163.xml"/><Relationship Id="rId406" Type="http://schemas.openxmlformats.org/officeDocument/2006/relationships/footer" Target="footer191.xml"/><Relationship Id="rId588" Type="http://schemas.openxmlformats.org/officeDocument/2006/relationships/header" Target="header282.xml"/><Relationship Id="rId9" Type="http://schemas.openxmlformats.org/officeDocument/2006/relationships/image" Target="media/image3.png"/><Relationship Id="rId210" Type="http://schemas.openxmlformats.org/officeDocument/2006/relationships/footer" Target="footer93.xml"/><Relationship Id="rId392" Type="http://schemas.openxmlformats.org/officeDocument/2006/relationships/footer" Target="footer184.xml"/><Relationship Id="rId448" Type="http://schemas.openxmlformats.org/officeDocument/2006/relationships/footer" Target="footer212.xml"/><Relationship Id="rId252" Type="http://schemas.openxmlformats.org/officeDocument/2006/relationships/footer" Target="footer114.xml"/><Relationship Id="rId294" Type="http://schemas.openxmlformats.org/officeDocument/2006/relationships/footer" Target="footer135.xml"/><Relationship Id="rId308" Type="http://schemas.openxmlformats.org/officeDocument/2006/relationships/footer" Target="footer142.xml"/><Relationship Id="rId515" Type="http://schemas.openxmlformats.org/officeDocument/2006/relationships/header" Target="header246.xml"/><Relationship Id="rId47" Type="http://schemas.openxmlformats.org/officeDocument/2006/relationships/header" Target="header12.xml"/><Relationship Id="rId89" Type="http://schemas.openxmlformats.org/officeDocument/2006/relationships/header" Target="header33.xml"/><Relationship Id="rId112" Type="http://schemas.openxmlformats.org/officeDocument/2006/relationships/footer" Target="footer44.xml"/><Relationship Id="rId154" Type="http://schemas.openxmlformats.org/officeDocument/2006/relationships/footer" Target="footer65.xml"/><Relationship Id="rId361" Type="http://schemas.openxmlformats.org/officeDocument/2006/relationships/header" Target="header169.xml"/><Relationship Id="rId557" Type="http://schemas.openxmlformats.org/officeDocument/2006/relationships/footer" Target="footer266.xml"/><Relationship Id="rId196" Type="http://schemas.openxmlformats.org/officeDocument/2006/relationships/footer" Target="footer86.xml"/><Relationship Id="rId417" Type="http://schemas.openxmlformats.org/officeDocument/2006/relationships/header" Target="header197.xml"/><Relationship Id="rId459" Type="http://schemas.openxmlformats.org/officeDocument/2006/relationships/header" Target="header218.xml"/><Relationship Id="rId16" Type="http://schemas.openxmlformats.org/officeDocument/2006/relationships/image" Target="media/image10.png"/><Relationship Id="rId221" Type="http://schemas.openxmlformats.org/officeDocument/2006/relationships/header" Target="header99.xml"/><Relationship Id="rId263" Type="http://schemas.openxmlformats.org/officeDocument/2006/relationships/header" Target="header120.xml"/><Relationship Id="rId319" Type="http://schemas.openxmlformats.org/officeDocument/2006/relationships/header" Target="header148.xml"/><Relationship Id="rId470" Type="http://schemas.openxmlformats.org/officeDocument/2006/relationships/footer" Target="footer223.xml"/><Relationship Id="rId526" Type="http://schemas.openxmlformats.org/officeDocument/2006/relationships/header" Target="header251.xml"/><Relationship Id="rId58" Type="http://schemas.openxmlformats.org/officeDocument/2006/relationships/footer" Target="footer17.xml"/><Relationship Id="rId123" Type="http://schemas.openxmlformats.org/officeDocument/2006/relationships/header" Target="header50.xml"/><Relationship Id="rId330" Type="http://schemas.openxmlformats.org/officeDocument/2006/relationships/footer" Target="footer153.xml"/><Relationship Id="rId568" Type="http://schemas.openxmlformats.org/officeDocument/2006/relationships/header" Target="header272.xml"/><Relationship Id="rId165" Type="http://schemas.openxmlformats.org/officeDocument/2006/relationships/header" Target="header71.xml"/><Relationship Id="rId372" Type="http://schemas.openxmlformats.org/officeDocument/2006/relationships/footer" Target="footer174.xml"/><Relationship Id="rId428" Type="http://schemas.openxmlformats.org/officeDocument/2006/relationships/footer" Target="footer202.xml"/><Relationship Id="rId232" Type="http://schemas.openxmlformats.org/officeDocument/2006/relationships/footer" Target="footer104.xml"/><Relationship Id="rId274" Type="http://schemas.openxmlformats.org/officeDocument/2006/relationships/footer" Target="footer125.xml"/><Relationship Id="rId481" Type="http://schemas.openxmlformats.org/officeDocument/2006/relationships/header" Target="header229.xml"/><Relationship Id="rId27" Type="http://schemas.openxmlformats.org/officeDocument/2006/relationships/footer" Target="footer3.xml"/><Relationship Id="rId69" Type="http://schemas.openxmlformats.org/officeDocument/2006/relationships/header" Target="header23.xml"/><Relationship Id="rId134" Type="http://schemas.openxmlformats.org/officeDocument/2006/relationships/footer" Target="footer55.xml"/><Relationship Id="rId537" Type="http://schemas.openxmlformats.org/officeDocument/2006/relationships/footer" Target="footer256.xml"/><Relationship Id="rId579" Type="http://schemas.openxmlformats.org/officeDocument/2006/relationships/footer" Target="footer277.xml"/><Relationship Id="rId80" Type="http://schemas.openxmlformats.org/officeDocument/2006/relationships/footer" Target="footer28.xml"/><Relationship Id="rId176" Type="http://schemas.openxmlformats.org/officeDocument/2006/relationships/footer" Target="footer76.xml"/><Relationship Id="rId341" Type="http://schemas.openxmlformats.org/officeDocument/2006/relationships/header" Target="header159.xml"/><Relationship Id="rId383" Type="http://schemas.openxmlformats.org/officeDocument/2006/relationships/header" Target="header180.xml"/><Relationship Id="rId439" Type="http://schemas.openxmlformats.org/officeDocument/2006/relationships/header" Target="header208.xml"/><Relationship Id="rId590" Type="http://schemas.openxmlformats.org/officeDocument/2006/relationships/header" Target="header283.xml"/><Relationship Id="rId201" Type="http://schemas.openxmlformats.org/officeDocument/2006/relationships/header" Target="header89.xml"/><Relationship Id="rId243" Type="http://schemas.openxmlformats.org/officeDocument/2006/relationships/header" Target="header110.xml"/><Relationship Id="rId285" Type="http://schemas.openxmlformats.org/officeDocument/2006/relationships/header" Target="header131.xml"/><Relationship Id="rId450" Type="http://schemas.openxmlformats.org/officeDocument/2006/relationships/footer" Target="footer213.xml"/><Relationship Id="rId506" Type="http://schemas.openxmlformats.org/officeDocument/2006/relationships/footer" Target="footer241.xml"/><Relationship Id="rId38" Type="http://schemas.openxmlformats.org/officeDocument/2006/relationships/footer" Target="footer7.xml"/><Relationship Id="rId103" Type="http://schemas.openxmlformats.org/officeDocument/2006/relationships/header" Target="header40.xml"/><Relationship Id="rId310" Type="http://schemas.openxmlformats.org/officeDocument/2006/relationships/footer" Target="footer143.xml"/><Relationship Id="rId492" Type="http://schemas.openxmlformats.org/officeDocument/2006/relationships/footer" Target="footer234.xml"/><Relationship Id="rId548" Type="http://schemas.openxmlformats.org/officeDocument/2006/relationships/header" Target="header262.xml"/><Relationship Id="rId91" Type="http://schemas.openxmlformats.org/officeDocument/2006/relationships/header" Target="header34.xml"/><Relationship Id="rId145" Type="http://schemas.openxmlformats.org/officeDocument/2006/relationships/header" Target="header61.xml"/><Relationship Id="rId187" Type="http://schemas.openxmlformats.org/officeDocument/2006/relationships/header" Target="header82.xml"/><Relationship Id="rId352" Type="http://schemas.openxmlformats.org/officeDocument/2006/relationships/footer" Target="footer164.xml"/><Relationship Id="rId394" Type="http://schemas.openxmlformats.org/officeDocument/2006/relationships/footer" Target="footer185.xml"/><Relationship Id="rId408" Type="http://schemas.openxmlformats.org/officeDocument/2006/relationships/footer" Target="footer192.xml"/><Relationship Id="rId212" Type="http://schemas.openxmlformats.org/officeDocument/2006/relationships/footer" Target="footer94.xml"/><Relationship Id="rId254" Type="http://schemas.openxmlformats.org/officeDocument/2006/relationships/footer" Target="footer115.xml"/><Relationship Id="rId49" Type="http://schemas.openxmlformats.org/officeDocument/2006/relationships/header" Target="header13.xml"/><Relationship Id="rId114" Type="http://schemas.openxmlformats.org/officeDocument/2006/relationships/footer" Target="footer45.xml"/><Relationship Id="rId296" Type="http://schemas.openxmlformats.org/officeDocument/2006/relationships/footer" Target="footer136.xml"/><Relationship Id="rId461" Type="http://schemas.openxmlformats.org/officeDocument/2006/relationships/header" Target="header219.xml"/><Relationship Id="rId517" Type="http://schemas.openxmlformats.org/officeDocument/2006/relationships/header" Target="header247.xml"/><Relationship Id="rId559" Type="http://schemas.openxmlformats.org/officeDocument/2006/relationships/footer" Target="footer267.xml"/><Relationship Id="rId60" Type="http://schemas.openxmlformats.org/officeDocument/2006/relationships/footer" Target="footer18.xml"/><Relationship Id="rId156" Type="http://schemas.openxmlformats.org/officeDocument/2006/relationships/footer" Target="footer66.xml"/><Relationship Id="rId198" Type="http://schemas.openxmlformats.org/officeDocument/2006/relationships/footer" Target="footer87.xml"/><Relationship Id="rId321" Type="http://schemas.openxmlformats.org/officeDocument/2006/relationships/header" Target="header149.xml"/><Relationship Id="rId363" Type="http://schemas.openxmlformats.org/officeDocument/2006/relationships/header" Target="header170.xml"/><Relationship Id="rId419" Type="http://schemas.openxmlformats.org/officeDocument/2006/relationships/header" Target="header198.xml"/><Relationship Id="rId570" Type="http://schemas.openxmlformats.org/officeDocument/2006/relationships/header" Target="header273.xml"/><Relationship Id="rId223" Type="http://schemas.openxmlformats.org/officeDocument/2006/relationships/header" Target="header100.xml"/><Relationship Id="rId430" Type="http://schemas.openxmlformats.org/officeDocument/2006/relationships/footer" Target="footer203.xml"/><Relationship Id="rId18" Type="http://schemas.openxmlformats.org/officeDocument/2006/relationships/image" Target="media/image12.png"/><Relationship Id="rId265" Type="http://schemas.openxmlformats.org/officeDocument/2006/relationships/header" Target="header121.xml"/><Relationship Id="rId472" Type="http://schemas.openxmlformats.org/officeDocument/2006/relationships/footer" Target="footer224.xml"/><Relationship Id="rId528" Type="http://schemas.openxmlformats.org/officeDocument/2006/relationships/header" Target="header252.xml"/><Relationship Id="rId125" Type="http://schemas.openxmlformats.org/officeDocument/2006/relationships/header" Target="header51.xml"/><Relationship Id="rId167" Type="http://schemas.openxmlformats.org/officeDocument/2006/relationships/header" Target="header72.xml"/><Relationship Id="rId332" Type="http://schemas.openxmlformats.org/officeDocument/2006/relationships/footer" Target="footer154.xml"/><Relationship Id="rId374" Type="http://schemas.openxmlformats.org/officeDocument/2006/relationships/footer" Target="footer175.xml"/><Relationship Id="rId581" Type="http://schemas.openxmlformats.org/officeDocument/2006/relationships/footer" Target="footer278.xml"/><Relationship Id="rId71" Type="http://schemas.openxmlformats.org/officeDocument/2006/relationships/header" Target="header24.xml"/><Relationship Id="rId234" Type="http://schemas.openxmlformats.org/officeDocument/2006/relationships/footer" Target="footer105.xml"/><Relationship Id="rId2" Type="http://schemas.openxmlformats.org/officeDocument/2006/relationships/styles" Target="styles.xml"/><Relationship Id="rId29" Type="http://schemas.openxmlformats.org/officeDocument/2006/relationships/footer" Target="footer4.xml"/><Relationship Id="rId276" Type="http://schemas.openxmlformats.org/officeDocument/2006/relationships/footer" Target="footer126.xml"/><Relationship Id="rId441" Type="http://schemas.openxmlformats.org/officeDocument/2006/relationships/header" Target="header209.xml"/><Relationship Id="rId483" Type="http://schemas.openxmlformats.org/officeDocument/2006/relationships/header" Target="header230.xml"/><Relationship Id="rId539" Type="http://schemas.openxmlformats.org/officeDocument/2006/relationships/footer" Target="footer257.xml"/><Relationship Id="rId40" Type="http://schemas.openxmlformats.org/officeDocument/2006/relationships/footer" Target="footer8.xml"/><Relationship Id="rId136" Type="http://schemas.openxmlformats.org/officeDocument/2006/relationships/footer" Target="footer56.xml"/><Relationship Id="rId178" Type="http://schemas.openxmlformats.org/officeDocument/2006/relationships/footer" Target="footer77.xml"/><Relationship Id="rId301" Type="http://schemas.openxmlformats.org/officeDocument/2006/relationships/header" Target="header139.xml"/><Relationship Id="rId343" Type="http://schemas.openxmlformats.org/officeDocument/2006/relationships/header" Target="header160.xml"/><Relationship Id="rId550" Type="http://schemas.openxmlformats.org/officeDocument/2006/relationships/header" Target="header263.xml"/><Relationship Id="rId82" Type="http://schemas.openxmlformats.org/officeDocument/2006/relationships/footer" Target="footer29.xml"/><Relationship Id="rId203" Type="http://schemas.openxmlformats.org/officeDocument/2006/relationships/header" Target="header90.xml"/><Relationship Id="rId385" Type="http://schemas.openxmlformats.org/officeDocument/2006/relationships/header" Target="header181.xml"/><Relationship Id="rId592" Type="http://schemas.openxmlformats.org/officeDocument/2006/relationships/header" Target="header284.xml"/><Relationship Id="rId245" Type="http://schemas.openxmlformats.org/officeDocument/2006/relationships/header" Target="header111.xml"/><Relationship Id="rId287" Type="http://schemas.openxmlformats.org/officeDocument/2006/relationships/header" Target="header132.xml"/><Relationship Id="rId410" Type="http://schemas.openxmlformats.org/officeDocument/2006/relationships/footer" Target="footer193.xml"/><Relationship Id="rId452" Type="http://schemas.openxmlformats.org/officeDocument/2006/relationships/footer" Target="footer214.xml"/><Relationship Id="rId494" Type="http://schemas.openxmlformats.org/officeDocument/2006/relationships/footer" Target="footer235.xml"/><Relationship Id="rId508" Type="http://schemas.openxmlformats.org/officeDocument/2006/relationships/footer" Target="footer242.xml"/><Relationship Id="rId105" Type="http://schemas.openxmlformats.org/officeDocument/2006/relationships/header" Target="header41.xml"/><Relationship Id="rId147" Type="http://schemas.openxmlformats.org/officeDocument/2006/relationships/header" Target="header62.xml"/><Relationship Id="rId312" Type="http://schemas.openxmlformats.org/officeDocument/2006/relationships/footer" Target="footer144.xml"/><Relationship Id="rId354" Type="http://schemas.openxmlformats.org/officeDocument/2006/relationships/footer" Target="footer165.xml"/><Relationship Id="rId51" Type="http://schemas.openxmlformats.org/officeDocument/2006/relationships/header" Target="header14.xml"/><Relationship Id="rId93" Type="http://schemas.openxmlformats.org/officeDocument/2006/relationships/header" Target="header35.xml"/><Relationship Id="rId189" Type="http://schemas.openxmlformats.org/officeDocument/2006/relationships/header" Target="header83.xml"/><Relationship Id="rId396" Type="http://schemas.openxmlformats.org/officeDocument/2006/relationships/footer" Target="footer186.xml"/><Relationship Id="rId561" Type="http://schemas.openxmlformats.org/officeDocument/2006/relationships/footer" Target="footer268.xml"/><Relationship Id="rId214" Type="http://schemas.openxmlformats.org/officeDocument/2006/relationships/footer" Target="footer95.xml"/><Relationship Id="rId256" Type="http://schemas.openxmlformats.org/officeDocument/2006/relationships/footer" Target="footer116.xml"/><Relationship Id="rId298" Type="http://schemas.openxmlformats.org/officeDocument/2006/relationships/footer" Target="footer137.xml"/><Relationship Id="rId421" Type="http://schemas.openxmlformats.org/officeDocument/2006/relationships/header" Target="header199.xml"/><Relationship Id="rId463" Type="http://schemas.openxmlformats.org/officeDocument/2006/relationships/header" Target="header220.xml"/><Relationship Id="rId519" Type="http://schemas.openxmlformats.org/officeDocument/2006/relationships/hyperlink" Target="file:///C:/Temp/Red%20Gate/SD_ed6e992e-1b85-444e-a289-3fd4eeba5be8.dll" TargetMode="External"/><Relationship Id="rId116" Type="http://schemas.openxmlformats.org/officeDocument/2006/relationships/footer" Target="footer46.xml"/><Relationship Id="rId158" Type="http://schemas.openxmlformats.org/officeDocument/2006/relationships/footer" Target="footer67.xml"/><Relationship Id="rId323" Type="http://schemas.openxmlformats.org/officeDocument/2006/relationships/header" Target="header150.xml"/><Relationship Id="rId530" Type="http://schemas.openxmlformats.org/officeDocument/2006/relationships/header" Target="header253.xml"/><Relationship Id="rId20" Type="http://schemas.openxmlformats.org/officeDocument/2006/relationships/image" Target="media/image14.png"/><Relationship Id="rId62" Type="http://schemas.openxmlformats.org/officeDocument/2006/relationships/footer" Target="footer19.xml"/><Relationship Id="rId365" Type="http://schemas.openxmlformats.org/officeDocument/2006/relationships/header" Target="header171.xml"/><Relationship Id="rId572" Type="http://schemas.openxmlformats.org/officeDocument/2006/relationships/header" Target="header274.xml"/><Relationship Id="rId225" Type="http://schemas.openxmlformats.org/officeDocument/2006/relationships/header" Target="header101.xml"/><Relationship Id="rId267" Type="http://schemas.openxmlformats.org/officeDocument/2006/relationships/header" Target="header122.xml"/><Relationship Id="rId432" Type="http://schemas.openxmlformats.org/officeDocument/2006/relationships/footer" Target="footer204.xml"/><Relationship Id="rId474" Type="http://schemas.openxmlformats.org/officeDocument/2006/relationships/footer" Target="footer225.xml"/><Relationship Id="rId127" Type="http://schemas.openxmlformats.org/officeDocument/2006/relationships/header" Target="header52.xml"/><Relationship Id="rId31" Type="http://schemas.openxmlformats.org/officeDocument/2006/relationships/image" Target="media/image17.png"/><Relationship Id="rId73" Type="http://schemas.openxmlformats.org/officeDocument/2006/relationships/header" Target="header25.xml"/><Relationship Id="rId169" Type="http://schemas.openxmlformats.org/officeDocument/2006/relationships/header" Target="header73.xml"/><Relationship Id="rId334" Type="http://schemas.openxmlformats.org/officeDocument/2006/relationships/footer" Target="footer155.xml"/><Relationship Id="rId376" Type="http://schemas.openxmlformats.org/officeDocument/2006/relationships/footer" Target="footer176.xml"/><Relationship Id="rId541" Type="http://schemas.openxmlformats.org/officeDocument/2006/relationships/footer" Target="footer258.xml"/><Relationship Id="rId583" Type="http://schemas.openxmlformats.org/officeDocument/2006/relationships/footer" Target="footer279.xml"/><Relationship Id="rId4" Type="http://schemas.openxmlformats.org/officeDocument/2006/relationships/webSettings" Target="webSettings.xml"/><Relationship Id="rId180" Type="http://schemas.openxmlformats.org/officeDocument/2006/relationships/footer" Target="footer78.xml"/><Relationship Id="rId236" Type="http://schemas.openxmlformats.org/officeDocument/2006/relationships/footer" Target="footer106.xml"/><Relationship Id="rId278" Type="http://schemas.openxmlformats.org/officeDocument/2006/relationships/footer" Target="footer127.xml"/><Relationship Id="rId401" Type="http://schemas.openxmlformats.org/officeDocument/2006/relationships/header" Target="header189.xml"/><Relationship Id="rId443" Type="http://schemas.openxmlformats.org/officeDocument/2006/relationships/header" Target="header210.xml"/><Relationship Id="rId303" Type="http://schemas.openxmlformats.org/officeDocument/2006/relationships/header" Target="header140.xml"/><Relationship Id="rId485" Type="http://schemas.openxmlformats.org/officeDocument/2006/relationships/header" Target="header231.xml"/><Relationship Id="rId42" Type="http://schemas.openxmlformats.org/officeDocument/2006/relationships/footer" Target="footer9.xml"/><Relationship Id="rId84" Type="http://schemas.openxmlformats.org/officeDocument/2006/relationships/footer" Target="footer30.xml"/><Relationship Id="rId138" Type="http://schemas.openxmlformats.org/officeDocument/2006/relationships/footer" Target="footer57.xml"/><Relationship Id="rId345" Type="http://schemas.openxmlformats.org/officeDocument/2006/relationships/header" Target="header161.xml"/><Relationship Id="rId387" Type="http://schemas.openxmlformats.org/officeDocument/2006/relationships/header" Target="header182.xml"/><Relationship Id="rId510" Type="http://schemas.openxmlformats.org/officeDocument/2006/relationships/footer" Target="footer243.xml"/><Relationship Id="rId552" Type="http://schemas.openxmlformats.org/officeDocument/2006/relationships/header" Target="header264.xml"/><Relationship Id="rId594" Type="http://schemas.openxmlformats.org/officeDocument/2006/relationships/header" Target="header285.xml"/><Relationship Id="rId191" Type="http://schemas.openxmlformats.org/officeDocument/2006/relationships/header" Target="header84.xml"/><Relationship Id="rId205" Type="http://schemas.openxmlformats.org/officeDocument/2006/relationships/header" Target="header91.xml"/><Relationship Id="rId247" Type="http://schemas.openxmlformats.org/officeDocument/2006/relationships/header" Target="header112.xml"/><Relationship Id="rId412" Type="http://schemas.openxmlformats.org/officeDocument/2006/relationships/footer" Target="footer194.xml"/><Relationship Id="rId107" Type="http://schemas.openxmlformats.org/officeDocument/2006/relationships/header" Target="header42.xml"/><Relationship Id="rId289" Type="http://schemas.openxmlformats.org/officeDocument/2006/relationships/header" Target="header133.xml"/><Relationship Id="rId454" Type="http://schemas.openxmlformats.org/officeDocument/2006/relationships/footer" Target="footer215.xml"/><Relationship Id="rId496" Type="http://schemas.openxmlformats.org/officeDocument/2006/relationships/footer" Target="footer236.xml"/><Relationship Id="rId11" Type="http://schemas.openxmlformats.org/officeDocument/2006/relationships/image" Target="media/image5.png"/><Relationship Id="rId53" Type="http://schemas.openxmlformats.org/officeDocument/2006/relationships/header" Target="header15.xml"/><Relationship Id="rId149" Type="http://schemas.openxmlformats.org/officeDocument/2006/relationships/header" Target="header63.xml"/><Relationship Id="rId314" Type="http://schemas.openxmlformats.org/officeDocument/2006/relationships/footer" Target="footer145.xml"/><Relationship Id="rId356" Type="http://schemas.openxmlformats.org/officeDocument/2006/relationships/footer" Target="footer166.xml"/><Relationship Id="rId398" Type="http://schemas.openxmlformats.org/officeDocument/2006/relationships/footer" Target="footer187.xml"/><Relationship Id="rId521" Type="http://schemas.openxmlformats.org/officeDocument/2006/relationships/footer" Target="footer248.xml"/><Relationship Id="rId563" Type="http://schemas.openxmlformats.org/officeDocument/2006/relationships/footer" Target="footer269.xml"/><Relationship Id="rId95" Type="http://schemas.openxmlformats.org/officeDocument/2006/relationships/header" Target="header36.xml"/><Relationship Id="rId160" Type="http://schemas.openxmlformats.org/officeDocument/2006/relationships/footer" Target="footer68.xml"/><Relationship Id="rId216" Type="http://schemas.openxmlformats.org/officeDocument/2006/relationships/footer" Target="footer96.xml"/><Relationship Id="rId423" Type="http://schemas.openxmlformats.org/officeDocument/2006/relationships/header" Target="header200.xml"/><Relationship Id="rId258" Type="http://schemas.openxmlformats.org/officeDocument/2006/relationships/footer" Target="footer117.xml"/><Relationship Id="rId465" Type="http://schemas.openxmlformats.org/officeDocument/2006/relationships/header" Target="header221.xml"/><Relationship Id="rId22" Type="http://schemas.openxmlformats.org/officeDocument/2006/relationships/header" Target="header1.xml"/><Relationship Id="rId64" Type="http://schemas.openxmlformats.org/officeDocument/2006/relationships/footer" Target="footer20.xml"/><Relationship Id="rId118" Type="http://schemas.openxmlformats.org/officeDocument/2006/relationships/footer" Target="footer47.xml"/><Relationship Id="rId325" Type="http://schemas.openxmlformats.org/officeDocument/2006/relationships/header" Target="header151.xml"/><Relationship Id="rId367" Type="http://schemas.openxmlformats.org/officeDocument/2006/relationships/header" Target="header172.xml"/><Relationship Id="rId532" Type="http://schemas.openxmlformats.org/officeDocument/2006/relationships/header" Target="header254.xml"/><Relationship Id="rId574" Type="http://schemas.openxmlformats.org/officeDocument/2006/relationships/header" Target="header275.xml"/><Relationship Id="rId171" Type="http://schemas.openxmlformats.org/officeDocument/2006/relationships/header" Target="header74.xml"/><Relationship Id="rId227" Type="http://schemas.openxmlformats.org/officeDocument/2006/relationships/header" Target="header102.xml"/><Relationship Id="rId269" Type="http://schemas.openxmlformats.org/officeDocument/2006/relationships/header" Target="header123.xml"/><Relationship Id="rId434" Type="http://schemas.openxmlformats.org/officeDocument/2006/relationships/footer" Target="footer205.xml"/><Relationship Id="rId476" Type="http://schemas.openxmlformats.org/officeDocument/2006/relationships/footer" Target="footer226.xml"/><Relationship Id="rId33" Type="http://schemas.openxmlformats.org/officeDocument/2006/relationships/header" Target="header5.xml"/><Relationship Id="rId129" Type="http://schemas.openxmlformats.org/officeDocument/2006/relationships/header" Target="header53.xml"/><Relationship Id="rId280" Type="http://schemas.openxmlformats.org/officeDocument/2006/relationships/footer" Target="footer128.xml"/><Relationship Id="rId336" Type="http://schemas.openxmlformats.org/officeDocument/2006/relationships/footer" Target="footer156.xml"/><Relationship Id="rId501" Type="http://schemas.openxmlformats.org/officeDocument/2006/relationships/header" Target="header239.xml"/><Relationship Id="rId543" Type="http://schemas.openxmlformats.org/officeDocument/2006/relationships/footer" Target="footer259.xml"/><Relationship Id="rId75" Type="http://schemas.openxmlformats.org/officeDocument/2006/relationships/header" Target="header26.xml"/><Relationship Id="rId140" Type="http://schemas.openxmlformats.org/officeDocument/2006/relationships/footer" Target="footer58.xml"/><Relationship Id="rId182" Type="http://schemas.openxmlformats.org/officeDocument/2006/relationships/footer" Target="footer79.xml"/><Relationship Id="rId378" Type="http://schemas.openxmlformats.org/officeDocument/2006/relationships/footer" Target="footer177.xml"/><Relationship Id="rId403" Type="http://schemas.openxmlformats.org/officeDocument/2006/relationships/header" Target="header190.xml"/><Relationship Id="rId585" Type="http://schemas.openxmlformats.org/officeDocument/2006/relationships/footer" Target="footer280.xml"/><Relationship Id="rId6" Type="http://schemas.openxmlformats.org/officeDocument/2006/relationships/endnotes" Target="endnotes.xml"/><Relationship Id="rId238" Type="http://schemas.openxmlformats.org/officeDocument/2006/relationships/footer" Target="footer107.xml"/><Relationship Id="rId445" Type="http://schemas.openxmlformats.org/officeDocument/2006/relationships/header" Target="header211.xml"/><Relationship Id="rId487" Type="http://schemas.openxmlformats.org/officeDocument/2006/relationships/header" Target="header232.xml"/><Relationship Id="rId291" Type="http://schemas.openxmlformats.org/officeDocument/2006/relationships/header" Target="header134.xml"/><Relationship Id="rId305" Type="http://schemas.openxmlformats.org/officeDocument/2006/relationships/header" Target="header141.xml"/><Relationship Id="rId347" Type="http://schemas.openxmlformats.org/officeDocument/2006/relationships/header" Target="header162.xml"/><Relationship Id="rId512" Type="http://schemas.openxmlformats.org/officeDocument/2006/relationships/footer" Target="footer244.xml"/><Relationship Id="rId44" Type="http://schemas.openxmlformats.org/officeDocument/2006/relationships/footer" Target="footer10.xml"/><Relationship Id="rId86" Type="http://schemas.openxmlformats.org/officeDocument/2006/relationships/footer" Target="footer31.xml"/><Relationship Id="rId151" Type="http://schemas.openxmlformats.org/officeDocument/2006/relationships/header" Target="header64.xml"/><Relationship Id="rId389" Type="http://schemas.openxmlformats.org/officeDocument/2006/relationships/header" Target="header183.xml"/><Relationship Id="rId554" Type="http://schemas.openxmlformats.org/officeDocument/2006/relationships/header" Target="header265.xml"/><Relationship Id="rId596" Type="http://schemas.openxmlformats.org/officeDocument/2006/relationships/fontTable" Target="fontTable.xml"/><Relationship Id="rId193" Type="http://schemas.openxmlformats.org/officeDocument/2006/relationships/header" Target="header85.xml"/><Relationship Id="rId207" Type="http://schemas.openxmlformats.org/officeDocument/2006/relationships/header" Target="header92.xml"/><Relationship Id="rId249" Type="http://schemas.openxmlformats.org/officeDocument/2006/relationships/header" Target="header113.xml"/><Relationship Id="rId414" Type="http://schemas.openxmlformats.org/officeDocument/2006/relationships/footer" Target="footer195.xml"/><Relationship Id="rId456" Type="http://schemas.openxmlformats.org/officeDocument/2006/relationships/footer" Target="footer216.xml"/><Relationship Id="rId498" Type="http://schemas.openxmlformats.org/officeDocument/2006/relationships/footer" Target="footer237.xml"/><Relationship Id="rId13" Type="http://schemas.openxmlformats.org/officeDocument/2006/relationships/image" Target="media/image7.png"/><Relationship Id="rId109" Type="http://schemas.openxmlformats.org/officeDocument/2006/relationships/header" Target="header43.xml"/><Relationship Id="rId260" Type="http://schemas.openxmlformats.org/officeDocument/2006/relationships/footer" Target="footer118.xml"/><Relationship Id="rId316" Type="http://schemas.openxmlformats.org/officeDocument/2006/relationships/footer" Target="footer146.xml"/><Relationship Id="rId523" Type="http://schemas.openxmlformats.org/officeDocument/2006/relationships/footer" Target="footer249.xml"/><Relationship Id="rId55" Type="http://schemas.openxmlformats.org/officeDocument/2006/relationships/header" Target="header16.xml"/><Relationship Id="rId97" Type="http://schemas.openxmlformats.org/officeDocument/2006/relationships/header" Target="header37.xml"/><Relationship Id="rId120" Type="http://schemas.openxmlformats.org/officeDocument/2006/relationships/footer" Target="footer48.xml"/><Relationship Id="rId358" Type="http://schemas.openxmlformats.org/officeDocument/2006/relationships/footer" Target="footer167.xml"/><Relationship Id="rId565" Type="http://schemas.openxmlformats.org/officeDocument/2006/relationships/footer" Target="footer270.xml"/><Relationship Id="rId162" Type="http://schemas.openxmlformats.org/officeDocument/2006/relationships/footer" Target="footer69.xml"/><Relationship Id="rId218" Type="http://schemas.openxmlformats.org/officeDocument/2006/relationships/footer" Target="footer97.xml"/><Relationship Id="rId425" Type="http://schemas.openxmlformats.org/officeDocument/2006/relationships/header" Target="header201.xml"/><Relationship Id="rId467" Type="http://schemas.openxmlformats.org/officeDocument/2006/relationships/header" Target="header222.xml"/><Relationship Id="rId271" Type="http://schemas.openxmlformats.org/officeDocument/2006/relationships/header" Target="header124.xml"/><Relationship Id="rId24" Type="http://schemas.openxmlformats.org/officeDocument/2006/relationships/header" Target="header2.xml"/><Relationship Id="rId66" Type="http://schemas.openxmlformats.org/officeDocument/2006/relationships/footer" Target="footer21.xml"/><Relationship Id="rId131" Type="http://schemas.openxmlformats.org/officeDocument/2006/relationships/header" Target="header54.xml"/><Relationship Id="rId327" Type="http://schemas.openxmlformats.org/officeDocument/2006/relationships/header" Target="header152.xml"/><Relationship Id="rId369" Type="http://schemas.openxmlformats.org/officeDocument/2006/relationships/header" Target="header173.xml"/><Relationship Id="rId534" Type="http://schemas.openxmlformats.org/officeDocument/2006/relationships/header" Target="header255.xml"/><Relationship Id="rId576" Type="http://schemas.openxmlformats.org/officeDocument/2006/relationships/header" Target="header276.xml"/><Relationship Id="rId173" Type="http://schemas.openxmlformats.org/officeDocument/2006/relationships/header" Target="header75.xml"/><Relationship Id="rId229" Type="http://schemas.openxmlformats.org/officeDocument/2006/relationships/header" Target="header103.xml"/><Relationship Id="rId380" Type="http://schemas.openxmlformats.org/officeDocument/2006/relationships/footer" Target="footer178.xml"/><Relationship Id="rId436" Type="http://schemas.openxmlformats.org/officeDocument/2006/relationships/footer" Target="footer206.xml"/><Relationship Id="rId240" Type="http://schemas.openxmlformats.org/officeDocument/2006/relationships/footer" Target="footer108.xml"/><Relationship Id="rId478" Type="http://schemas.openxmlformats.org/officeDocument/2006/relationships/footer" Target="footer227.xml"/><Relationship Id="rId35" Type="http://schemas.openxmlformats.org/officeDocument/2006/relationships/header" Target="header6.xml"/><Relationship Id="rId77" Type="http://schemas.openxmlformats.org/officeDocument/2006/relationships/header" Target="header27.xml"/><Relationship Id="rId100" Type="http://schemas.openxmlformats.org/officeDocument/2006/relationships/footer" Target="footer38.xml"/><Relationship Id="rId282" Type="http://schemas.openxmlformats.org/officeDocument/2006/relationships/footer" Target="footer129.xml"/><Relationship Id="rId338" Type="http://schemas.openxmlformats.org/officeDocument/2006/relationships/footer" Target="footer157.xml"/><Relationship Id="rId503" Type="http://schemas.openxmlformats.org/officeDocument/2006/relationships/header" Target="header240.xml"/><Relationship Id="rId545" Type="http://schemas.openxmlformats.org/officeDocument/2006/relationships/footer" Target="footer260.xml"/><Relationship Id="rId587" Type="http://schemas.openxmlformats.org/officeDocument/2006/relationships/footer" Target="footer281.xml"/><Relationship Id="rId8" Type="http://schemas.openxmlformats.org/officeDocument/2006/relationships/image" Target="media/image2.png"/><Relationship Id="rId142" Type="http://schemas.openxmlformats.org/officeDocument/2006/relationships/footer" Target="footer59.xml"/><Relationship Id="rId184" Type="http://schemas.openxmlformats.org/officeDocument/2006/relationships/footer" Target="footer80.xml"/><Relationship Id="rId391" Type="http://schemas.openxmlformats.org/officeDocument/2006/relationships/header" Target="header184.xml"/><Relationship Id="rId405" Type="http://schemas.openxmlformats.org/officeDocument/2006/relationships/header" Target="header191.xml"/><Relationship Id="rId447" Type="http://schemas.openxmlformats.org/officeDocument/2006/relationships/header" Target="header212.xml"/><Relationship Id="rId251" Type="http://schemas.openxmlformats.org/officeDocument/2006/relationships/header" Target="header114.xml"/><Relationship Id="rId489" Type="http://schemas.openxmlformats.org/officeDocument/2006/relationships/header" Target="header233.xml"/><Relationship Id="rId46" Type="http://schemas.openxmlformats.org/officeDocument/2006/relationships/footer" Target="footer11.xml"/><Relationship Id="rId293" Type="http://schemas.openxmlformats.org/officeDocument/2006/relationships/header" Target="header135.xml"/><Relationship Id="rId307" Type="http://schemas.openxmlformats.org/officeDocument/2006/relationships/header" Target="header142.xml"/><Relationship Id="rId349" Type="http://schemas.openxmlformats.org/officeDocument/2006/relationships/header" Target="header163.xml"/><Relationship Id="rId514" Type="http://schemas.openxmlformats.org/officeDocument/2006/relationships/footer" Target="footer245.xml"/><Relationship Id="rId556" Type="http://schemas.openxmlformats.org/officeDocument/2006/relationships/header" Target="header266.xml"/><Relationship Id="rId88" Type="http://schemas.openxmlformats.org/officeDocument/2006/relationships/footer" Target="footer32.xml"/><Relationship Id="rId111" Type="http://schemas.openxmlformats.org/officeDocument/2006/relationships/header" Target="header44.xml"/><Relationship Id="rId153" Type="http://schemas.openxmlformats.org/officeDocument/2006/relationships/header" Target="header65.xml"/><Relationship Id="rId195" Type="http://schemas.openxmlformats.org/officeDocument/2006/relationships/header" Target="header86.xml"/><Relationship Id="rId209" Type="http://schemas.openxmlformats.org/officeDocument/2006/relationships/header" Target="header93.xml"/><Relationship Id="rId360" Type="http://schemas.openxmlformats.org/officeDocument/2006/relationships/footer" Target="footer168.xml"/><Relationship Id="rId416" Type="http://schemas.openxmlformats.org/officeDocument/2006/relationships/footer" Target="footer196.xml"/><Relationship Id="rId220" Type="http://schemas.openxmlformats.org/officeDocument/2006/relationships/footer" Target="footer98.xml"/><Relationship Id="rId458" Type="http://schemas.openxmlformats.org/officeDocument/2006/relationships/footer" Target="footer217.xml"/><Relationship Id="rId15" Type="http://schemas.openxmlformats.org/officeDocument/2006/relationships/image" Target="media/image9.png"/><Relationship Id="rId57" Type="http://schemas.openxmlformats.org/officeDocument/2006/relationships/header" Target="header17.xml"/><Relationship Id="rId262" Type="http://schemas.openxmlformats.org/officeDocument/2006/relationships/footer" Target="footer119.xml"/><Relationship Id="rId318" Type="http://schemas.openxmlformats.org/officeDocument/2006/relationships/footer" Target="footer147.xml"/><Relationship Id="rId525" Type="http://schemas.openxmlformats.org/officeDocument/2006/relationships/footer" Target="footer250.xml"/><Relationship Id="rId567" Type="http://schemas.openxmlformats.org/officeDocument/2006/relationships/footer" Target="footer271.xml"/><Relationship Id="rId99" Type="http://schemas.openxmlformats.org/officeDocument/2006/relationships/header" Target="header38.xml"/><Relationship Id="rId122" Type="http://schemas.openxmlformats.org/officeDocument/2006/relationships/footer" Target="footer49.xml"/><Relationship Id="rId164" Type="http://schemas.openxmlformats.org/officeDocument/2006/relationships/footer" Target="footer70.xml"/><Relationship Id="rId371" Type="http://schemas.openxmlformats.org/officeDocument/2006/relationships/header" Target="header174.xml"/><Relationship Id="rId427" Type="http://schemas.openxmlformats.org/officeDocument/2006/relationships/header" Target="header202.xml"/><Relationship Id="rId469" Type="http://schemas.openxmlformats.org/officeDocument/2006/relationships/header" Target="header223.xml"/><Relationship Id="rId26" Type="http://schemas.openxmlformats.org/officeDocument/2006/relationships/header" Target="header3.xml"/><Relationship Id="rId231" Type="http://schemas.openxmlformats.org/officeDocument/2006/relationships/header" Target="header104.xml"/><Relationship Id="rId273" Type="http://schemas.openxmlformats.org/officeDocument/2006/relationships/header" Target="header125.xml"/><Relationship Id="rId329" Type="http://schemas.openxmlformats.org/officeDocument/2006/relationships/header" Target="header153.xml"/><Relationship Id="rId480" Type="http://schemas.openxmlformats.org/officeDocument/2006/relationships/footer" Target="footer228.xml"/><Relationship Id="rId536" Type="http://schemas.openxmlformats.org/officeDocument/2006/relationships/header" Target="header256.xml"/><Relationship Id="rId68" Type="http://schemas.openxmlformats.org/officeDocument/2006/relationships/footer" Target="footer22.xml"/><Relationship Id="rId133" Type="http://schemas.openxmlformats.org/officeDocument/2006/relationships/header" Target="header55.xml"/><Relationship Id="rId175" Type="http://schemas.openxmlformats.org/officeDocument/2006/relationships/header" Target="header76.xml"/><Relationship Id="rId340" Type="http://schemas.openxmlformats.org/officeDocument/2006/relationships/footer" Target="footer158.xml"/><Relationship Id="rId578" Type="http://schemas.openxmlformats.org/officeDocument/2006/relationships/header" Target="header277.xml"/><Relationship Id="rId200" Type="http://schemas.openxmlformats.org/officeDocument/2006/relationships/footer" Target="footer88.xml"/><Relationship Id="rId382" Type="http://schemas.openxmlformats.org/officeDocument/2006/relationships/footer" Target="footer179.xml"/><Relationship Id="rId438" Type="http://schemas.openxmlformats.org/officeDocument/2006/relationships/footer" Target="footer207.xml"/><Relationship Id="rId242" Type="http://schemas.openxmlformats.org/officeDocument/2006/relationships/footer" Target="footer109.xml"/><Relationship Id="rId284" Type="http://schemas.openxmlformats.org/officeDocument/2006/relationships/footer" Target="footer130.xml"/><Relationship Id="rId491" Type="http://schemas.openxmlformats.org/officeDocument/2006/relationships/header" Target="header234.xml"/><Relationship Id="rId505" Type="http://schemas.openxmlformats.org/officeDocument/2006/relationships/header" Target="header241.xml"/><Relationship Id="rId37" Type="http://schemas.openxmlformats.org/officeDocument/2006/relationships/header" Target="header7.xml"/><Relationship Id="rId79" Type="http://schemas.openxmlformats.org/officeDocument/2006/relationships/header" Target="header28.xml"/><Relationship Id="rId102" Type="http://schemas.openxmlformats.org/officeDocument/2006/relationships/footer" Target="footer39.xml"/><Relationship Id="rId144" Type="http://schemas.openxmlformats.org/officeDocument/2006/relationships/footer" Target="footer60.xml"/><Relationship Id="rId547" Type="http://schemas.openxmlformats.org/officeDocument/2006/relationships/footer" Target="footer261.xml"/><Relationship Id="rId589" Type="http://schemas.openxmlformats.org/officeDocument/2006/relationships/footer" Target="footer282.xml"/><Relationship Id="rId90" Type="http://schemas.openxmlformats.org/officeDocument/2006/relationships/footer" Target="footer33.xml"/><Relationship Id="rId186" Type="http://schemas.openxmlformats.org/officeDocument/2006/relationships/footer" Target="footer81.xml"/><Relationship Id="rId351" Type="http://schemas.openxmlformats.org/officeDocument/2006/relationships/header" Target="header164.xml"/><Relationship Id="rId393" Type="http://schemas.openxmlformats.org/officeDocument/2006/relationships/header" Target="header185.xml"/><Relationship Id="rId407" Type="http://schemas.openxmlformats.org/officeDocument/2006/relationships/header" Target="header192.xml"/><Relationship Id="rId449" Type="http://schemas.openxmlformats.org/officeDocument/2006/relationships/header" Target="header213.xml"/><Relationship Id="rId211" Type="http://schemas.openxmlformats.org/officeDocument/2006/relationships/header" Target="header94.xml"/><Relationship Id="rId253" Type="http://schemas.openxmlformats.org/officeDocument/2006/relationships/header" Target="header115.xml"/><Relationship Id="rId295" Type="http://schemas.openxmlformats.org/officeDocument/2006/relationships/header" Target="header136.xml"/><Relationship Id="rId309" Type="http://schemas.openxmlformats.org/officeDocument/2006/relationships/header" Target="header143.xml"/><Relationship Id="rId460" Type="http://schemas.openxmlformats.org/officeDocument/2006/relationships/footer" Target="footer218.xml"/><Relationship Id="rId516" Type="http://schemas.openxmlformats.org/officeDocument/2006/relationships/footer" Target="footer246.xml"/><Relationship Id="rId48" Type="http://schemas.openxmlformats.org/officeDocument/2006/relationships/footer" Target="footer12.xml"/><Relationship Id="rId113" Type="http://schemas.openxmlformats.org/officeDocument/2006/relationships/header" Target="header45.xml"/><Relationship Id="rId320" Type="http://schemas.openxmlformats.org/officeDocument/2006/relationships/footer" Target="footer148.xml"/><Relationship Id="rId558" Type="http://schemas.openxmlformats.org/officeDocument/2006/relationships/header" Target="header267.xml"/><Relationship Id="rId155" Type="http://schemas.openxmlformats.org/officeDocument/2006/relationships/header" Target="header66.xml"/><Relationship Id="rId197" Type="http://schemas.openxmlformats.org/officeDocument/2006/relationships/header" Target="header87.xml"/><Relationship Id="rId362" Type="http://schemas.openxmlformats.org/officeDocument/2006/relationships/footer" Target="footer169.xml"/><Relationship Id="rId418" Type="http://schemas.openxmlformats.org/officeDocument/2006/relationships/footer" Target="footer197.xml"/><Relationship Id="rId222" Type="http://schemas.openxmlformats.org/officeDocument/2006/relationships/footer" Target="footer99.xml"/><Relationship Id="rId264" Type="http://schemas.openxmlformats.org/officeDocument/2006/relationships/footer" Target="footer120.xml"/><Relationship Id="rId471" Type="http://schemas.openxmlformats.org/officeDocument/2006/relationships/header" Target="header224.xml"/><Relationship Id="rId17" Type="http://schemas.openxmlformats.org/officeDocument/2006/relationships/image" Target="media/image11.png"/><Relationship Id="rId59" Type="http://schemas.openxmlformats.org/officeDocument/2006/relationships/header" Target="header18.xml"/><Relationship Id="rId124" Type="http://schemas.openxmlformats.org/officeDocument/2006/relationships/footer" Target="footer50.xml"/><Relationship Id="rId527" Type="http://schemas.openxmlformats.org/officeDocument/2006/relationships/footer" Target="footer251.xml"/><Relationship Id="rId569" Type="http://schemas.openxmlformats.org/officeDocument/2006/relationships/footer" Target="footer272.xml"/><Relationship Id="rId70" Type="http://schemas.openxmlformats.org/officeDocument/2006/relationships/footer" Target="footer23.xml"/><Relationship Id="rId166" Type="http://schemas.openxmlformats.org/officeDocument/2006/relationships/footer" Target="footer71.xml"/><Relationship Id="rId331" Type="http://schemas.openxmlformats.org/officeDocument/2006/relationships/header" Target="header154.xml"/><Relationship Id="rId373" Type="http://schemas.openxmlformats.org/officeDocument/2006/relationships/header" Target="header175.xml"/><Relationship Id="rId429" Type="http://schemas.openxmlformats.org/officeDocument/2006/relationships/header" Target="header203.xml"/><Relationship Id="rId580" Type="http://schemas.openxmlformats.org/officeDocument/2006/relationships/header" Target="header278.xml"/><Relationship Id="rId1" Type="http://schemas.openxmlformats.org/officeDocument/2006/relationships/numbering" Target="numbering.xml"/><Relationship Id="rId233" Type="http://schemas.openxmlformats.org/officeDocument/2006/relationships/header" Target="header105.xml"/><Relationship Id="rId440" Type="http://schemas.openxmlformats.org/officeDocument/2006/relationships/footer" Target="footer208.xml"/><Relationship Id="rId28" Type="http://schemas.openxmlformats.org/officeDocument/2006/relationships/header" Target="header4.xml"/><Relationship Id="rId275" Type="http://schemas.openxmlformats.org/officeDocument/2006/relationships/header" Target="header126.xml"/><Relationship Id="rId300" Type="http://schemas.openxmlformats.org/officeDocument/2006/relationships/footer" Target="footer138.xml"/><Relationship Id="rId482" Type="http://schemas.openxmlformats.org/officeDocument/2006/relationships/footer" Target="footer229.xml"/><Relationship Id="rId538" Type="http://schemas.openxmlformats.org/officeDocument/2006/relationships/header" Target="header257.xml"/><Relationship Id="rId81" Type="http://schemas.openxmlformats.org/officeDocument/2006/relationships/header" Target="header29.xml"/><Relationship Id="rId135" Type="http://schemas.openxmlformats.org/officeDocument/2006/relationships/header" Target="header56.xml"/><Relationship Id="rId177" Type="http://schemas.openxmlformats.org/officeDocument/2006/relationships/header" Target="header77.xml"/><Relationship Id="rId342" Type="http://schemas.openxmlformats.org/officeDocument/2006/relationships/footer" Target="footer159.xml"/><Relationship Id="rId384" Type="http://schemas.openxmlformats.org/officeDocument/2006/relationships/footer" Target="footer180.xml"/><Relationship Id="rId591" Type="http://schemas.openxmlformats.org/officeDocument/2006/relationships/footer" Target="footer283.xml"/><Relationship Id="rId202" Type="http://schemas.openxmlformats.org/officeDocument/2006/relationships/footer" Target="footer89.xml"/><Relationship Id="rId244" Type="http://schemas.openxmlformats.org/officeDocument/2006/relationships/footer" Target="footer110.xml"/><Relationship Id="rId39" Type="http://schemas.openxmlformats.org/officeDocument/2006/relationships/header" Target="header8.xml"/><Relationship Id="rId286" Type="http://schemas.openxmlformats.org/officeDocument/2006/relationships/footer" Target="footer131.xml"/><Relationship Id="rId451" Type="http://schemas.openxmlformats.org/officeDocument/2006/relationships/header" Target="header214.xml"/><Relationship Id="rId493" Type="http://schemas.openxmlformats.org/officeDocument/2006/relationships/header" Target="header235.xml"/><Relationship Id="rId507" Type="http://schemas.openxmlformats.org/officeDocument/2006/relationships/header" Target="header242.xml"/><Relationship Id="rId549" Type="http://schemas.openxmlformats.org/officeDocument/2006/relationships/footer" Target="footer262.xml"/><Relationship Id="rId50" Type="http://schemas.openxmlformats.org/officeDocument/2006/relationships/footer" Target="footer13.xml"/><Relationship Id="rId104" Type="http://schemas.openxmlformats.org/officeDocument/2006/relationships/footer" Target="footer40.xml"/><Relationship Id="rId146" Type="http://schemas.openxmlformats.org/officeDocument/2006/relationships/footer" Target="footer61.xml"/><Relationship Id="rId188" Type="http://schemas.openxmlformats.org/officeDocument/2006/relationships/footer" Target="footer82.xml"/><Relationship Id="rId311" Type="http://schemas.openxmlformats.org/officeDocument/2006/relationships/header" Target="header144.xml"/><Relationship Id="rId353" Type="http://schemas.openxmlformats.org/officeDocument/2006/relationships/header" Target="header165.xml"/><Relationship Id="rId395" Type="http://schemas.openxmlformats.org/officeDocument/2006/relationships/header" Target="header186.xml"/><Relationship Id="rId409" Type="http://schemas.openxmlformats.org/officeDocument/2006/relationships/header" Target="header193.xml"/><Relationship Id="rId560" Type="http://schemas.openxmlformats.org/officeDocument/2006/relationships/header" Target="header268.xml"/><Relationship Id="rId92" Type="http://schemas.openxmlformats.org/officeDocument/2006/relationships/footer" Target="footer34.xml"/><Relationship Id="rId213" Type="http://schemas.openxmlformats.org/officeDocument/2006/relationships/header" Target="header95.xml"/><Relationship Id="rId420" Type="http://schemas.openxmlformats.org/officeDocument/2006/relationships/footer" Target="footer198.xml"/><Relationship Id="rId255" Type="http://schemas.openxmlformats.org/officeDocument/2006/relationships/header" Target="header116.xml"/><Relationship Id="rId297" Type="http://schemas.openxmlformats.org/officeDocument/2006/relationships/header" Target="header137.xml"/><Relationship Id="rId462" Type="http://schemas.openxmlformats.org/officeDocument/2006/relationships/footer" Target="footer219.xml"/><Relationship Id="rId518" Type="http://schemas.openxmlformats.org/officeDocument/2006/relationships/footer" Target="footer247.xml"/><Relationship Id="rId115" Type="http://schemas.openxmlformats.org/officeDocument/2006/relationships/header" Target="header46.xml"/><Relationship Id="rId157" Type="http://schemas.openxmlformats.org/officeDocument/2006/relationships/header" Target="header67.xml"/><Relationship Id="rId322" Type="http://schemas.openxmlformats.org/officeDocument/2006/relationships/footer" Target="footer149.xml"/><Relationship Id="rId364" Type="http://schemas.openxmlformats.org/officeDocument/2006/relationships/footer" Target="footer170.xml"/><Relationship Id="rId61" Type="http://schemas.openxmlformats.org/officeDocument/2006/relationships/header" Target="header19.xml"/><Relationship Id="rId199" Type="http://schemas.openxmlformats.org/officeDocument/2006/relationships/header" Target="header88.xml"/><Relationship Id="rId571" Type="http://schemas.openxmlformats.org/officeDocument/2006/relationships/footer" Target="footer273.xml"/><Relationship Id="rId19" Type="http://schemas.openxmlformats.org/officeDocument/2006/relationships/image" Target="media/image13.png"/><Relationship Id="rId224" Type="http://schemas.openxmlformats.org/officeDocument/2006/relationships/footer" Target="footer100.xml"/><Relationship Id="rId266" Type="http://schemas.openxmlformats.org/officeDocument/2006/relationships/footer" Target="footer121.xml"/><Relationship Id="rId431" Type="http://schemas.openxmlformats.org/officeDocument/2006/relationships/header" Target="header204.xml"/><Relationship Id="rId473" Type="http://schemas.openxmlformats.org/officeDocument/2006/relationships/header" Target="header225.xml"/><Relationship Id="rId529" Type="http://schemas.openxmlformats.org/officeDocument/2006/relationships/footer" Target="footer252.xml"/><Relationship Id="rId30" Type="http://schemas.openxmlformats.org/officeDocument/2006/relationships/image" Target="media/image16.png"/><Relationship Id="rId126" Type="http://schemas.openxmlformats.org/officeDocument/2006/relationships/footer" Target="footer51.xml"/><Relationship Id="rId168" Type="http://schemas.openxmlformats.org/officeDocument/2006/relationships/footer" Target="footer72.xml"/><Relationship Id="rId333" Type="http://schemas.openxmlformats.org/officeDocument/2006/relationships/header" Target="header155.xml"/><Relationship Id="rId540" Type="http://schemas.openxmlformats.org/officeDocument/2006/relationships/header" Target="header258.xml"/><Relationship Id="rId72" Type="http://schemas.openxmlformats.org/officeDocument/2006/relationships/footer" Target="footer24.xml"/><Relationship Id="rId375" Type="http://schemas.openxmlformats.org/officeDocument/2006/relationships/header" Target="header176.xml"/><Relationship Id="rId582" Type="http://schemas.openxmlformats.org/officeDocument/2006/relationships/header" Target="header279.xml"/><Relationship Id="rId3" Type="http://schemas.openxmlformats.org/officeDocument/2006/relationships/settings" Target="settings.xml"/><Relationship Id="rId235" Type="http://schemas.openxmlformats.org/officeDocument/2006/relationships/header" Target="header106.xml"/><Relationship Id="rId277" Type="http://schemas.openxmlformats.org/officeDocument/2006/relationships/header" Target="header127.xml"/><Relationship Id="rId400" Type="http://schemas.openxmlformats.org/officeDocument/2006/relationships/footer" Target="footer188.xml"/><Relationship Id="rId442" Type="http://schemas.openxmlformats.org/officeDocument/2006/relationships/footer" Target="footer209.xml"/><Relationship Id="rId484" Type="http://schemas.openxmlformats.org/officeDocument/2006/relationships/footer" Target="footer230.xml"/><Relationship Id="rId137" Type="http://schemas.openxmlformats.org/officeDocument/2006/relationships/header" Target="header57.xml"/><Relationship Id="rId302" Type="http://schemas.openxmlformats.org/officeDocument/2006/relationships/footer" Target="footer139.xml"/><Relationship Id="rId344" Type="http://schemas.openxmlformats.org/officeDocument/2006/relationships/footer" Target="footer160.xml"/><Relationship Id="rId41" Type="http://schemas.openxmlformats.org/officeDocument/2006/relationships/header" Target="header9.xml"/><Relationship Id="rId83" Type="http://schemas.openxmlformats.org/officeDocument/2006/relationships/header" Target="header30.xml"/><Relationship Id="rId179" Type="http://schemas.openxmlformats.org/officeDocument/2006/relationships/header" Target="header78.xml"/><Relationship Id="rId386" Type="http://schemas.openxmlformats.org/officeDocument/2006/relationships/footer" Target="footer181.xml"/><Relationship Id="rId551" Type="http://schemas.openxmlformats.org/officeDocument/2006/relationships/footer" Target="footer263.xml"/><Relationship Id="rId593" Type="http://schemas.openxmlformats.org/officeDocument/2006/relationships/footer" Target="footer284.xml"/><Relationship Id="rId190" Type="http://schemas.openxmlformats.org/officeDocument/2006/relationships/footer" Target="footer83.xml"/><Relationship Id="rId204" Type="http://schemas.openxmlformats.org/officeDocument/2006/relationships/footer" Target="footer90.xml"/><Relationship Id="rId246" Type="http://schemas.openxmlformats.org/officeDocument/2006/relationships/footer" Target="footer111.xml"/><Relationship Id="rId288" Type="http://schemas.openxmlformats.org/officeDocument/2006/relationships/footer" Target="footer132.xml"/><Relationship Id="rId411" Type="http://schemas.openxmlformats.org/officeDocument/2006/relationships/header" Target="header194.xml"/><Relationship Id="rId453" Type="http://schemas.openxmlformats.org/officeDocument/2006/relationships/header" Target="header215.xml"/><Relationship Id="rId509" Type="http://schemas.openxmlformats.org/officeDocument/2006/relationships/header" Target="header243.xml"/><Relationship Id="rId106" Type="http://schemas.openxmlformats.org/officeDocument/2006/relationships/footer" Target="footer41.xml"/><Relationship Id="rId313" Type="http://schemas.openxmlformats.org/officeDocument/2006/relationships/header" Target="header145.xml"/><Relationship Id="rId495" Type="http://schemas.openxmlformats.org/officeDocument/2006/relationships/header" Target="header236.xml"/><Relationship Id="rId10" Type="http://schemas.openxmlformats.org/officeDocument/2006/relationships/image" Target="media/image4.png"/><Relationship Id="rId52" Type="http://schemas.openxmlformats.org/officeDocument/2006/relationships/footer" Target="footer14.xml"/><Relationship Id="rId94" Type="http://schemas.openxmlformats.org/officeDocument/2006/relationships/footer" Target="footer35.xml"/><Relationship Id="rId148" Type="http://schemas.openxmlformats.org/officeDocument/2006/relationships/footer" Target="footer62.xml"/><Relationship Id="rId355" Type="http://schemas.openxmlformats.org/officeDocument/2006/relationships/header" Target="header166.xml"/><Relationship Id="rId397" Type="http://schemas.openxmlformats.org/officeDocument/2006/relationships/header" Target="header187.xml"/><Relationship Id="rId520" Type="http://schemas.openxmlformats.org/officeDocument/2006/relationships/header" Target="header248.xml"/><Relationship Id="rId562" Type="http://schemas.openxmlformats.org/officeDocument/2006/relationships/header" Target="header269.xml"/><Relationship Id="rId215" Type="http://schemas.openxmlformats.org/officeDocument/2006/relationships/header" Target="header96.xml"/><Relationship Id="rId257" Type="http://schemas.openxmlformats.org/officeDocument/2006/relationships/header" Target="header117.xml"/><Relationship Id="rId422" Type="http://schemas.openxmlformats.org/officeDocument/2006/relationships/footer" Target="footer199.xml"/><Relationship Id="rId464" Type="http://schemas.openxmlformats.org/officeDocument/2006/relationships/footer" Target="footer220.xml"/><Relationship Id="rId299" Type="http://schemas.openxmlformats.org/officeDocument/2006/relationships/header" Target="header138.xml"/><Relationship Id="rId63" Type="http://schemas.openxmlformats.org/officeDocument/2006/relationships/header" Target="header20.xml"/><Relationship Id="rId159" Type="http://schemas.openxmlformats.org/officeDocument/2006/relationships/header" Target="header68.xml"/><Relationship Id="rId366" Type="http://schemas.openxmlformats.org/officeDocument/2006/relationships/footer" Target="footer171.xml"/><Relationship Id="rId573" Type="http://schemas.openxmlformats.org/officeDocument/2006/relationships/footer" Target="footer274.xml"/><Relationship Id="rId226" Type="http://schemas.openxmlformats.org/officeDocument/2006/relationships/footer" Target="footer101.xml"/><Relationship Id="rId433" Type="http://schemas.openxmlformats.org/officeDocument/2006/relationships/header" Target="header205.xml"/><Relationship Id="rId74" Type="http://schemas.openxmlformats.org/officeDocument/2006/relationships/footer" Target="footer25.xml"/><Relationship Id="rId377" Type="http://schemas.openxmlformats.org/officeDocument/2006/relationships/header" Target="header177.xml"/><Relationship Id="rId500" Type="http://schemas.openxmlformats.org/officeDocument/2006/relationships/footer" Target="footer238.xml"/><Relationship Id="rId584" Type="http://schemas.openxmlformats.org/officeDocument/2006/relationships/header" Target="header280.xml"/><Relationship Id="rId5" Type="http://schemas.openxmlformats.org/officeDocument/2006/relationships/footnotes" Target="footnotes.xml"/><Relationship Id="rId237" Type="http://schemas.openxmlformats.org/officeDocument/2006/relationships/header" Target="header107.xml"/><Relationship Id="rId444" Type="http://schemas.openxmlformats.org/officeDocument/2006/relationships/footer" Target="footer210.xml"/><Relationship Id="rId290" Type="http://schemas.openxmlformats.org/officeDocument/2006/relationships/footer" Target="footer133.xml"/><Relationship Id="rId304" Type="http://schemas.openxmlformats.org/officeDocument/2006/relationships/footer" Target="footer140.xml"/><Relationship Id="rId388" Type="http://schemas.openxmlformats.org/officeDocument/2006/relationships/footer" Target="footer182.xml"/><Relationship Id="rId511" Type="http://schemas.openxmlformats.org/officeDocument/2006/relationships/header" Target="header244.xml"/><Relationship Id="rId85" Type="http://schemas.openxmlformats.org/officeDocument/2006/relationships/header" Target="header31.xml"/><Relationship Id="rId150" Type="http://schemas.openxmlformats.org/officeDocument/2006/relationships/footer" Target="footer63.xml"/><Relationship Id="rId595" Type="http://schemas.openxmlformats.org/officeDocument/2006/relationships/footer" Target="footer285.xml"/><Relationship Id="rId248" Type="http://schemas.openxmlformats.org/officeDocument/2006/relationships/footer" Target="footer112.xml"/><Relationship Id="rId455" Type="http://schemas.openxmlformats.org/officeDocument/2006/relationships/header" Target="header216.xml"/><Relationship Id="rId12" Type="http://schemas.openxmlformats.org/officeDocument/2006/relationships/image" Target="media/image6.png"/><Relationship Id="rId108" Type="http://schemas.openxmlformats.org/officeDocument/2006/relationships/footer" Target="footer42.xml"/><Relationship Id="rId315" Type="http://schemas.openxmlformats.org/officeDocument/2006/relationships/header" Target="header146.xml"/><Relationship Id="rId522" Type="http://schemas.openxmlformats.org/officeDocument/2006/relationships/header" Target="header249.xml"/><Relationship Id="rId96" Type="http://schemas.openxmlformats.org/officeDocument/2006/relationships/footer" Target="footer36.xml"/><Relationship Id="rId161" Type="http://schemas.openxmlformats.org/officeDocument/2006/relationships/header" Target="header69.xml"/><Relationship Id="rId399" Type="http://schemas.openxmlformats.org/officeDocument/2006/relationships/header" Target="header188.xml"/><Relationship Id="rId259" Type="http://schemas.openxmlformats.org/officeDocument/2006/relationships/header" Target="header118.xml"/><Relationship Id="rId466" Type="http://schemas.openxmlformats.org/officeDocument/2006/relationships/footer" Target="footer221.xml"/><Relationship Id="rId23" Type="http://schemas.openxmlformats.org/officeDocument/2006/relationships/footer" Target="footer1.xml"/><Relationship Id="rId119" Type="http://schemas.openxmlformats.org/officeDocument/2006/relationships/header" Target="header48.xml"/><Relationship Id="rId326" Type="http://schemas.openxmlformats.org/officeDocument/2006/relationships/footer" Target="footer151.xml"/><Relationship Id="rId533" Type="http://schemas.openxmlformats.org/officeDocument/2006/relationships/footer" Target="footer254.xml"/><Relationship Id="rId172" Type="http://schemas.openxmlformats.org/officeDocument/2006/relationships/footer" Target="footer74.xml"/><Relationship Id="rId477" Type="http://schemas.openxmlformats.org/officeDocument/2006/relationships/header" Target="header227.xml"/><Relationship Id="rId337" Type="http://schemas.openxmlformats.org/officeDocument/2006/relationships/header" Target="header157.xml"/><Relationship Id="rId34" Type="http://schemas.openxmlformats.org/officeDocument/2006/relationships/footer" Target="footer5.xml"/><Relationship Id="rId544" Type="http://schemas.openxmlformats.org/officeDocument/2006/relationships/header" Target="header260.xml"/><Relationship Id="rId183" Type="http://schemas.openxmlformats.org/officeDocument/2006/relationships/header" Target="header80.xml"/><Relationship Id="rId390" Type="http://schemas.openxmlformats.org/officeDocument/2006/relationships/footer" Target="footer183.xml"/><Relationship Id="rId404" Type="http://schemas.openxmlformats.org/officeDocument/2006/relationships/footer" Target="footer190.xml"/><Relationship Id="rId250" Type="http://schemas.openxmlformats.org/officeDocument/2006/relationships/footer" Target="footer113.xml"/><Relationship Id="rId488" Type="http://schemas.openxmlformats.org/officeDocument/2006/relationships/footer" Target="footer232.xml"/><Relationship Id="rId45" Type="http://schemas.openxmlformats.org/officeDocument/2006/relationships/header" Target="header11.xml"/><Relationship Id="rId110" Type="http://schemas.openxmlformats.org/officeDocument/2006/relationships/footer" Target="footer43.xml"/><Relationship Id="rId348" Type="http://schemas.openxmlformats.org/officeDocument/2006/relationships/footer" Target="footer162.xml"/><Relationship Id="rId555" Type="http://schemas.openxmlformats.org/officeDocument/2006/relationships/footer" Target="footer265.xml"/><Relationship Id="rId194" Type="http://schemas.openxmlformats.org/officeDocument/2006/relationships/footer" Target="footer85.xml"/><Relationship Id="rId208" Type="http://schemas.openxmlformats.org/officeDocument/2006/relationships/footer" Target="footer92.xml"/><Relationship Id="rId415" Type="http://schemas.openxmlformats.org/officeDocument/2006/relationships/header" Target="header19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92175</Words>
  <Characters>525398</Characters>
  <Application>Microsoft Office Word</Application>
  <DocSecurity>0</DocSecurity>
  <Lines>4378</Lines>
  <Paragraphs>1232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B3VZJY1 Documentation</dc:title>
  <dc:creator>DClark</dc:creator>
  <cp:lastModifiedBy>DClark</cp:lastModifiedBy>
  <cp:revision>4</cp:revision>
  <dcterms:created xsi:type="dcterms:W3CDTF">2015-04-13T21:17:00Z</dcterms:created>
  <dcterms:modified xsi:type="dcterms:W3CDTF">2015-04-13T21:20:00Z</dcterms:modified>
</cp:coreProperties>
</file>